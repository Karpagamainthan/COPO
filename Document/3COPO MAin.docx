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4013" w:right="4051" w:firstLine="3"/>
        <w:jc w:val="center"/>
        <w:rPr>
          <w:sz w:val="24"/>
          <w:szCs w:val="24"/>
          <w:highlight w:val="none"/>
        </w:rPr>
      </w:pPr>
      <w:r>
        <w:rPr>
          <w:rFonts w:hint="default"/>
          <w:b/>
          <w:sz w:val="24"/>
          <w:szCs w:val="24"/>
          <w:highlight w:val="none"/>
          <w:lang w:val="en-IN"/>
        </w:rPr>
        <w:t xml:space="preserve">   C</w:t>
      </w:r>
      <w:r>
        <w:rPr>
          <w:sz w:val="24"/>
          <w:szCs w:val="24"/>
          <w:highlight w:val="none"/>
        </w:rPr>
        <w:t>HAPTER – 1</w:t>
      </w:r>
      <w:r>
        <w:rPr>
          <w:spacing w:val="1"/>
          <w:sz w:val="24"/>
          <w:szCs w:val="24"/>
          <w:highlight w:val="none"/>
        </w:rPr>
        <w:t xml:space="preserve"> </w:t>
      </w:r>
      <w:r>
        <w:rPr>
          <w:sz w:val="24"/>
          <w:szCs w:val="24"/>
          <w:highlight w:val="none"/>
        </w:rPr>
        <w:t>INTRODUCTION</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The CO &amp; PO attainment calculation system is a set of tools that enables the teaching staff  to create student batch and enter their exam scores on the web in order to calculate attainment. It enables the college or university to provide individual user account to each faculty. All the user accounts (Admin and teaching faculty) are password protected. So, the database can be termed as secured.</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In CO PO Attainment Calculation Portal , only administrative section is allowed to create the account, but faculty can register with application. After creating the account, the user can view his/her detail by using SQL query.</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In the existing system, we can store all the record manually  in spreadsheets that require large manpower &amp; place to store all the records but it does require only a database connectivity to store all the data.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pStyle w:val="5"/>
        <w:spacing w:before="159" w:line="360" w:lineRule="auto"/>
        <w:ind w:left="100" w:right="139" w:firstLine="600"/>
        <w:jc w:val="both"/>
        <w:rPr>
          <w:rFonts w:hint="default"/>
          <w:spacing w:val="-9"/>
          <w:sz w:val="24"/>
          <w:szCs w:val="24"/>
          <w:highlight w:val="none"/>
          <w:lang w:val="en-IN"/>
        </w:rPr>
      </w:pPr>
    </w:p>
    <w:p>
      <w:pPr>
        <w:pStyle w:val="5"/>
        <w:spacing w:before="159" w:line="360" w:lineRule="auto"/>
        <w:ind w:left="100" w:right="139" w:firstLine="600"/>
        <w:jc w:val="both"/>
        <w:rPr>
          <w:rFonts w:hint="default"/>
          <w:spacing w:val="-9"/>
          <w:sz w:val="24"/>
          <w:szCs w:val="24"/>
          <w:highlight w:val="none"/>
          <w:lang w:val="en-IN"/>
        </w:rPr>
      </w:pPr>
    </w:p>
    <w:p>
      <w:pPr>
        <w:pStyle w:val="2"/>
        <w:numPr>
          <w:ilvl w:val="1"/>
          <w:numId w:val="1"/>
        </w:numPr>
        <w:tabs>
          <w:tab w:val="left" w:pos="460"/>
        </w:tabs>
        <w:spacing w:before="0" w:after="0" w:line="360" w:lineRule="auto"/>
        <w:ind w:left="360" w:leftChars="0" w:right="0" w:hanging="360" w:firstLineChars="0"/>
        <w:jc w:val="left"/>
        <w:rPr>
          <w:sz w:val="24"/>
          <w:szCs w:val="24"/>
          <w:highlight w:val="none"/>
        </w:rPr>
      </w:pPr>
      <w:r>
        <w:rPr>
          <w:sz w:val="24"/>
          <w:szCs w:val="24"/>
          <w:highlight w:val="none"/>
        </w:rPr>
        <w:t>EXISTING</w:t>
      </w:r>
      <w:r>
        <w:rPr>
          <w:spacing w:val="-2"/>
          <w:sz w:val="24"/>
          <w:szCs w:val="24"/>
          <w:highlight w:val="none"/>
        </w:rPr>
        <w:t xml:space="preserve"> </w:t>
      </w:r>
      <w:r>
        <w:rPr>
          <w:sz w:val="24"/>
          <w:szCs w:val="24"/>
          <w:highlight w:val="none"/>
        </w:rPr>
        <w:t>SYSTEM</w:t>
      </w:r>
    </w:p>
    <w:p>
      <w:pPr>
        <w:pStyle w:val="5"/>
        <w:spacing w:before="1" w:line="360" w:lineRule="auto"/>
        <w:rPr>
          <w:b/>
          <w:sz w:val="24"/>
          <w:szCs w:val="24"/>
          <w:highlight w:val="none"/>
        </w:rPr>
      </w:pPr>
    </w:p>
    <w:p>
      <w:pPr>
        <w:pStyle w:val="13"/>
        <w:numPr>
          <w:ilvl w:val="0"/>
          <w:numId w:val="2"/>
        </w:numPr>
        <w:tabs>
          <w:tab w:val="left" w:pos="401"/>
        </w:tabs>
        <w:spacing w:before="0" w:after="0" w:line="360" w:lineRule="auto"/>
        <w:ind w:left="400" w:right="0" w:hanging="301"/>
        <w:jc w:val="left"/>
        <w:rPr>
          <w:sz w:val="24"/>
          <w:szCs w:val="24"/>
          <w:highlight w:val="none"/>
        </w:rPr>
      </w:pPr>
      <w:r>
        <w:rPr>
          <w:sz w:val="24"/>
          <w:szCs w:val="24"/>
          <w:highlight w:val="none"/>
        </w:rPr>
        <w:t>New</w:t>
      </w:r>
      <w:r>
        <w:rPr>
          <w:spacing w:val="-1"/>
          <w:sz w:val="24"/>
          <w:szCs w:val="24"/>
          <w:highlight w:val="none"/>
        </w:rPr>
        <w:t xml:space="preserve"> </w:t>
      </w:r>
      <w:r>
        <w:rPr>
          <w:rFonts w:hint="default"/>
          <w:spacing w:val="-1"/>
          <w:sz w:val="24"/>
          <w:szCs w:val="24"/>
          <w:highlight w:val="none"/>
          <w:lang w:val="en-IN"/>
        </w:rPr>
        <w:t>faculty</w:t>
      </w:r>
      <w:r>
        <w:rPr>
          <w:sz w:val="24"/>
          <w:szCs w:val="24"/>
          <w:highlight w:val="none"/>
        </w:rPr>
        <w:t xml:space="preserve"> find it</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more</w:t>
      </w:r>
      <w:r>
        <w:rPr>
          <w:spacing w:val="-2"/>
          <w:sz w:val="24"/>
          <w:szCs w:val="24"/>
          <w:highlight w:val="none"/>
        </w:rPr>
        <w:t xml:space="preserve"> </w:t>
      </w:r>
      <w:r>
        <w:rPr>
          <w:sz w:val="24"/>
          <w:szCs w:val="24"/>
          <w:highlight w:val="none"/>
        </w:rPr>
        <w:t>difficult</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use.</w:t>
      </w:r>
    </w:p>
    <w:p>
      <w:pPr>
        <w:pStyle w:val="13"/>
        <w:numPr>
          <w:ilvl w:val="0"/>
          <w:numId w:val="2"/>
        </w:numPr>
        <w:tabs>
          <w:tab w:val="left" w:pos="340"/>
        </w:tabs>
        <w:spacing w:before="0" w:after="0" w:line="360" w:lineRule="auto"/>
        <w:ind w:left="340" w:right="0" w:hanging="240"/>
        <w:jc w:val="left"/>
        <w:rPr>
          <w:sz w:val="24"/>
          <w:szCs w:val="24"/>
          <w:highlight w:val="none"/>
        </w:rPr>
      </w:pPr>
      <w:r>
        <w:rPr>
          <w:rFonts w:hint="default"/>
          <w:sz w:val="24"/>
          <w:szCs w:val="24"/>
          <w:highlight w:val="none"/>
          <w:lang w:val="en-IN"/>
        </w:rPr>
        <w:t xml:space="preserve">Faculty have to calculate attainment manually by using complex formulas </w:t>
      </w:r>
      <w:r>
        <w:rPr>
          <w:sz w:val="24"/>
          <w:szCs w:val="24"/>
          <w:highlight w:val="none"/>
        </w:rPr>
        <w:t>.</w:t>
      </w:r>
    </w:p>
    <w:p>
      <w:pPr>
        <w:pStyle w:val="13"/>
        <w:numPr>
          <w:ilvl w:val="0"/>
          <w:numId w:val="2"/>
        </w:numPr>
        <w:tabs>
          <w:tab w:val="left" w:pos="341"/>
        </w:tabs>
        <w:spacing w:before="0" w:after="0" w:line="360" w:lineRule="auto"/>
        <w:ind w:left="340" w:right="0" w:hanging="241"/>
        <w:jc w:val="left"/>
        <w:rPr>
          <w:sz w:val="24"/>
          <w:szCs w:val="24"/>
          <w:highlight w:val="none"/>
        </w:rPr>
      </w:pPr>
      <w:r>
        <w:rPr>
          <w:rFonts w:hint="default"/>
          <w:sz w:val="24"/>
          <w:szCs w:val="24"/>
          <w:highlight w:val="none"/>
          <w:lang w:val="en-IN"/>
        </w:rPr>
        <w:t>Any faculty</w:t>
      </w:r>
      <w:r>
        <w:rPr>
          <w:spacing w:val="-3"/>
          <w:sz w:val="24"/>
          <w:szCs w:val="24"/>
          <w:highlight w:val="none"/>
        </w:rPr>
        <w:t xml:space="preserve"> </w:t>
      </w:r>
      <w:r>
        <w:rPr>
          <w:sz w:val="24"/>
          <w:szCs w:val="24"/>
          <w:highlight w:val="none"/>
        </w:rPr>
        <w:t>can be</w:t>
      </w:r>
      <w:r>
        <w:rPr>
          <w:spacing w:val="-2"/>
          <w:sz w:val="24"/>
          <w:szCs w:val="24"/>
          <w:highlight w:val="none"/>
        </w:rPr>
        <w:t xml:space="preserve"> </w:t>
      </w:r>
      <w:r>
        <w:rPr>
          <w:sz w:val="24"/>
          <w:szCs w:val="24"/>
          <w:highlight w:val="none"/>
        </w:rPr>
        <w:t>able to</w:t>
      </w:r>
      <w:r>
        <w:rPr>
          <w:spacing w:val="1"/>
          <w:sz w:val="24"/>
          <w:szCs w:val="24"/>
          <w:highlight w:val="none"/>
        </w:rPr>
        <w:t xml:space="preserve"> </w:t>
      </w:r>
      <w:r>
        <w:rPr>
          <w:sz w:val="24"/>
          <w:szCs w:val="24"/>
          <w:highlight w:val="none"/>
        </w:rPr>
        <w:t>edit the</w:t>
      </w:r>
      <w:r>
        <w:rPr>
          <w:spacing w:val="-1"/>
          <w:sz w:val="24"/>
          <w:szCs w:val="24"/>
          <w:highlight w:val="none"/>
        </w:rPr>
        <w:t xml:space="preserve"> </w:t>
      </w:r>
      <w:r>
        <w:rPr>
          <w:sz w:val="24"/>
          <w:szCs w:val="24"/>
          <w:highlight w:val="none"/>
        </w:rPr>
        <w:t>documents.</w:t>
      </w:r>
    </w:p>
    <w:p>
      <w:pPr>
        <w:pStyle w:val="5"/>
        <w:spacing w:before="8" w:line="360" w:lineRule="auto"/>
        <w:rPr>
          <w:sz w:val="24"/>
          <w:szCs w:val="24"/>
          <w:highlight w:val="none"/>
        </w:rPr>
      </w:pPr>
    </w:p>
    <w:p>
      <w:pPr>
        <w:pStyle w:val="2"/>
        <w:numPr>
          <w:ilvl w:val="1"/>
          <w:numId w:val="1"/>
        </w:numPr>
        <w:tabs>
          <w:tab w:val="left" w:pos="460"/>
        </w:tabs>
        <w:spacing w:before="0" w:after="0" w:line="360" w:lineRule="auto"/>
        <w:ind w:left="360" w:leftChars="0" w:right="0" w:hanging="360" w:firstLineChars="0"/>
        <w:jc w:val="left"/>
        <w:rPr>
          <w:sz w:val="24"/>
          <w:szCs w:val="24"/>
          <w:highlight w:val="none"/>
        </w:rPr>
      </w:pPr>
      <w:r>
        <w:rPr>
          <w:sz w:val="24"/>
          <w:szCs w:val="24"/>
          <w:highlight w:val="none"/>
        </w:rPr>
        <w:t>PROPOSED</w:t>
      </w:r>
      <w:r>
        <w:rPr>
          <w:spacing w:val="-2"/>
          <w:sz w:val="24"/>
          <w:szCs w:val="24"/>
          <w:highlight w:val="none"/>
        </w:rPr>
        <w:t xml:space="preserve"> </w:t>
      </w:r>
      <w:r>
        <w:rPr>
          <w:sz w:val="24"/>
          <w:szCs w:val="24"/>
          <w:highlight w:val="none"/>
        </w:rPr>
        <w:t>SYSTEM</w:t>
      </w:r>
    </w:p>
    <w:p>
      <w:pPr>
        <w:pStyle w:val="5"/>
        <w:spacing w:before="1" w:line="360" w:lineRule="auto"/>
        <w:rPr>
          <w:b/>
          <w:sz w:val="24"/>
          <w:szCs w:val="24"/>
          <w:highlight w:val="none"/>
        </w:rPr>
      </w:pPr>
    </w:p>
    <w:p>
      <w:pPr>
        <w:pStyle w:val="13"/>
        <w:numPr>
          <w:ilvl w:val="0"/>
          <w:numId w:val="3"/>
        </w:numPr>
        <w:tabs>
          <w:tab w:val="left" w:pos="340"/>
        </w:tabs>
        <w:spacing w:before="0" w:after="0" w:line="360" w:lineRule="auto"/>
        <w:ind w:left="340" w:right="0" w:hanging="240"/>
        <w:jc w:val="left"/>
        <w:rPr>
          <w:sz w:val="24"/>
          <w:szCs w:val="24"/>
          <w:highlight w:val="none"/>
        </w:rPr>
      </w:pPr>
      <w:r>
        <w:rPr>
          <w:sz w:val="24"/>
          <w:szCs w:val="24"/>
          <w:highlight w:val="none"/>
        </w:rPr>
        <w:t>User</w:t>
      </w:r>
      <w:r>
        <w:rPr>
          <w:spacing w:val="-2"/>
          <w:sz w:val="24"/>
          <w:szCs w:val="24"/>
          <w:highlight w:val="none"/>
        </w:rPr>
        <w:t xml:space="preserve"> </w:t>
      </w:r>
      <w:r>
        <w:rPr>
          <w:sz w:val="24"/>
          <w:szCs w:val="24"/>
          <w:highlight w:val="none"/>
        </w:rPr>
        <w:t>friendly</w:t>
      </w:r>
      <w:r>
        <w:rPr>
          <w:spacing w:val="-1"/>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 xml:space="preserve">new </w:t>
      </w:r>
      <w:r>
        <w:rPr>
          <w:rFonts w:hint="default"/>
          <w:sz w:val="24"/>
          <w:szCs w:val="24"/>
          <w:highlight w:val="none"/>
          <w:lang w:val="en-IN"/>
        </w:rPr>
        <w:t>faculty</w:t>
      </w:r>
      <w:r>
        <w:rPr>
          <w:spacing w:val="-1"/>
          <w:sz w:val="24"/>
          <w:szCs w:val="24"/>
          <w:highlight w:val="none"/>
        </w:rPr>
        <w:t xml:space="preserve"> </w:t>
      </w:r>
      <w:r>
        <w:rPr>
          <w:sz w:val="24"/>
          <w:szCs w:val="24"/>
          <w:highlight w:val="none"/>
        </w:rPr>
        <w:t>can</w:t>
      </w:r>
      <w:r>
        <w:rPr>
          <w:spacing w:val="1"/>
          <w:sz w:val="24"/>
          <w:szCs w:val="24"/>
          <w:highlight w:val="none"/>
        </w:rPr>
        <w:t xml:space="preserve"> </w:t>
      </w:r>
      <w:r>
        <w:rPr>
          <w:sz w:val="24"/>
          <w:szCs w:val="24"/>
          <w:highlight w:val="none"/>
        </w:rPr>
        <w:t>able</w:t>
      </w:r>
      <w:r>
        <w:rPr>
          <w:spacing w:val="-2"/>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use</w:t>
      </w:r>
      <w:r>
        <w:rPr>
          <w:spacing w:val="-2"/>
          <w:sz w:val="24"/>
          <w:szCs w:val="24"/>
          <w:highlight w:val="none"/>
        </w:rPr>
        <w:t xml:space="preserve"> </w:t>
      </w:r>
      <w:r>
        <w:rPr>
          <w:sz w:val="24"/>
          <w:szCs w:val="24"/>
          <w:highlight w:val="none"/>
        </w:rPr>
        <w:t>it</w:t>
      </w:r>
      <w:r>
        <w:rPr>
          <w:spacing w:val="-1"/>
          <w:sz w:val="24"/>
          <w:szCs w:val="24"/>
          <w:highlight w:val="none"/>
        </w:rPr>
        <w:t xml:space="preserve"> </w:t>
      </w:r>
      <w:r>
        <w:rPr>
          <w:sz w:val="24"/>
          <w:szCs w:val="24"/>
          <w:highlight w:val="none"/>
        </w:rPr>
        <w:t>with</w:t>
      </w:r>
      <w:r>
        <w:rPr>
          <w:spacing w:val="-1"/>
          <w:sz w:val="24"/>
          <w:szCs w:val="24"/>
          <w:highlight w:val="none"/>
        </w:rPr>
        <w:t xml:space="preserve"> </w:t>
      </w:r>
      <w:r>
        <w:rPr>
          <w:sz w:val="24"/>
          <w:szCs w:val="24"/>
          <w:highlight w:val="none"/>
        </w:rPr>
        <w:t>ease.</w:t>
      </w:r>
    </w:p>
    <w:p>
      <w:pPr>
        <w:pStyle w:val="13"/>
        <w:numPr>
          <w:ilvl w:val="0"/>
          <w:numId w:val="3"/>
        </w:numPr>
        <w:tabs>
          <w:tab w:val="left" w:pos="340"/>
        </w:tabs>
        <w:spacing w:before="0" w:after="0" w:line="360" w:lineRule="auto"/>
        <w:ind w:left="340" w:right="0" w:hanging="240"/>
        <w:jc w:val="left"/>
        <w:rPr>
          <w:sz w:val="24"/>
          <w:szCs w:val="24"/>
          <w:highlight w:val="none"/>
        </w:rPr>
      </w:pPr>
      <w:r>
        <w:rPr>
          <w:rFonts w:hint="default"/>
          <w:sz w:val="24"/>
          <w:szCs w:val="24"/>
          <w:highlight w:val="none"/>
          <w:lang w:val="en-IN"/>
        </w:rPr>
        <w:t>No other faculty can edit mark sheet apart form the respective faculty</w:t>
      </w:r>
      <w:r>
        <w:rPr>
          <w:sz w:val="24"/>
          <w:szCs w:val="24"/>
          <w:highlight w:val="none"/>
        </w:rPr>
        <w:t>.</w:t>
      </w:r>
    </w:p>
    <w:p>
      <w:pPr>
        <w:pStyle w:val="13"/>
        <w:numPr>
          <w:ilvl w:val="0"/>
          <w:numId w:val="3"/>
        </w:numPr>
        <w:tabs>
          <w:tab w:val="left" w:pos="340"/>
        </w:tabs>
        <w:spacing w:before="0" w:after="0" w:line="360" w:lineRule="auto"/>
        <w:ind w:left="340" w:right="0" w:hanging="240"/>
        <w:jc w:val="left"/>
        <w:rPr>
          <w:sz w:val="24"/>
          <w:szCs w:val="24"/>
          <w:highlight w:val="none"/>
        </w:rPr>
      </w:pPr>
      <w:r>
        <w:rPr>
          <w:rFonts w:hint="default"/>
          <w:sz w:val="24"/>
          <w:szCs w:val="24"/>
          <w:highlight w:val="none"/>
          <w:lang w:val="en-IN"/>
        </w:rPr>
        <w:t>Faculty can view marksheets subject wise or batch wise</w:t>
      </w:r>
      <w:r>
        <w:rPr>
          <w:sz w:val="24"/>
          <w:szCs w:val="24"/>
          <w:highlight w:val="none"/>
        </w:rPr>
        <w:t>.</w:t>
      </w:r>
    </w:p>
    <w:p>
      <w:pPr>
        <w:pStyle w:val="13"/>
        <w:numPr>
          <w:ilvl w:val="0"/>
          <w:numId w:val="3"/>
        </w:numPr>
        <w:tabs>
          <w:tab w:val="left" w:pos="340"/>
        </w:tabs>
        <w:spacing w:before="0" w:after="0" w:line="360" w:lineRule="auto"/>
        <w:ind w:left="340" w:right="0" w:hanging="240"/>
        <w:jc w:val="left"/>
        <w:rPr>
          <w:sz w:val="24"/>
          <w:szCs w:val="24"/>
          <w:highlight w:val="none"/>
        </w:rPr>
      </w:pPr>
      <w:r>
        <w:rPr>
          <w:rFonts w:hint="default"/>
          <w:sz w:val="24"/>
          <w:szCs w:val="24"/>
          <w:highlight w:val="none"/>
          <w:lang w:val="en-IN"/>
        </w:rPr>
        <w:t>Need not remember complex formulas and Spreadsheet skills</w:t>
      </w:r>
      <w:r>
        <w:rPr>
          <w:sz w:val="24"/>
          <w:szCs w:val="24"/>
          <w:highlight w:val="none"/>
        </w:rPr>
        <w:t>.</w:t>
      </w:r>
    </w:p>
    <w:p>
      <w:pPr>
        <w:spacing w:after="0" w:line="360" w:lineRule="auto"/>
        <w:jc w:val="left"/>
        <w:rPr>
          <w:sz w:val="24"/>
          <w:szCs w:val="24"/>
          <w:highlight w:val="none"/>
        </w:rPr>
        <w:sectPr>
          <w:footerReference r:id="rId5" w:type="default"/>
          <w:pgSz w:w="11910" w:h="16840"/>
          <w:pgMar w:top="1360" w:right="940" w:bottom="1200" w:left="980" w:header="0" w:footer="1000" w:gutter="0"/>
          <w:pgNumType w:fmt="decimal"/>
          <w:cols w:space="720" w:num="1"/>
        </w:sectPr>
      </w:pPr>
    </w:p>
    <w:p>
      <w:pPr>
        <w:pStyle w:val="2"/>
        <w:spacing w:line="360" w:lineRule="auto"/>
        <w:ind w:left="4147" w:right="4183"/>
        <w:jc w:val="center"/>
        <w:rPr>
          <w:sz w:val="24"/>
          <w:szCs w:val="24"/>
          <w:highlight w:val="none"/>
        </w:rPr>
      </w:pPr>
      <w:r>
        <w:rPr>
          <w:sz w:val="24"/>
          <w:szCs w:val="24"/>
          <w:highlight w:val="none"/>
        </w:rPr>
        <w:t>CHAPTER – 2</w:t>
      </w:r>
      <w:r>
        <w:rPr>
          <w:spacing w:val="-57"/>
          <w:sz w:val="24"/>
          <w:szCs w:val="24"/>
          <w:highlight w:val="none"/>
        </w:rPr>
        <w:t xml:space="preserve"> </w:t>
      </w:r>
      <w:r>
        <w:rPr>
          <w:sz w:val="24"/>
          <w:szCs w:val="24"/>
          <w:highlight w:val="none"/>
        </w:rPr>
        <w:t>OBJECTIVE</w:t>
      </w:r>
    </w:p>
    <w:p>
      <w:pPr>
        <w:pStyle w:val="5"/>
        <w:spacing w:line="360" w:lineRule="auto"/>
        <w:ind w:left="100" w:right="138" w:firstLine="720"/>
        <w:jc w:val="both"/>
        <w:rPr>
          <w:rFonts w:hint="default"/>
          <w:sz w:val="24"/>
          <w:szCs w:val="24"/>
          <w:highlight w:val="none"/>
          <w:lang w:val="en-IN"/>
        </w:rPr>
      </w:pPr>
      <w:r>
        <w:rPr>
          <w:sz w:val="24"/>
          <w:szCs w:val="24"/>
          <w:highlight w:val="none"/>
        </w:rPr>
        <w:t>The</w:t>
      </w:r>
      <w:r>
        <w:rPr>
          <w:spacing w:val="1"/>
          <w:sz w:val="24"/>
          <w:szCs w:val="24"/>
          <w:highlight w:val="none"/>
        </w:rPr>
        <w:t xml:space="preserve"> </w:t>
      </w:r>
      <w:r>
        <w:rPr>
          <w:sz w:val="24"/>
          <w:szCs w:val="24"/>
          <w:highlight w:val="none"/>
        </w:rPr>
        <w:t>main</w:t>
      </w:r>
      <w:r>
        <w:rPr>
          <w:spacing w:val="1"/>
          <w:sz w:val="24"/>
          <w:szCs w:val="24"/>
          <w:highlight w:val="none"/>
        </w:rPr>
        <w:t xml:space="preserve"> </w:t>
      </w:r>
      <w:r>
        <w:rPr>
          <w:sz w:val="24"/>
          <w:szCs w:val="24"/>
          <w:highlight w:val="none"/>
        </w:rPr>
        <w:t>objective</w:t>
      </w:r>
      <w:r>
        <w:rPr>
          <w:spacing w:val="1"/>
          <w:sz w:val="24"/>
          <w:szCs w:val="24"/>
          <w:highlight w:val="none"/>
        </w:rPr>
        <w:t xml:space="preserve"> </w:t>
      </w:r>
      <w:r>
        <w:rPr>
          <w:sz w:val="24"/>
          <w:szCs w:val="24"/>
          <w:highlight w:val="none"/>
        </w:rPr>
        <w:t>of</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course</w:t>
      </w:r>
      <w:r>
        <w:rPr>
          <w:spacing w:val="1"/>
          <w:sz w:val="24"/>
          <w:szCs w:val="24"/>
          <w:highlight w:val="none"/>
        </w:rPr>
        <w:t xml:space="preserve"> </w:t>
      </w:r>
      <w:r>
        <w:rPr>
          <w:rFonts w:hint="default"/>
          <w:spacing w:val="1"/>
          <w:sz w:val="24"/>
          <w:szCs w:val="24"/>
          <w:highlight w:val="none"/>
          <w:lang w:val="en-US"/>
        </w:rPr>
        <w:t>outcome and program outcome</w:t>
      </w:r>
      <w:r>
        <w:rPr>
          <w:spacing w:val="1"/>
          <w:sz w:val="24"/>
          <w:szCs w:val="24"/>
          <w:highlight w:val="none"/>
        </w:rPr>
        <w:t xml:space="preserve"> </w:t>
      </w:r>
      <w:r>
        <w:rPr>
          <w:sz w:val="24"/>
          <w:szCs w:val="24"/>
          <w:highlight w:val="none"/>
        </w:rPr>
        <w:t>is</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provide</w:t>
      </w:r>
      <w:r>
        <w:rPr>
          <w:spacing w:val="1"/>
          <w:sz w:val="24"/>
          <w:szCs w:val="24"/>
          <w:highlight w:val="none"/>
        </w:rPr>
        <w:t xml:space="preserve"> </w:t>
      </w:r>
      <w:r>
        <w:rPr>
          <w:sz w:val="24"/>
          <w:szCs w:val="24"/>
          <w:highlight w:val="none"/>
        </w:rPr>
        <w:t>a</w:t>
      </w:r>
      <w:r>
        <w:rPr>
          <w:spacing w:val="1"/>
          <w:sz w:val="24"/>
          <w:szCs w:val="24"/>
          <w:highlight w:val="none"/>
        </w:rPr>
        <w:t xml:space="preserve"> </w:t>
      </w:r>
      <w:r>
        <w:rPr>
          <w:sz w:val="24"/>
          <w:szCs w:val="24"/>
          <w:highlight w:val="none"/>
        </w:rPr>
        <w:t>online</w:t>
      </w:r>
      <w:r>
        <w:rPr>
          <w:spacing w:val="1"/>
          <w:sz w:val="24"/>
          <w:szCs w:val="24"/>
          <w:highlight w:val="none"/>
        </w:rPr>
        <w:t xml:space="preserve"> </w:t>
      </w:r>
      <w:r>
        <w:rPr>
          <w:sz w:val="24"/>
          <w:szCs w:val="24"/>
          <w:highlight w:val="none"/>
        </w:rPr>
        <w:t>base</w:t>
      </w:r>
      <w:r>
        <w:rPr>
          <w:spacing w:val="1"/>
          <w:sz w:val="24"/>
          <w:szCs w:val="24"/>
          <w:highlight w:val="none"/>
        </w:rPr>
        <w:t xml:space="preserve"> </w:t>
      </w:r>
      <w:r>
        <w:rPr>
          <w:sz w:val="24"/>
          <w:szCs w:val="24"/>
          <w:highlight w:val="none"/>
        </w:rPr>
        <w:t>platform</w:t>
      </w:r>
      <w:r>
        <w:rPr>
          <w:spacing w:val="-6"/>
          <w:sz w:val="24"/>
          <w:szCs w:val="24"/>
          <w:highlight w:val="none"/>
        </w:rPr>
        <w:t xml:space="preserve"> </w:t>
      </w:r>
      <w:r>
        <w:rPr>
          <w:rFonts w:hint="default"/>
          <w:spacing w:val="-6"/>
          <w:sz w:val="24"/>
          <w:szCs w:val="24"/>
          <w:highlight w:val="none"/>
          <w:lang w:val="en-IN"/>
        </w:rPr>
        <w:t>for calculating attainment of students</w:t>
      </w:r>
      <w:r>
        <w:rPr>
          <w:sz w:val="24"/>
          <w:szCs w:val="24"/>
          <w:highlight w:val="none"/>
        </w:rPr>
        <w:t>.The</w:t>
      </w:r>
      <w:r>
        <w:rPr>
          <w:spacing w:val="-6"/>
          <w:sz w:val="24"/>
          <w:szCs w:val="24"/>
          <w:highlight w:val="none"/>
        </w:rPr>
        <w:t xml:space="preserve"> </w:t>
      </w:r>
      <w:r>
        <w:rPr>
          <w:sz w:val="24"/>
          <w:szCs w:val="24"/>
          <w:highlight w:val="none"/>
        </w:rPr>
        <w:t>following</w:t>
      </w:r>
      <w:r>
        <w:rPr>
          <w:spacing w:val="-7"/>
          <w:sz w:val="24"/>
          <w:szCs w:val="24"/>
          <w:highlight w:val="none"/>
        </w:rPr>
        <w:t xml:space="preserve"> </w:t>
      </w:r>
      <w:r>
        <w:rPr>
          <w:sz w:val="24"/>
          <w:szCs w:val="24"/>
          <w:highlight w:val="none"/>
        </w:rPr>
        <w:t>are</w:t>
      </w:r>
      <w:r>
        <w:rPr>
          <w:spacing w:val="-9"/>
          <w:sz w:val="24"/>
          <w:szCs w:val="24"/>
          <w:highlight w:val="none"/>
        </w:rPr>
        <w:t xml:space="preserve"> </w:t>
      </w:r>
      <w:r>
        <w:rPr>
          <w:sz w:val="24"/>
          <w:szCs w:val="24"/>
          <w:highlight w:val="none"/>
        </w:rPr>
        <w:t>the</w:t>
      </w:r>
      <w:r>
        <w:rPr>
          <w:spacing w:val="-58"/>
          <w:sz w:val="24"/>
          <w:szCs w:val="24"/>
          <w:highlight w:val="none"/>
        </w:rPr>
        <w:t xml:space="preserve"> </w:t>
      </w:r>
      <w:r>
        <w:rPr>
          <w:rFonts w:hint="default"/>
          <w:spacing w:val="-58"/>
          <w:sz w:val="24"/>
          <w:szCs w:val="24"/>
          <w:highlight w:val="none"/>
          <w:lang w:val="en-IN"/>
        </w:rPr>
        <w:t xml:space="preserve"> </w:t>
      </w:r>
      <w:r>
        <w:rPr>
          <w:sz w:val="24"/>
          <w:szCs w:val="24"/>
          <w:highlight w:val="none"/>
        </w:rPr>
        <w:t>advantages</w:t>
      </w:r>
      <w:r>
        <w:rPr>
          <w:spacing w:val="-1"/>
          <w:sz w:val="24"/>
          <w:szCs w:val="24"/>
          <w:highlight w:val="none"/>
        </w:rPr>
        <w:t xml:space="preserve"> </w:t>
      </w:r>
      <w:r>
        <w:rPr>
          <w:sz w:val="24"/>
          <w:szCs w:val="24"/>
          <w:highlight w:val="none"/>
        </w:rPr>
        <w:t xml:space="preserve">of </w:t>
      </w:r>
      <w:r>
        <w:rPr>
          <w:rFonts w:hint="default"/>
          <w:sz w:val="24"/>
          <w:szCs w:val="24"/>
          <w:highlight w:val="none"/>
          <w:lang w:val="en-IN"/>
        </w:rPr>
        <w:t>CO&amp;PO attainment portal.</w:t>
      </w:r>
    </w:p>
    <w:p>
      <w:pPr>
        <w:pStyle w:val="13"/>
        <w:numPr>
          <w:ilvl w:val="1"/>
          <w:numId w:val="3"/>
        </w:numPr>
        <w:tabs>
          <w:tab w:val="left" w:pos="821"/>
        </w:tabs>
        <w:spacing w:before="160" w:after="0" w:line="360" w:lineRule="auto"/>
        <w:ind w:left="820" w:right="0" w:hanging="361"/>
        <w:jc w:val="both"/>
        <w:rPr>
          <w:sz w:val="24"/>
          <w:szCs w:val="24"/>
          <w:highlight w:val="none"/>
        </w:rPr>
      </w:pPr>
      <w:r>
        <w:rPr>
          <w:sz w:val="24"/>
          <w:szCs w:val="24"/>
          <w:highlight w:val="none"/>
        </w:rPr>
        <w:t>Accessibility</w:t>
      </w:r>
    </w:p>
    <w:p>
      <w:pPr>
        <w:pStyle w:val="13"/>
        <w:numPr>
          <w:ilvl w:val="1"/>
          <w:numId w:val="3"/>
        </w:numPr>
        <w:tabs>
          <w:tab w:val="left" w:pos="821"/>
        </w:tabs>
        <w:spacing w:before="139" w:after="0" w:line="360" w:lineRule="auto"/>
        <w:ind w:left="820" w:right="0" w:hanging="361"/>
        <w:jc w:val="both"/>
        <w:rPr>
          <w:sz w:val="24"/>
          <w:szCs w:val="24"/>
          <w:highlight w:val="none"/>
        </w:rPr>
      </w:pPr>
      <w:r>
        <w:rPr>
          <w:sz w:val="24"/>
          <w:szCs w:val="24"/>
          <w:highlight w:val="none"/>
        </w:rPr>
        <w:t>Exposure</w:t>
      </w:r>
    </w:p>
    <w:p>
      <w:pPr>
        <w:pStyle w:val="13"/>
        <w:numPr>
          <w:ilvl w:val="1"/>
          <w:numId w:val="3"/>
        </w:numPr>
        <w:tabs>
          <w:tab w:val="left" w:pos="821"/>
        </w:tabs>
        <w:spacing w:before="137" w:after="0" w:line="360" w:lineRule="auto"/>
        <w:ind w:left="820" w:right="0" w:hanging="361"/>
        <w:jc w:val="both"/>
        <w:rPr>
          <w:sz w:val="24"/>
          <w:szCs w:val="24"/>
          <w:highlight w:val="none"/>
        </w:rPr>
      </w:pPr>
      <w:r>
        <w:rPr>
          <w:sz w:val="24"/>
          <w:szCs w:val="24"/>
          <w:highlight w:val="none"/>
        </w:rPr>
        <w:t>Paperless</w:t>
      </w:r>
    </w:p>
    <w:p>
      <w:pPr>
        <w:pStyle w:val="13"/>
        <w:numPr>
          <w:ilvl w:val="1"/>
          <w:numId w:val="3"/>
        </w:numPr>
        <w:tabs>
          <w:tab w:val="left" w:pos="821"/>
        </w:tabs>
        <w:spacing w:before="140" w:after="0" w:line="360" w:lineRule="auto"/>
        <w:ind w:left="820" w:right="0" w:hanging="361"/>
        <w:jc w:val="both"/>
        <w:rPr>
          <w:sz w:val="24"/>
          <w:szCs w:val="24"/>
          <w:highlight w:val="none"/>
        </w:rPr>
      </w:pPr>
      <w:r>
        <w:rPr>
          <w:sz w:val="24"/>
          <w:szCs w:val="24"/>
          <w:highlight w:val="none"/>
        </w:rPr>
        <w:t>Time</w:t>
      </w:r>
      <w:r>
        <w:rPr>
          <w:spacing w:val="-1"/>
          <w:sz w:val="24"/>
          <w:szCs w:val="24"/>
          <w:highlight w:val="none"/>
        </w:rPr>
        <w:t xml:space="preserve"> </w:t>
      </w:r>
      <w:r>
        <w:rPr>
          <w:sz w:val="24"/>
          <w:szCs w:val="24"/>
          <w:highlight w:val="none"/>
        </w:rPr>
        <w:t>Saver</w:t>
      </w:r>
    </w:p>
    <w:p>
      <w:pPr>
        <w:pStyle w:val="13"/>
        <w:numPr>
          <w:ilvl w:val="1"/>
          <w:numId w:val="3"/>
        </w:numPr>
        <w:tabs>
          <w:tab w:val="left" w:pos="821"/>
        </w:tabs>
        <w:spacing w:before="136" w:after="0" w:line="360" w:lineRule="auto"/>
        <w:ind w:left="820" w:right="0" w:hanging="361"/>
        <w:jc w:val="left"/>
        <w:rPr>
          <w:sz w:val="24"/>
          <w:szCs w:val="24"/>
          <w:highlight w:val="none"/>
        </w:rPr>
      </w:pPr>
      <w:r>
        <w:rPr>
          <w:sz w:val="24"/>
          <w:szCs w:val="24"/>
          <w:highlight w:val="none"/>
        </w:rPr>
        <w:t>Communication</w:t>
      </w:r>
    </w:p>
    <w:p>
      <w:pPr>
        <w:pStyle w:val="13"/>
        <w:numPr>
          <w:ilvl w:val="1"/>
          <w:numId w:val="3"/>
        </w:numPr>
        <w:tabs>
          <w:tab w:val="left" w:pos="821"/>
        </w:tabs>
        <w:spacing w:before="140" w:after="0" w:line="360" w:lineRule="auto"/>
        <w:ind w:left="820" w:right="0" w:hanging="361"/>
        <w:jc w:val="left"/>
        <w:rPr>
          <w:sz w:val="24"/>
          <w:szCs w:val="24"/>
          <w:highlight w:val="none"/>
        </w:rPr>
      </w:pPr>
      <w:r>
        <w:rPr>
          <w:sz w:val="24"/>
          <w:szCs w:val="24"/>
          <w:highlight w:val="none"/>
        </w:rPr>
        <w:t>Easy</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use</w:t>
      </w:r>
      <w:r>
        <w:rPr>
          <w:spacing w:val="-2"/>
          <w:sz w:val="24"/>
          <w:szCs w:val="24"/>
          <w:highlight w:val="none"/>
        </w:rPr>
        <w:t xml:space="preserve"> </w:t>
      </w:r>
      <w:r>
        <w:rPr>
          <w:sz w:val="24"/>
          <w:szCs w:val="24"/>
          <w:highlight w:val="none"/>
        </w:rPr>
        <w:t>and accessible</w:t>
      </w:r>
      <w:r>
        <w:rPr>
          <w:spacing w:val="-2"/>
          <w:sz w:val="24"/>
          <w:szCs w:val="24"/>
          <w:highlight w:val="none"/>
        </w:rPr>
        <w:t xml:space="preserve"> </w:t>
      </w:r>
      <w:r>
        <w:rPr>
          <w:sz w:val="24"/>
          <w:szCs w:val="24"/>
          <w:highlight w:val="none"/>
        </w:rPr>
        <w:t>from</w:t>
      </w:r>
      <w:r>
        <w:rPr>
          <w:spacing w:val="-1"/>
          <w:sz w:val="24"/>
          <w:szCs w:val="24"/>
          <w:highlight w:val="none"/>
        </w:rPr>
        <w:t xml:space="preserve"> </w:t>
      </w:r>
      <w:r>
        <w:rPr>
          <w:sz w:val="24"/>
          <w:szCs w:val="24"/>
          <w:highlight w:val="none"/>
        </w:rPr>
        <w:t>all</w:t>
      </w:r>
      <w:r>
        <w:rPr>
          <w:spacing w:val="1"/>
          <w:sz w:val="24"/>
          <w:szCs w:val="24"/>
          <w:highlight w:val="none"/>
        </w:rPr>
        <w:t xml:space="preserve"> </w:t>
      </w:r>
      <w:r>
        <w:rPr>
          <w:sz w:val="24"/>
          <w:szCs w:val="24"/>
          <w:highlight w:val="none"/>
        </w:rPr>
        <w:t>devices</w:t>
      </w:r>
    </w:p>
    <w:p>
      <w:pPr>
        <w:pStyle w:val="13"/>
        <w:numPr>
          <w:ilvl w:val="1"/>
          <w:numId w:val="3"/>
        </w:numPr>
        <w:tabs>
          <w:tab w:val="left" w:pos="821"/>
        </w:tabs>
        <w:spacing w:before="136" w:after="0" w:line="360" w:lineRule="auto"/>
        <w:ind w:left="820" w:right="0" w:hanging="361"/>
        <w:jc w:val="left"/>
        <w:rPr>
          <w:sz w:val="24"/>
          <w:szCs w:val="24"/>
          <w:highlight w:val="none"/>
        </w:rPr>
      </w:pPr>
      <w:r>
        <w:rPr>
          <w:sz w:val="24"/>
          <w:szCs w:val="24"/>
          <w:highlight w:val="none"/>
        </w:rPr>
        <w:t>Effective</w:t>
      </w:r>
      <w:r>
        <w:rPr>
          <w:spacing w:val="-2"/>
          <w:sz w:val="24"/>
          <w:szCs w:val="24"/>
          <w:highlight w:val="none"/>
        </w:rPr>
        <w:t xml:space="preserve"> </w:t>
      </w:r>
      <w:r>
        <w:rPr>
          <w:sz w:val="24"/>
          <w:szCs w:val="24"/>
          <w:highlight w:val="none"/>
        </w:rPr>
        <w:t>communication and</w:t>
      </w:r>
      <w:r>
        <w:rPr>
          <w:spacing w:val="-2"/>
          <w:sz w:val="24"/>
          <w:szCs w:val="24"/>
          <w:highlight w:val="none"/>
        </w:rPr>
        <w:t xml:space="preserve"> </w:t>
      </w:r>
      <w:r>
        <w:rPr>
          <w:sz w:val="24"/>
          <w:szCs w:val="24"/>
          <w:highlight w:val="none"/>
        </w:rPr>
        <w:t>sharing.</w:t>
      </w:r>
    </w:p>
    <w:p>
      <w:pPr>
        <w:rPr>
          <w:sz w:val="24"/>
          <w:szCs w:val="24"/>
          <w:highlight w:val="none"/>
        </w:rPr>
      </w:pPr>
      <w:r>
        <w:rPr>
          <w:sz w:val="24"/>
          <w:szCs w:val="24"/>
          <w:highlight w:val="none"/>
        </w:rPr>
        <w:br w:type="page"/>
      </w:r>
    </w:p>
    <w:p>
      <w:pPr>
        <w:pStyle w:val="2"/>
        <w:spacing w:line="360" w:lineRule="auto"/>
        <w:ind w:left="4053" w:right="4090" w:firstLine="1"/>
        <w:jc w:val="center"/>
        <w:rPr>
          <w:sz w:val="24"/>
          <w:szCs w:val="24"/>
          <w:highlight w:val="none"/>
        </w:rPr>
      </w:pPr>
      <w:r>
        <w:rPr>
          <w:sz w:val="24"/>
          <w:szCs w:val="24"/>
          <w:highlight w:val="none"/>
        </w:rPr>
        <w:t>CHAPTER – 3</w:t>
      </w:r>
      <w:r>
        <w:rPr>
          <w:spacing w:val="1"/>
          <w:sz w:val="24"/>
          <w:szCs w:val="24"/>
          <w:highlight w:val="none"/>
        </w:rPr>
        <w:t xml:space="preserve"> </w:t>
      </w:r>
      <w:r>
        <w:rPr>
          <w:sz w:val="24"/>
          <w:szCs w:val="24"/>
          <w:highlight w:val="none"/>
        </w:rPr>
        <w:t>REQUIREMENT</w:t>
      </w:r>
    </w:p>
    <w:p>
      <w:pPr>
        <w:pStyle w:val="13"/>
        <w:numPr>
          <w:ilvl w:val="1"/>
          <w:numId w:val="4"/>
        </w:numPr>
        <w:tabs>
          <w:tab w:val="left" w:pos="461"/>
        </w:tabs>
        <w:spacing w:before="0" w:after="0" w:line="360" w:lineRule="auto"/>
        <w:ind w:left="460" w:right="0" w:hanging="361"/>
        <w:jc w:val="left"/>
        <w:rPr>
          <w:b/>
          <w:sz w:val="24"/>
          <w:szCs w:val="24"/>
          <w:highlight w:val="none"/>
        </w:rPr>
      </w:pPr>
      <w:r>
        <w:rPr>
          <w:rFonts w:hint="default"/>
          <w:b/>
          <w:sz w:val="24"/>
          <w:szCs w:val="24"/>
          <w:highlight w:val="none"/>
          <w:lang w:val="en-IN"/>
        </w:rPr>
        <w:t xml:space="preserve"> </w:t>
      </w:r>
      <w:r>
        <w:rPr>
          <w:b/>
          <w:sz w:val="24"/>
          <w:szCs w:val="24"/>
          <w:highlight w:val="none"/>
        </w:rPr>
        <w:t>FUNCTIONAL</w:t>
      </w:r>
      <w:r>
        <w:rPr>
          <w:b/>
          <w:spacing w:val="-2"/>
          <w:sz w:val="24"/>
          <w:szCs w:val="24"/>
          <w:highlight w:val="none"/>
        </w:rPr>
        <w:t xml:space="preserve"> </w:t>
      </w:r>
      <w:r>
        <w:rPr>
          <w:b/>
          <w:sz w:val="24"/>
          <w:szCs w:val="24"/>
          <w:highlight w:val="none"/>
        </w:rPr>
        <w:t>REQUIREMENTS</w:t>
      </w:r>
    </w:p>
    <w:p>
      <w:pPr>
        <w:pStyle w:val="13"/>
        <w:numPr>
          <w:ilvl w:val="0"/>
          <w:numId w:val="5"/>
        </w:numPr>
        <w:tabs>
          <w:tab w:val="left" w:pos="420"/>
          <w:tab w:val="left" w:pos="820"/>
          <w:tab w:val="left" w:pos="821"/>
          <w:tab w:val="clear" w:pos="840"/>
        </w:tabs>
        <w:spacing w:before="0" w:after="0" w:line="360" w:lineRule="auto"/>
        <w:ind w:left="840" w:leftChars="0" w:right="148" w:rightChars="0" w:hanging="420" w:firstLineChars="0"/>
        <w:jc w:val="left"/>
        <w:rPr>
          <w:sz w:val="24"/>
          <w:szCs w:val="24"/>
          <w:highlight w:val="none"/>
        </w:rPr>
      </w:pPr>
      <w:r>
        <w:rPr>
          <w:sz w:val="24"/>
          <w:szCs w:val="24"/>
          <w:highlight w:val="none"/>
        </w:rPr>
        <w:t>It</w:t>
      </w:r>
      <w:r>
        <w:rPr>
          <w:spacing w:val="47"/>
          <w:sz w:val="24"/>
          <w:szCs w:val="24"/>
          <w:highlight w:val="none"/>
        </w:rPr>
        <w:t xml:space="preserve"> </w:t>
      </w:r>
      <w:r>
        <w:rPr>
          <w:sz w:val="24"/>
          <w:szCs w:val="24"/>
          <w:highlight w:val="none"/>
        </w:rPr>
        <w:t>should</w:t>
      </w:r>
      <w:r>
        <w:rPr>
          <w:spacing w:val="47"/>
          <w:sz w:val="24"/>
          <w:szCs w:val="24"/>
          <w:highlight w:val="none"/>
        </w:rPr>
        <w:t xml:space="preserve"> </w:t>
      </w:r>
      <w:r>
        <w:rPr>
          <w:sz w:val="24"/>
          <w:szCs w:val="24"/>
          <w:highlight w:val="none"/>
        </w:rPr>
        <w:t>provide</w:t>
      </w:r>
      <w:r>
        <w:rPr>
          <w:spacing w:val="46"/>
          <w:sz w:val="24"/>
          <w:szCs w:val="24"/>
          <w:highlight w:val="none"/>
        </w:rPr>
        <w:t xml:space="preserve"> </w:t>
      </w:r>
      <w:r>
        <w:rPr>
          <w:sz w:val="24"/>
          <w:szCs w:val="24"/>
          <w:highlight w:val="none"/>
        </w:rPr>
        <w:t>response</w:t>
      </w:r>
      <w:r>
        <w:rPr>
          <w:spacing w:val="47"/>
          <w:sz w:val="24"/>
          <w:szCs w:val="24"/>
          <w:highlight w:val="none"/>
        </w:rPr>
        <w:t xml:space="preserve"> </w:t>
      </w:r>
      <w:r>
        <w:rPr>
          <w:sz w:val="24"/>
          <w:szCs w:val="24"/>
          <w:highlight w:val="none"/>
        </w:rPr>
        <w:t>to</w:t>
      </w:r>
      <w:r>
        <w:rPr>
          <w:spacing w:val="48"/>
          <w:sz w:val="24"/>
          <w:szCs w:val="24"/>
          <w:highlight w:val="none"/>
        </w:rPr>
        <w:t xml:space="preserve"> </w:t>
      </w:r>
      <w:r>
        <w:rPr>
          <w:sz w:val="24"/>
          <w:szCs w:val="24"/>
          <w:highlight w:val="none"/>
        </w:rPr>
        <w:t>the</w:t>
      </w:r>
      <w:r>
        <w:rPr>
          <w:spacing w:val="47"/>
          <w:sz w:val="24"/>
          <w:szCs w:val="24"/>
          <w:highlight w:val="none"/>
        </w:rPr>
        <w:t xml:space="preserve"> </w:t>
      </w:r>
      <w:r>
        <w:rPr>
          <w:sz w:val="24"/>
          <w:szCs w:val="24"/>
          <w:highlight w:val="none"/>
        </w:rPr>
        <w:t>user</w:t>
      </w:r>
      <w:r>
        <w:rPr>
          <w:spacing w:val="46"/>
          <w:sz w:val="24"/>
          <w:szCs w:val="24"/>
          <w:highlight w:val="none"/>
        </w:rPr>
        <w:t xml:space="preserve"> </w:t>
      </w:r>
      <w:r>
        <w:rPr>
          <w:sz w:val="24"/>
          <w:szCs w:val="24"/>
          <w:highlight w:val="none"/>
        </w:rPr>
        <w:t>after</w:t>
      </w:r>
      <w:r>
        <w:rPr>
          <w:spacing w:val="47"/>
          <w:sz w:val="24"/>
          <w:szCs w:val="24"/>
          <w:highlight w:val="none"/>
        </w:rPr>
        <w:t xml:space="preserve"> </w:t>
      </w:r>
      <w:r>
        <w:rPr>
          <w:sz w:val="24"/>
          <w:szCs w:val="24"/>
          <w:highlight w:val="none"/>
        </w:rPr>
        <w:t>the</w:t>
      </w:r>
      <w:r>
        <w:rPr>
          <w:spacing w:val="46"/>
          <w:sz w:val="24"/>
          <w:szCs w:val="24"/>
          <w:highlight w:val="none"/>
        </w:rPr>
        <w:t xml:space="preserve"> </w:t>
      </w:r>
      <w:r>
        <w:rPr>
          <w:sz w:val="24"/>
          <w:szCs w:val="24"/>
          <w:highlight w:val="none"/>
        </w:rPr>
        <w:t>request</w:t>
      </w:r>
      <w:r>
        <w:rPr>
          <w:spacing w:val="48"/>
          <w:sz w:val="24"/>
          <w:szCs w:val="24"/>
          <w:highlight w:val="none"/>
        </w:rPr>
        <w:t xml:space="preserve"> </w:t>
      </w:r>
      <w:r>
        <w:rPr>
          <w:sz w:val="24"/>
          <w:szCs w:val="24"/>
          <w:highlight w:val="none"/>
        </w:rPr>
        <w:t>produced</w:t>
      </w:r>
      <w:r>
        <w:rPr>
          <w:spacing w:val="47"/>
          <w:sz w:val="24"/>
          <w:szCs w:val="24"/>
          <w:highlight w:val="none"/>
        </w:rPr>
        <w:t xml:space="preserve"> </w:t>
      </w:r>
      <w:r>
        <w:rPr>
          <w:sz w:val="24"/>
          <w:szCs w:val="24"/>
          <w:highlight w:val="none"/>
        </w:rPr>
        <w:t>by</w:t>
      </w:r>
      <w:r>
        <w:rPr>
          <w:spacing w:val="47"/>
          <w:sz w:val="24"/>
          <w:szCs w:val="24"/>
          <w:highlight w:val="none"/>
        </w:rPr>
        <w:t xml:space="preserve"> </w:t>
      </w:r>
      <w:r>
        <w:rPr>
          <w:sz w:val="24"/>
          <w:szCs w:val="24"/>
          <w:highlight w:val="none"/>
        </w:rPr>
        <w:t>the</w:t>
      </w:r>
      <w:r>
        <w:rPr>
          <w:spacing w:val="46"/>
          <w:sz w:val="24"/>
          <w:szCs w:val="24"/>
          <w:highlight w:val="none"/>
        </w:rPr>
        <w:t xml:space="preserve"> </w:t>
      </w:r>
      <w:r>
        <w:rPr>
          <w:sz w:val="24"/>
          <w:szCs w:val="24"/>
          <w:highlight w:val="none"/>
        </w:rPr>
        <w:t>user</w:t>
      </w:r>
      <w:r>
        <w:rPr>
          <w:spacing w:val="48"/>
          <w:sz w:val="24"/>
          <w:szCs w:val="24"/>
          <w:highlight w:val="none"/>
        </w:rPr>
        <w:t xml:space="preserve"> </w:t>
      </w:r>
      <w:r>
        <w:rPr>
          <w:sz w:val="24"/>
          <w:szCs w:val="24"/>
          <w:highlight w:val="none"/>
        </w:rPr>
        <w:t>have</w:t>
      </w:r>
      <w:r>
        <w:rPr>
          <w:spacing w:val="48"/>
          <w:sz w:val="24"/>
          <w:szCs w:val="24"/>
          <w:highlight w:val="none"/>
        </w:rPr>
        <w:t xml:space="preserve"> </w:t>
      </w:r>
      <w:r>
        <w:rPr>
          <w:sz w:val="24"/>
          <w:szCs w:val="24"/>
          <w:highlight w:val="none"/>
        </w:rPr>
        <w:t>been</w:t>
      </w:r>
      <w:r>
        <w:rPr>
          <w:spacing w:val="-57"/>
          <w:sz w:val="24"/>
          <w:szCs w:val="24"/>
          <w:highlight w:val="none"/>
        </w:rPr>
        <w:t xml:space="preserve"> </w:t>
      </w:r>
      <w:r>
        <w:rPr>
          <w:sz w:val="24"/>
          <w:szCs w:val="24"/>
          <w:highlight w:val="none"/>
        </w:rPr>
        <w:t>processed.</w:t>
      </w:r>
    </w:p>
    <w:p>
      <w:pPr>
        <w:pStyle w:val="13"/>
        <w:numPr>
          <w:ilvl w:val="0"/>
          <w:numId w:val="5"/>
        </w:numPr>
        <w:tabs>
          <w:tab w:val="left" w:pos="420"/>
          <w:tab w:val="left" w:pos="820"/>
          <w:tab w:val="left" w:pos="821"/>
          <w:tab w:val="clear" w:pos="840"/>
        </w:tabs>
        <w:spacing w:before="15" w:after="0" w:line="360" w:lineRule="auto"/>
        <w:ind w:left="840" w:leftChars="0" w:right="0" w:rightChars="0" w:hanging="420" w:firstLineChars="0"/>
        <w:jc w:val="left"/>
        <w:rPr>
          <w:sz w:val="24"/>
          <w:szCs w:val="24"/>
          <w:highlight w:val="none"/>
        </w:rPr>
      </w:pPr>
      <w:r>
        <w:rPr>
          <w:sz w:val="24"/>
          <w:szCs w:val="24"/>
          <w:highlight w:val="none"/>
        </w:rPr>
        <w:t>It</w:t>
      </w:r>
      <w:r>
        <w:rPr>
          <w:spacing w:val="-1"/>
          <w:sz w:val="24"/>
          <w:szCs w:val="24"/>
          <w:highlight w:val="none"/>
        </w:rPr>
        <w:t xml:space="preserve"> </w:t>
      </w:r>
      <w:r>
        <w:rPr>
          <w:sz w:val="24"/>
          <w:szCs w:val="24"/>
          <w:highlight w:val="none"/>
        </w:rPr>
        <w:t>should</w:t>
      </w:r>
      <w:r>
        <w:rPr>
          <w:spacing w:val="-1"/>
          <w:sz w:val="24"/>
          <w:szCs w:val="24"/>
          <w:highlight w:val="none"/>
        </w:rPr>
        <w:t xml:space="preserve"> </w:t>
      </w:r>
      <w:r>
        <w:rPr>
          <w:sz w:val="24"/>
          <w:szCs w:val="24"/>
          <w:highlight w:val="none"/>
        </w:rPr>
        <w:t>provide registration</w:t>
      </w:r>
      <w:r>
        <w:rPr>
          <w:spacing w:val="-1"/>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login</w:t>
      </w:r>
      <w:r>
        <w:rPr>
          <w:spacing w:val="-1"/>
          <w:sz w:val="24"/>
          <w:szCs w:val="24"/>
          <w:highlight w:val="none"/>
        </w:rPr>
        <w:t xml:space="preserve"> </w:t>
      </w:r>
      <w:r>
        <w:rPr>
          <w:sz w:val="24"/>
          <w:szCs w:val="24"/>
          <w:highlight w:val="none"/>
        </w:rPr>
        <w:t>facility</w:t>
      </w:r>
      <w:r>
        <w:rPr>
          <w:spacing w:val="-1"/>
          <w:sz w:val="24"/>
          <w:szCs w:val="24"/>
          <w:highlight w:val="none"/>
        </w:rPr>
        <w:t xml:space="preserve"> </w:t>
      </w:r>
      <w:r>
        <w:rPr>
          <w:sz w:val="24"/>
          <w:szCs w:val="24"/>
          <w:highlight w:val="none"/>
        </w:rPr>
        <w:t>for</w:t>
      </w:r>
      <w:r>
        <w:rPr>
          <w:spacing w:val="-3"/>
          <w:sz w:val="24"/>
          <w:szCs w:val="24"/>
          <w:highlight w:val="none"/>
        </w:rPr>
        <w:t xml:space="preserve"> </w:t>
      </w:r>
      <w:r>
        <w:rPr>
          <w:sz w:val="24"/>
          <w:szCs w:val="24"/>
          <w:highlight w:val="none"/>
        </w:rPr>
        <w:t>both</w:t>
      </w:r>
      <w:r>
        <w:rPr>
          <w:spacing w:val="-1"/>
          <w:sz w:val="24"/>
          <w:szCs w:val="24"/>
          <w:highlight w:val="none"/>
        </w:rPr>
        <w:t xml:space="preserve"> </w:t>
      </w:r>
      <w:r>
        <w:rPr>
          <w:sz w:val="24"/>
          <w:szCs w:val="24"/>
          <w:highlight w:val="none"/>
        </w:rPr>
        <w:t>the</w:t>
      </w:r>
      <w:r>
        <w:rPr>
          <w:spacing w:val="-2"/>
          <w:sz w:val="24"/>
          <w:szCs w:val="24"/>
          <w:highlight w:val="none"/>
        </w:rPr>
        <w:t xml:space="preserve"> </w:t>
      </w:r>
      <w:r>
        <w:rPr>
          <w:sz w:val="24"/>
          <w:szCs w:val="24"/>
          <w:highlight w:val="none"/>
        </w:rPr>
        <w:t>user</w:t>
      </w:r>
      <w:r>
        <w:rPr>
          <w:spacing w:val="-1"/>
          <w:sz w:val="24"/>
          <w:szCs w:val="24"/>
          <w:highlight w:val="none"/>
        </w:rPr>
        <w:t xml:space="preserve"> </w:t>
      </w:r>
      <w:r>
        <w:rPr>
          <w:sz w:val="24"/>
          <w:szCs w:val="24"/>
          <w:highlight w:val="none"/>
        </w:rPr>
        <w:t>and the</w:t>
      </w:r>
      <w:r>
        <w:rPr>
          <w:spacing w:val="-1"/>
          <w:sz w:val="24"/>
          <w:szCs w:val="24"/>
          <w:highlight w:val="none"/>
        </w:rPr>
        <w:t xml:space="preserve"> </w:t>
      </w:r>
      <w:r>
        <w:rPr>
          <w:sz w:val="24"/>
          <w:szCs w:val="24"/>
          <w:highlight w:val="none"/>
        </w:rPr>
        <w:t>faculty.</w:t>
      </w:r>
    </w:p>
    <w:p>
      <w:pPr>
        <w:pStyle w:val="13"/>
        <w:numPr>
          <w:ilvl w:val="0"/>
          <w:numId w:val="5"/>
        </w:numPr>
        <w:tabs>
          <w:tab w:val="left" w:pos="420"/>
          <w:tab w:val="left" w:pos="820"/>
          <w:tab w:val="left" w:pos="821"/>
          <w:tab w:val="clear" w:pos="840"/>
        </w:tabs>
        <w:spacing w:before="136" w:after="0" w:line="360" w:lineRule="auto"/>
        <w:ind w:left="840" w:leftChars="0" w:right="0" w:rightChars="0" w:hanging="420" w:firstLineChars="0"/>
        <w:jc w:val="left"/>
        <w:rPr>
          <w:sz w:val="24"/>
          <w:szCs w:val="24"/>
          <w:highlight w:val="none"/>
        </w:rPr>
      </w:pPr>
      <w:r>
        <w:rPr>
          <w:sz w:val="24"/>
          <w:szCs w:val="24"/>
          <w:highlight w:val="none"/>
        </w:rPr>
        <w:t>It</w:t>
      </w:r>
      <w:r>
        <w:rPr>
          <w:spacing w:val="-2"/>
          <w:sz w:val="24"/>
          <w:szCs w:val="24"/>
          <w:highlight w:val="none"/>
        </w:rPr>
        <w:t xml:space="preserve"> </w:t>
      </w:r>
      <w:r>
        <w:rPr>
          <w:sz w:val="24"/>
          <w:szCs w:val="24"/>
          <w:highlight w:val="none"/>
        </w:rPr>
        <w:t>should</w:t>
      </w:r>
      <w:r>
        <w:rPr>
          <w:spacing w:val="-1"/>
          <w:sz w:val="24"/>
          <w:szCs w:val="24"/>
          <w:highlight w:val="none"/>
        </w:rPr>
        <w:t xml:space="preserve"> </w:t>
      </w:r>
      <w:r>
        <w:rPr>
          <w:sz w:val="24"/>
          <w:szCs w:val="24"/>
          <w:highlight w:val="none"/>
        </w:rPr>
        <w:t>provide alert</w:t>
      </w:r>
      <w:r>
        <w:rPr>
          <w:spacing w:val="-1"/>
          <w:sz w:val="24"/>
          <w:szCs w:val="24"/>
          <w:highlight w:val="none"/>
        </w:rPr>
        <w:t xml:space="preserve"> </w:t>
      </w:r>
      <w:r>
        <w:rPr>
          <w:sz w:val="24"/>
          <w:szCs w:val="24"/>
          <w:highlight w:val="none"/>
        </w:rPr>
        <w:t>messages to</w:t>
      </w:r>
      <w:r>
        <w:rPr>
          <w:spacing w:val="-2"/>
          <w:sz w:val="24"/>
          <w:szCs w:val="24"/>
          <w:highlight w:val="none"/>
        </w:rPr>
        <w:t xml:space="preserve"> </w:t>
      </w:r>
      <w:r>
        <w:rPr>
          <w:sz w:val="24"/>
          <w:szCs w:val="24"/>
          <w:highlight w:val="none"/>
        </w:rPr>
        <w:t>the</w:t>
      </w:r>
      <w:r>
        <w:rPr>
          <w:spacing w:val="-2"/>
          <w:sz w:val="24"/>
          <w:szCs w:val="24"/>
          <w:highlight w:val="none"/>
        </w:rPr>
        <w:t xml:space="preserve"> </w:t>
      </w:r>
      <w:r>
        <w:rPr>
          <w:sz w:val="24"/>
          <w:szCs w:val="24"/>
          <w:highlight w:val="none"/>
        </w:rPr>
        <w:t>user</w:t>
      </w:r>
      <w:r>
        <w:rPr>
          <w:spacing w:val="-1"/>
          <w:sz w:val="24"/>
          <w:szCs w:val="24"/>
          <w:highlight w:val="none"/>
        </w:rPr>
        <w:t xml:space="preserve"> </w:t>
      </w:r>
      <w:r>
        <w:rPr>
          <w:sz w:val="24"/>
          <w:szCs w:val="24"/>
          <w:highlight w:val="none"/>
        </w:rPr>
        <w:t>about</w:t>
      </w:r>
      <w:r>
        <w:rPr>
          <w:spacing w:val="1"/>
          <w:sz w:val="24"/>
          <w:szCs w:val="24"/>
          <w:highlight w:val="none"/>
        </w:rPr>
        <w:t xml:space="preserve"> </w:t>
      </w:r>
      <w:r>
        <w:rPr>
          <w:sz w:val="24"/>
          <w:szCs w:val="24"/>
          <w:highlight w:val="none"/>
        </w:rPr>
        <w:t>his/her</w:t>
      </w:r>
      <w:r>
        <w:rPr>
          <w:spacing w:val="-1"/>
          <w:sz w:val="24"/>
          <w:szCs w:val="24"/>
          <w:highlight w:val="none"/>
        </w:rPr>
        <w:t xml:space="preserve"> </w:t>
      </w:r>
      <w:r>
        <w:rPr>
          <w:sz w:val="24"/>
          <w:szCs w:val="24"/>
          <w:highlight w:val="none"/>
        </w:rPr>
        <w:t>request.</w:t>
      </w:r>
    </w:p>
    <w:p>
      <w:pPr>
        <w:pStyle w:val="5"/>
        <w:spacing w:line="360" w:lineRule="auto"/>
        <w:rPr>
          <w:sz w:val="24"/>
          <w:szCs w:val="24"/>
          <w:highlight w:val="none"/>
        </w:rPr>
      </w:pPr>
    </w:p>
    <w:p>
      <w:pPr>
        <w:pStyle w:val="2"/>
        <w:numPr>
          <w:ilvl w:val="1"/>
          <w:numId w:val="4"/>
        </w:numPr>
        <w:tabs>
          <w:tab w:val="left" w:pos="461"/>
        </w:tabs>
        <w:spacing w:before="227" w:after="0" w:line="360" w:lineRule="auto"/>
        <w:ind w:left="460" w:right="0" w:hanging="361"/>
        <w:jc w:val="left"/>
        <w:rPr>
          <w:b/>
          <w:sz w:val="24"/>
          <w:szCs w:val="24"/>
          <w:highlight w:val="none"/>
        </w:rPr>
      </w:pPr>
      <w:r>
        <w:rPr>
          <w:rFonts w:hint="default"/>
          <w:sz w:val="24"/>
          <w:szCs w:val="24"/>
          <w:highlight w:val="none"/>
          <w:lang w:val="en-IN"/>
        </w:rPr>
        <w:t xml:space="preserve"> </w:t>
      </w:r>
      <w:r>
        <w:rPr>
          <w:sz w:val="24"/>
          <w:szCs w:val="24"/>
          <w:highlight w:val="none"/>
        </w:rPr>
        <w:t>NON-FUNCTIONAL</w:t>
      </w:r>
      <w:r>
        <w:rPr>
          <w:spacing w:val="-3"/>
          <w:sz w:val="24"/>
          <w:szCs w:val="24"/>
          <w:highlight w:val="none"/>
        </w:rPr>
        <w:t xml:space="preserve"> </w:t>
      </w:r>
      <w:r>
        <w:rPr>
          <w:sz w:val="24"/>
          <w:szCs w:val="24"/>
          <w:highlight w:val="none"/>
        </w:rPr>
        <w:t>REQUIREMENTS</w:t>
      </w:r>
    </w:p>
    <w:p>
      <w:pPr>
        <w:pStyle w:val="13"/>
        <w:numPr>
          <w:ilvl w:val="2"/>
          <w:numId w:val="6"/>
        </w:numPr>
        <w:tabs>
          <w:tab w:val="left" w:pos="640"/>
        </w:tabs>
        <w:spacing w:before="0" w:after="0" w:line="360" w:lineRule="auto"/>
        <w:ind w:left="640" w:right="0" w:hanging="540"/>
        <w:jc w:val="left"/>
        <w:rPr>
          <w:b/>
          <w:sz w:val="24"/>
          <w:szCs w:val="24"/>
          <w:highlight w:val="none"/>
        </w:rPr>
      </w:pPr>
      <w:r>
        <w:rPr>
          <w:rFonts w:hint="default"/>
          <w:b/>
          <w:sz w:val="24"/>
          <w:szCs w:val="24"/>
          <w:highlight w:val="none"/>
          <w:lang w:val="en-IN"/>
        </w:rPr>
        <w:t xml:space="preserve"> </w:t>
      </w:r>
      <w:r>
        <w:rPr>
          <w:b/>
          <w:sz w:val="24"/>
          <w:szCs w:val="24"/>
          <w:highlight w:val="none"/>
        </w:rPr>
        <w:t>SOFTWARE</w:t>
      </w:r>
      <w:r>
        <w:rPr>
          <w:b/>
          <w:spacing w:val="-2"/>
          <w:sz w:val="24"/>
          <w:szCs w:val="24"/>
          <w:highlight w:val="none"/>
        </w:rPr>
        <w:t xml:space="preserve"> </w:t>
      </w:r>
      <w:r>
        <w:rPr>
          <w:b/>
          <w:sz w:val="24"/>
          <w:szCs w:val="24"/>
          <w:highlight w:val="none"/>
        </w:rPr>
        <w:t>REQUIREMENTS</w:t>
      </w:r>
    </w:p>
    <w:p>
      <w:pPr>
        <w:pStyle w:val="13"/>
        <w:numPr>
          <w:ilvl w:val="0"/>
          <w:numId w:val="7"/>
        </w:numPr>
        <w:tabs>
          <w:tab w:val="left" w:pos="420"/>
          <w:tab w:val="left" w:pos="940"/>
          <w:tab w:val="left" w:pos="941"/>
          <w:tab w:val="clear" w:pos="840"/>
        </w:tabs>
        <w:spacing w:before="0" w:after="0" w:line="360" w:lineRule="auto"/>
        <w:ind w:left="840" w:leftChars="0" w:right="0" w:rightChars="0" w:hanging="420" w:firstLineChars="0"/>
        <w:jc w:val="left"/>
        <w:rPr>
          <w:sz w:val="24"/>
          <w:szCs w:val="24"/>
          <w:highlight w:val="none"/>
        </w:rPr>
      </w:pPr>
      <w:r>
        <w:rPr>
          <w:sz w:val="24"/>
          <w:szCs w:val="24"/>
          <w:highlight w:val="none"/>
        </w:rPr>
        <w:t>CSS</w:t>
      </w:r>
    </w:p>
    <w:p>
      <w:pPr>
        <w:pStyle w:val="13"/>
        <w:numPr>
          <w:ilvl w:val="0"/>
          <w:numId w:val="7"/>
        </w:numPr>
        <w:tabs>
          <w:tab w:val="left" w:pos="420"/>
          <w:tab w:val="left" w:pos="940"/>
          <w:tab w:val="left" w:pos="941"/>
          <w:tab w:val="clear" w:pos="840"/>
        </w:tabs>
        <w:spacing w:before="138" w:after="0" w:line="360" w:lineRule="auto"/>
        <w:ind w:left="840" w:leftChars="0" w:right="0" w:rightChars="0" w:hanging="420" w:firstLineChars="0"/>
        <w:jc w:val="left"/>
        <w:rPr>
          <w:sz w:val="24"/>
          <w:szCs w:val="24"/>
          <w:highlight w:val="none"/>
        </w:rPr>
      </w:pPr>
      <w:r>
        <w:rPr>
          <w:sz w:val="24"/>
          <w:szCs w:val="24"/>
          <w:highlight w:val="none"/>
        </w:rPr>
        <w:t>HTML</w:t>
      </w:r>
    </w:p>
    <w:p>
      <w:pPr>
        <w:pStyle w:val="13"/>
        <w:numPr>
          <w:ilvl w:val="0"/>
          <w:numId w:val="7"/>
        </w:numPr>
        <w:tabs>
          <w:tab w:val="left" w:pos="420"/>
          <w:tab w:val="left" w:pos="940"/>
          <w:tab w:val="left" w:pos="941"/>
          <w:tab w:val="clear" w:pos="840"/>
        </w:tabs>
        <w:spacing w:before="136" w:after="0" w:line="360" w:lineRule="auto"/>
        <w:ind w:left="840" w:leftChars="0" w:right="0" w:rightChars="0" w:hanging="420" w:firstLineChars="0"/>
        <w:jc w:val="left"/>
        <w:rPr>
          <w:sz w:val="24"/>
          <w:szCs w:val="24"/>
          <w:highlight w:val="none"/>
        </w:rPr>
      </w:pPr>
      <w:r>
        <w:rPr>
          <w:sz w:val="24"/>
          <w:szCs w:val="24"/>
          <w:highlight w:val="none"/>
        </w:rPr>
        <w:t>JavaScript</w:t>
      </w:r>
    </w:p>
    <w:p>
      <w:pPr>
        <w:pStyle w:val="13"/>
        <w:numPr>
          <w:ilvl w:val="0"/>
          <w:numId w:val="7"/>
        </w:numPr>
        <w:tabs>
          <w:tab w:val="left" w:pos="420"/>
          <w:tab w:val="left" w:pos="940"/>
          <w:tab w:val="left" w:pos="941"/>
          <w:tab w:val="clear" w:pos="840"/>
        </w:tabs>
        <w:spacing w:before="138" w:after="0" w:line="360" w:lineRule="auto"/>
        <w:ind w:left="840" w:leftChars="0" w:right="0" w:rightChars="0" w:hanging="420" w:firstLineChars="0"/>
        <w:jc w:val="left"/>
        <w:rPr>
          <w:sz w:val="24"/>
          <w:szCs w:val="24"/>
          <w:highlight w:val="none"/>
        </w:rPr>
      </w:pPr>
      <w:r>
        <w:rPr>
          <w:sz w:val="24"/>
          <w:szCs w:val="24"/>
          <w:highlight w:val="none"/>
        </w:rPr>
        <w:t>Web</w:t>
      </w:r>
      <w:r>
        <w:rPr>
          <w:spacing w:val="-2"/>
          <w:sz w:val="24"/>
          <w:szCs w:val="24"/>
          <w:highlight w:val="none"/>
        </w:rPr>
        <w:t xml:space="preserve"> </w:t>
      </w:r>
      <w:r>
        <w:rPr>
          <w:sz w:val="24"/>
          <w:szCs w:val="24"/>
          <w:highlight w:val="none"/>
        </w:rPr>
        <w:t>Browser:</w:t>
      </w:r>
      <w:r>
        <w:rPr>
          <w:spacing w:val="-1"/>
          <w:sz w:val="24"/>
          <w:szCs w:val="24"/>
          <w:highlight w:val="none"/>
        </w:rPr>
        <w:t xml:space="preserve"> </w:t>
      </w:r>
      <w:r>
        <w:rPr>
          <w:sz w:val="24"/>
          <w:szCs w:val="24"/>
          <w:highlight w:val="none"/>
        </w:rPr>
        <w:t>Microsoft Internet</w:t>
      </w:r>
      <w:r>
        <w:rPr>
          <w:spacing w:val="-1"/>
          <w:sz w:val="24"/>
          <w:szCs w:val="24"/>
          <w:highlight w:val="none"/>
        </w:rPr>
        <w:t xml:space="preserve"> </w:t>
      </w:r>
      <w:r>
        <w:rPr>
          <w:sz w:val="24"/>
          <w:szCs w:val="24"/>
          <w:highlight w:val="none"/>
        </w:rPr>
        <w:t>Exploror,</w:t>
      </w:r>
      <w:r>
        <w:rPr>
          <w:spacing w:val="-2"/>
          <w:sz w:val="24"/>
          <w:szCs w:val="24"/>
          <w:highlight w:val="none"/>
        </w:rPr>
        <w:t xml:space="preserve"> </w:t>
      </w:r>
      <w:r>
        <w:rPr>
          <w:sz w:val="24"/>
          <w:szCs w:val="24"/>
          <w:highlight w:val="none"/>
        </w:rPr>
        <w:t>Mozilla,</w:t>
      </w:r>
      <w:r>
        <w:rPr>
          <w:spacing w:val="-1"/>
          <w:sz w:val="24"/>
          <w:szCs w:val="24"/>
          <w:highlight w:val="none"/>
        </w:rPr>
        <w:t xml:space="preserve"> </w:t>
      </w:r>
      <w:r>
        <w:rPr>
          <w:sz w:val="24"/>
          <w:szCs w:val="24"/>
          <w:highlight w:val="none"/>
        </w:rPr>
        <w:t>Google</w:t>
      </w:r>
      <w:r>
        <w:rPr>
          <w:spacing w:val="-2"/>
          <w:sz w:val="24"/>
          <w:szCs w:val="24"/>
          <w:highlight w:val="none"/>
        </w:rPr>
        <w:t xml:space="preserve"> </w:t>
      </w:r>
      <w:r>
        <w:rPr>
          <w:sz w:val="24"/>
          <w:szCs w:val="24"/>
          <w:highlight w:val="none"/>
        </w:rPr>
        <w:t>Chrome</w:t>
      </w:r>
    </w:p>
    <w:p>
      <w:pPr>
        <w:pStyle w:val="13"/>
        <w:numPr>
          <w:ilvl w:val="0"/>
          <w:numId w:val="7"/>
        </w:numPr>
        <w:tabs>
          <w:tab w:val="left" w:pos="420"/>
          <w:tab w:val="left" w:pos="940"/>
          <w:tab w:val="left" w:pos="941"/>
          <w:tab w:val="clear" w:pos="840"/>
        </w:tabs>
        <w:spacing w:before="138" w:after="0" w:line="360" w:lineRule="auto"/>
        <w:ind w:left="840" w:leftChars="0" w:right="0" w:rightChars="0" w:hanging="420" w:firstLineChars="0"/>
        <w:jc w:val="left"/>
        <w:rPr>
          <w:sz w:val="24"/>
          <w:szCs w:val="24"/>
          <w:highlight w:val="none"/>
        </w:rPr>
      </w:pPr>
      <w:r>
        <w:rPr>
          <w:sz w:val="24"/>
          <w:szCs w:val="24"/>
          <w:highlight w:val="none"/>
        </w:rPr>
        <w:t>MySQL</w:t>
      </w:r>
      <w:r>
        <w:rPr>
          <w:spacing w:val="-2"/>
          <w:sz w:val="24"/>
          <w:szCs w:val="24"/>
          <w:highlight w:val="none"/>
        </w:rPr>
        <w:t xml:space="preserve"> </w:t>
      </w:r>
      <w:r>
        <w:rPr>
          <w:sz w:val="24"/>
          <w:szCs w:val="24"/>
          <w:highlight w:val="none"/>
        </w:rPr>
        <w:t>Server(back-end)</w:t>
      </w:r>
    </w:p>
    <w:p>
      <w:pPr>
        <w:pStyle w:val="13"/>
        <w:numPr>
          <w:ilvl w:val="0"/>
          <w:numId w:val="7"/>
        </w:numPr>
        <w:tabs>
          <w:tab w:val="left" w:pos="420"/>
          <w:tab w:val="left" w:pos="940"/>
          <w:tab w:val="left" w:pos="941"/>
          <w:tab w:val="clear" w:pos="840"/>
        </w:tabs>
        <w:spacing w:before="136" w:after="0" w:line="360" w:lineRule="auto"/>
        <w:ind w:left="840" w:leftChars="0" w:right="0" w:rightChars="0" w:hanging="420" w:firstLineChars="0"/>
        <w:jc w:val="left"/>
        <w:rPr>
          <w:sz w:val="24"/>
          <w:szCs w:val="24"/>
          <w:highlight w:val="none"/>
        </w:rPr>
      </w:pPr>
      <w:r>
        <w:rPr>
          <w:sz w:val="24"/>
          <w:szCs w:val="24"/>
          <w:highlight w:val="none"/>
        </w:rPr>
        <w:t>Operating</w:t>
      </w:r>
      <w:r>
        <w:rPr>
          <w:spacing w:val="-1"/>
          <w:sz w:val="24"/>
          <w:szCs w:val="24"/>
          <w:highlight w:val="none"/>
        </w:rPr>
        <w:t xml:space="preserve"> </w:t>
      </w:r>
      <w:r>
        <w:rPr>
          <w:sz w:val="24"/>
          <w:szCs w:val="24"/>
          <w:highlight w:val="none"/>
        </w:rPr>
        <w:t>System:</w:t>
      </w:r>
      <w:r>
        <w:rPr>
          <w:spacing w:val="-1"/>
          <w:sz w:val="24"/>
          <w:szCs w:val="24"/>
          <w:highlight w:val="none"/>
        </w:rPr>
        <w:t xml:space="preserve"> </w:t>
      </w:r>
      <w:r>
        <w:rPr>
          <w:sz w:val="24"/>
          <w:szCs w:val="24"/>
          <w:highlight w:val="none"/>
        </w:rPr>
        <w:t>Windows</w:t>
      </w:r>
      <w:r>
        <w:rPr>
          <w:spacing w:val="-1"/>
          <w:sz w:val="24"/>
          <w:szCs w:val="24"/>
          <w:highlight w:val="none"/>
        </w:rPr>
        <w:t xml:space="preserve"> </w:t>
      </w:r>
      <w:r>
        <w:rPr>
          <w:sz w:val="24"/>
          <w:szCs w:val="24"/>
          <w:highlight w:val="none"/>
        </w:rPr>
        <w:t>XP/</w:t>
      </w:r>
      <w:r>
        <w:rPr>
          <w:spacing w:val="-1"/>
          <w:sz w:val="24"/>
          <w:szCs w:val="24"/>
          <w:highlight w:val="none"/>
        </w:rPr>
        <w:t xml:space="preserve"> </w:t>
      </w:r>
      <w:r>
        <w:rPr>
          <w:sz w:val="24"/>
          <w:szCs w:val="24"/>
          <w:highlight w:val="none"/>
        </w:rPr>
        <w:t>Windows7/</w:t>
      </w:r>
      <w:r>
        <w:rPr>
          <w:spacing w:val="-1"/>
          <w:sz w:val="24"/>
          <w:szCs w:val="24"/>
          <w:highlight w:val="none"/>
        </w:rPr>
        <w:t xml:space="preserve"> </w:t>
      </w:r>
      <w:r>
        <w:rPr>
          <w:sz w:val="24"/>
          <w:szCs w:val="24"/>
          <w:highlight w:val="none"/>
        </w:rPr>
        <w:t>Windows</w:t>
      </w:r>
      <w:r>
        <w:rPr>
          <w:spacing w:val="-1"/>
          <w:sz w:val="24"/>
          <w:szCs w:val="24"/>
          <w:highlight w:val="none"/>
        </w:rPr>
        <w:t xml:space="preserve"> </w:t>
      </w:r>
      <w:r>
        <w:rPr>
          <w:sz w:val="24"/>
          <w:szCs w:val="24"/>
          <w:highlight w:val="none"/>
        </w:rPr>
        <w:t>Vista/</w:t>
      </w:r>
      <w:r>
        <w:rPr>
          <w:spacing w:val="-1"/>
          <w:sz w:val="24"/>
          <w:szCs w:val="24"/>
          <w:highlight w:val="none"/>
        </w:rPr>
        <w:t xml:space="preserve"> </w:t>
      </w:r>
      <w:r>
        <w:rPr>
          <w:sz w:val="24"/>
          <w:szCs w:val="24"/>
          <w:highlight w:val="none"/>
        </w:rPr>
        <w:t>Windows10</w:t>
      </w:r>
    </w:p>
    <w:p>
      <w:pPr>
        <w:pStyle w:val="5"/>
        <w:spacing w:before="9" w:line="360" w:lineRule="auto"/>
        <w:rPr>
          <w:sz w:val="24"/>
          <w:szCs w:val="24"/>
          <w:highlight w:val="none"/>
        </w:rPr>
      </w:pPr>
    </w:p>
    <w:p>
      <w:pPr>
        <w:pStyle w:val="2"/>
        <w:numPr>
          <w:ilvl w:val="2"/>
          <w:numId w:val="6"/>
        </w:numPr>
        <w:tabs>
          <w:tab w:val="left" w:pos="641"/>
        </w:tabs>
        <w:spacing w:before="0" w:after="0" w:line="360" w:lineRule="auto"/>
        <w:ind w:left="640" w:right="0" w:hanging="541"/>
        <w:jc w:val="left"/>
        <w:rPr>
          <w:b/>
          <w:sz w:val="24"/>
          <w:szCs w:val="24"/>
          <w:highlight w:val="none"/>
        </w:rPr>
      </w:pPr>
      <w:r>
        <w:rPr>
          <w:rFonts w:hint="default"/>
          <w:sz w:val="24"/>
          <w:szCs w:val="24"/>
          <w:highlight w:val="none"/>
          <w:lang w:val="en-IN"/>
        </w:rPr>
        <w:t xml:space="preserve"> </w:t>
      </w:r>
      <w:r>
        <w:rPr>
          <w:sz w:val="24"/>
          <w:szCs w:val="24"/>
          <w:highlight w:val="none"/>
        </w:rPr>
        <w:t>HARDWARE</w:t>
      </w:r>
      <w:r>
        <w:rPr>
          <w:spacing w:val="-1"/>
          <w:sz w:val="24"/>
          <w:szCs w:val="24"/>
          <w:highlight w:val="none"/>
        </w:rPr>
        <w:t xml:space="preserve"> </w:t>
      </w:r>
      <w:r>
        <w:rPr>
          <w:sz w:val="24"/>
          <w:szCs w:val="24"/>
          <w:highlight w:val="none"/>
        </w:rPr>
        <w:t>REQUIREMENTS</w:t>
      </w:r>
    </w:p>
    <w:p>
      <w:pPr>
        <w:pStyle w:val="13"/>
        <w:numPr>
          <w:ilvl w:val="0"/>
          <w:numId w:val="8"/>
        </w:numPr>
        <w:tabs>
          <w:tab w:val="left" w:pos="420"/>
          <w:tab w:val="left" w:pos="820"/>
          <w:tab w:val="left" w:pos="821"/>
          <w:tab w:val="clear" w:pos="840"/>
        </w:tabs>
        <w:spacing w:before="0" w:after="0" w:line="360" w:lineRule="auto"/>
        <w:ind w:left="840" w:leftChars="0" w:right="0" w:rightChars="0" w:hanging="420" w:firstLineChars="0"/>
        <w:jc w:val="left"/>
        <w:rPr>
          <w:sz w:val="24"/>
          <w:szCs w:val="24"/>
          <w:highlight w:val="none"/>
        </w:rPr>
      </w:pPr>
      <w:r>
        <w:rPr>
          <w:sz w:val="24"/>
          <w:szCs w:val="24"/>
          <w:highlight w:val="none"/>
        </w:rPr>
        <w:t>Processor:</w:t>
      </w:r>
      <w:r>
        <w:rPr>
          <w:spacing w:val="-1"/>
          <w:sz w:val="24"/>
          <w:szCs w:val="24"/>
          <w:highlight w:val="none"/>
        </w:rPr>
        <w:t xml:space="preserve"> </w:t>
      </w:r>
      <w:r>
        <w:rPr>
          <w:sz w:val="24"/>
          <w:szCs w:val="24"/>
          <w:highlight w:val="none"/>
        </w:rPr>
        <w:t>intel</w:t>
      </w:r>
      <w:r>
        <w:rPr>
          <w:spacing w:val="-1"/>
          <w:sz w:val="24"/>
          <w:szCs w:val="24"/>
          <w:highlight w:val="none"/>
        </w:rPr>
        <w:t xml:space="preserve"> </w:t>
      </w:r>
      <w:r>
        <w:rPr>
          <w:sz w:val="24"/>
          <w:szCs w:val="24"/>
          <w:highlight w:val="none"/>
        </w:rPr>
        <w:t>core</w:t>
      </w:r>
      <w:r>
        <w:rPr>
          <w:spacing w:val="-3"/>
          <w:sz w:val="24"/>
          <w:szCs w:val="24"/>
          <w:highlight w:val="none"/>
        </w:rPr>
        <w:t xml:space="preserve"> </w:t>
      </w:r>
      <w:r>
        <w:rPr>
          <w:sz w:val="24"/>
          <w:szCs w:val="24"/>
          <w:highlight w:val="none"/>
        </w:rPr>
        <w:t>i5</w:t>
      </w:r>
    </w:p>
    <w:p>
      <w:pPr>
        <w:pStyle w:val="13"/>
        <w:numPr>
          <w:ilvl w:val="0"/>
          <w:numId w:val="8"/>
        </w:numPr>
        <w:tabs>
          <w:tab w:val="left" w:pos="420"/>
          <w:tab w:val="left" w:pos="820"/>
          <w:tab w:val="left" w:pos="821"/>
          <w:tab w:val="clear" w:pos="840"/>
        </w:tabs>
        <w:spacing w:before="138" w:after="0" w:line="360" w:lineRule="auto"/>
        <w:ind w:left="840" w:leftChars="0" w:right="0" w:rightChars="0" w:hanging="420" w:firstLineChars="0"/>
        <w:jc w:val="left"/>
        <w:rPr>
          <w:sz w:val="24"/>
          <w:szCs w:val="24"/>
          <w:highlight w:val="none"/>
        </w:rPr>
      </w:pPr>
      <w:r>
        <w:rPr>
          <w:sz w:val="24"/>
          <w:szCs w:val="24"/>
          <w:highlight w:val="none"/>
        </w:rPr>
        <w:t>256</w:t>
      </w:r>
      <w:r>
        <w:rPr>
          <w:spacing w:val="-1"/>
          <w:sz w:val="24"/>
          <w:szCs w:val="24"/>
          <w:highlight w:val="none"/>
        </w:rPr>
        <w:t xml:space="preserve"> </w:t>
      </w:r>
      <w:r>
        <w:rPr>
          <w:sz w:val="24"/>
          <w:szCs w:val="24"/>
          <w:highlight w:val="none"/>
        </w:rPr>
        <w:t>MB RAM</w:t>
      </w:r>
    </w:p>
    <w:p>
      <w:pPr>
        <w:pStyle w:val="13"/>
        <w:numPr>
          <w:ilvl w:val="0"/>
          <w:numId w:val="8"/>
        </w:numPr>
        <w:tabs>
          <w:tab w:val="left" w:pos="420"/>
          <w:tab w:val="left" w:pos="820"/>
          <w:tab w:val="left" w:pos="821"/>
          <w:tab w:val="clear" w:pos="840"/>
        </w:tabs>
        <w:spacing w:before="135" w:after="0" w:line="360" w:lineRule="auto"/>
        <w:ind w:left="840" w:leftChars="0" w:right="0" w:rightChars="0" w:hanging="420" w:firstLineChars="0"/>
        <w:jc w:val="left"/>
        <w:rPr>
          <w:sz w:val="24"/>
          <w:szCs w:val="24"/>
          <w:highlight w:val="none"/>
        </w:rPr>
      </w:pPr>
      <w:r>
        <w:rPr>
          <w:sz w:val="24"/>
          <w:szCs w:val="24"/>
          <w:highlight w:val="none"/>
        </w:rPr>
        <w:t>1GB</w:t>
      </w:r>
      <w:r>
        <w:rPr>
          <w:spacing w:val="-1"/>
          <w:sz w:val="24"/>
          <w:szCs w:val="24"/>
          <w:highlight w:val="none"/>
        </w:rPr>
        <w:t xml:space="preserve"> </w:t>
      </w:r>
      <w:r>
        <w:rPr>
          <w:sz w:val="24"/>
          <w:szCs w:val="24"/>
          <w:highlight w:val="none"/>
        </w:rPr>
        <w:t>hard free</w:t>
      </w:r>
      <w:r>
        <w:rPr>
          <w:spacing w:val="-2"/>
          <w:sz w:val="24"/>
          <w:szCs w:val="24"/>
          <w:highlight w:val="none"/>
        </w:rPr>
        <w:t xml:space="preserve"> </w:t>
      </w:r>
      <w:r>
        <w:rPr>
          <w:sz w:val="24"/>
          <w:szCs w:val="24"/>
          <w:highlight w:val="none"/>
        </w:rPr>
        <w:t>drive</w:t>
      </w:r>
      <w:r>
        <w:rPr>
          <w:spacing w:val="-1"/>
          <w:sz w:val="24"/>
          <w:szCs w:val="24"/>
          <w:highlight w:val="none"/>
        </w:rPr>
        <w:t xml:space="preserve"> </w:t>
      </w:r>
      <w:r>
        <w:rPr>
          <w:sz w:val="24"/>
          <w:szCs w:val="24"/>
          <w:highlight w:val="none"/>
        </w:rPr>
        <w:t>space</w:t>
      </w:r>
    </w:p>
    <w:p>
      <w:pPr>
        <w:spacing w:after="0" w:line="360" w:lineRule="auto"/>
        <w:jc w:val="left"/>
        <w:rPr>
          <w:sz w:val="24"/>
          <w:szCs w:val="24"/>
          <w:highlight w:val="none"/>
        </w:rPr>
        <w:sectPr>
          <w:pgSz w:w="11910" w:h="16840"/>
          <w:pgMar w:top="1360" w:right="940" w:bottom="1200" w:left="980" w:header="0" w:footer="1000" w:gutter="0"/>
          <w:pgNumType w:fmt="decimal"/>
          <w:cols w:space="720" w:num="1"/>
        </w:sectPr>
      </w:pPr>
    </w:p>
    <w:p>
      <w:pPr>
        <w:pStyle w:val="2"/>
        <w:spacing w:line="360" w:lineRule="auto"/>
        <w:ind w:left="3530" w:right="3566" w:firstLine="676"/>
        <w:rPr>
          <w:sz w:val="24"/>
          <w:szCs w:val="24"/>
          <w:highlight w:val="none"/>
        </w:rPr>
      </w:pPr>
      <w:r>
        <w:rPr>
          <w:sz w:val="24"/>
          <w:szCs w:val="24"/>
          <w:highlight w:val="none"/>
        </w:rPr>
        <w:t>CHAPTER – 4</w:t>
      </w:r>
      <w:r>
        <w:rPr>
          <w:spacing w:val="1"/>
          <w:sz w:val="24"/>
          <w:szCs w:val="24"/>
          <w:highlight w:val="none"/>
        </w:rPr>
        <w:t xml:space="preserve"> </w:t>
      </w:r>
      <w:r>
        <w:rPr>
          <w:sz w:val="24"/>
          <w:szCs w:val="24"/>
          <w:highlight w:val="none"/>
        </w:rPr>
        <w:t>SYSTEM</w:t>
      </w:r>
      <w:r>
        <w:rPr>
          <w:spacing w:val="-14"/>
          <w:sz w:val="24"/>
          <w:szCs w:val="24"/>
          <w:highlight w:val="none"/>
        </w:rPr>
        <w:t xml:space="preserve"> </w:t>
      </w:r>
      <w:r>
        <w:rPr>
          <w:sz w:val="24"/>
          <w:szCs w:val="24"/>
          <w:highlight w:val="none"/>
        </w:rPr>
        <w:t>REQUIREMENT</w:t>
      </w:r>
    </w:p>
    <w:p>
      <w:pPr>
        <w:pStyle w:val="5"/>
        <w:spacing w:line="360" w:lineRule="auto"/>
        <w:ind w:left="100" w:right="332" w:firstLine="720"/>
        <w:jc w:val="both"/>
        <w:rPr>
          <w:sz w:val="24"/>
          <w:szCs w:val="24"/>
          <w:highlight w:val="none"/>
        </w:rPr>
      </w:pPr>
      <w:r>
        <w:rPr>
          <w:sz w:val="24"/>
          <w:szCs w:val="24"/>
          <w:highlight w:val="none"/>
        </w:rPr>
        <w:t>This project is mainly based on database a web application to be developed in HTML, CSS,</w:t>
      </w:r>
      <w:r>
        <w:rPr>
          <w:spacing w:val="-57"/>
          <w:sz w:val="24"/>
          <w:szCs w:val="24"/>
          <w:highlight w:val="none"/>
        </w:rPr>
        <w:t xml:space="preserve"> </w:t>
      </w:r>
      <w:r>
        <w:rPr>
          <w:sz w:val="24"/>
          <w:szCs w:val="24"/>
          <w:highlight w:val="none"/>
        </w:rPr>
        <w:t>JSP and it requires a server to process the request produced by the user. The server used is tomcat</w:t>
      </w:r>
      <w:r>
        <w:rPr>
          <w:spacing w:val="1"/>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the database</w:t>
      </w:r>
      <w:r>
        <w:rPr>
          <w:spacing w:val="-1"/>
          <w:sz w:val="24"/>
          <w:szCs w:val="24"/>
          <w:highlight w:val="none"/>
        </w:rPr>
        <w:t xml:space="preserve"> </w:t>
      </w:r>
      <w:r>
        <w:rPr>
          <w:sz w:val="24"/>
          <w:szCs w:val="24"/>
          <w:highlight w:val="none"/>
        </w:rPr>
        <w:t xml:space="preserve">is </w:t>
      </w:r>
      <w:r>
        <w:rPr>
          <w:sz w:val="24"/>
          <w:szCs w:val="24"/>
          <w:highlight w:val="none"/>
          <w:lang w:val="en-IN"/>
        </w:rPr>
        <w:t>MySQL</w:t>
      </w:r>
      <w:r>
        <w:rPr>
          <w:sz w:val="24"/>
          <w:szCs w:val="24"/>
          <w:highlight w:val="none"/>
        </w:rPr>
        <w:t>.</w:t>
      </w:r>
    </w:p>
    <w:p>
      <w:pPr>
        <w:pStyle w:val="2"/>
        <w:numPr>
          <w:ilvl w:val="1"/>
          <w:numId w:val="9"/>
        </w:numPr>
        <w:tabs>
          <w:tab w:val="left" w:pos="460"/>
        </w:tabs>
        <w:spacing w:before="160" w:after="0" w:line="360" w:lineRule="auto"/>
        <w:ind w:left="460" w:right="0" w:hanging="360"/>
        <w:jc w:val="both"/>
        <w:rPr>
          <w:b/>
          <w:sz w:val="24"/>
          <w:szCs w:val="24"/>
          <w:highlight w:val="none"/>
        </w:rPr>
      </w:pPr>
      <w:r>
        <w:rPr>
          <w:sz w:val="24"/>
          <w:szCs w:val="24"/>
          <w:highlight w:val="none"/>
        </w:rPr>
        <w:t>TOMCAT</w:t>
      </w:r>
    </w:p>
    <w:p>
      <w:pPr>
        <w:pStyle w:val="5"/>
        <w:spacing w:line="360" w:lineRule="auto"/>
        <w:ind w:left="100" w:right="140" w:firstLine="720"/>
        <w:jc w:val="both"/>
        <w:rPr>
          <w:sz w:val="24"/>
          <w:szCs w:val="24"/>
          <w:highlight w:val="none"/>
        </w:rPr>
      </w:pPr>
      <w:r>
        <w:rPr>
          <w:sz w:val="24"/>
          <w:szCs w:val="24"/>
          <w:highlight w:val="none"/>
        </w:rPr>
        <w:t>Apache Tomcat (called "Tomcat" for short) is a free and open-source implementation of the</w:t>
      </w:r>
      <w:r>
        <w:rPr>
          <w:spacing w:val="1"/>
          <w:sz w:val="24"/>
          <w:szCs w:val="24"/>
          <w:highlight w:val="none"/>
        </w:rPr>
        <w:t xml:space="preserve"> </w:t>
      </w:r>
      <w:r>
        <w:rPr>
          <w:sz w:val="24"/>
          <w:szCs w:val="24"/>
          <w:highlight w:val="none"/>
        </w:rPr>
        <w:t xml:space="preserve">Java Servlet, </w:t>
      </w:r>
      <w:r>
        <w:rPr>
          <w:sz w:val="24"/>
          <w:szCs w:val="24"/>
          <w:highlight w:val="none"/>
          <w:lang w:val="en-IN"/>
        </w:rPr>
        <w:t>Java-server</w:t>
      </w:r>
      <w:r>
        <w:rPr>
          <w:sz w:val="24"/>
          <w:szCs w:val="24"/>
          <w:highlight w:val="none"/>
        </w:rPr>
        <w:t xml:space="preserve"> Pages, Java Expression Language and </w:t>
      </w:r>
      <w:r>
        <w:rPr>
          <w:sz w:val="24"/>
          <w:szCs w:val="24"/>
          <w:highlight w:val="none"/>
          <w:lang w:val="en-IN"/>
        </w:rPr>
        <w:t>Web Socket</w:t>
      </w:r>
      <w:r>
        <w:rPr>
          <w:sz w:val="24"/>
          <w:szCs w:val="24"/>
          <w:highlight w:val="none"/>
        </w:rPr>
        <w:t xml:space="preserve"> technologies. Tomcat</w:t>
      </w:r>
      <w:r>
        <w:rPr>
          <w:spacing w:val="1"/>
          <w:sz w:val="24"/>
          <w:szCs w:val="24"/>
          <w:highlight w:val="none"/>
        </w:rPr>
        <w:t xml:space="preserve"> </w:t>
      </w:r>
      <w:r>
        <w:rPr>
          <w:sz w:val="24"/>
          <w:szCs w:val="24"/>
          <w:highlight w:val="none"/>
        </w:rPr>
        <w:t>provides a "pure Java" HTTP web server environment in which Java code can run. it acts only as a</w:t>
      </w:r>
      <w:r>
        <w:rPr>
          <w:spacing w:val="1"/>
          <w:sz w:val="24"/>
          <w:szCs w:val="24"/>
          <w:highlight w:val="none"/>
        </w:rPr>
        <w:t xml:space="preserve"> </w:t>
      </w:r>
      <w:r>
        <w:rPr>
          <w:sz w:val="24"/>
          <w:szCs w:val="24"/>
          <w:highlight w:val="none"/>
        </w:rPr>
        <w:t>Web</w:t>
      </w:r>
      <w:r>
        <w:rPr>
          <w:spacing w:val="-1"/>
          <w:sz w:val="24"/>
          <w:szCs w:val="24"/>
          <w:highlight w:val="none"/>
        </w:rPr>
        <w:t xml:space="preserve"> </w:t>
      </w:r>
      <w:r>
        <w:rPr>
          <w:sz w:val="24"/>
          <w:szCs w:val="24"/>
          <w:highlight w:val="none"/>
        </w:rPr>
        <w:t>server and Servlet container</w:t>
      </w:r>
    </w:p>
    <w:p>
      <w:pPr>
        <w:pStyle w:val="2"/>
        <w:numPr>
          <w:ilvl w:val="1"/>
          <w:numId w:val="9"/>
        </w:numPr>
        <w:tabs>
          <w:tab w:val="left" w:pos="460"/>
        </w:tabs>
        <w:spacing w:before="159" w:after="0" w:line="360" w:lineRule="auto"/>
        <w:ind w:left="460" w:right="0" w:hanging="360"/>
        <w:jc w:val="both"/>
        <w:rPr>
          <w:sz w:val="24"/>
          <w:szCs w:val="24"/>
          <w:highlight w:val="none"/>
        </w:rPr>
      </w:pPr>
      <w:r>
        <w:rPr>
          <w:sz w:val="24"/>
          <w:szCs w:val="24"/>
          <w:highlight w:val="none"/>
        </w:rPr>
        <w:t>MYSQL</w:t>
      </w:r>
    </w:p>
    <w:p>
      <w:pPr>
        <w:pStyle w:val="5"/>
        <w:spacing w:before="10" w:line="360" w:lineRule="auto"/>
        <w:jc w:val="both"/>
        <w:rPr>
          <w:b/>
          <w:sz w:val="24"/>
          <w:szCs w:val="24"/>
          <w:highlight w:val="none"/>
        </w:rPr>
      </w:pPr>
    </w:p>
    <w:p>
      <w:pPr>
        <w:pStyle w:val="5"/>
        <w:spacing w:line="360" w:lineRule="auto"/>
        <w:ind w:left="100" w:right="136" w:firstLine="720"/>
        <w:jc w:val="both"/>
        <w:rPr>
          <w:sz w:val="24"/>
          <w:szCs w:val="24"/>
          <w:highlight w:val="none"/>
        </w:rPr>
      </w:pPr>
      <w:r>
        <w:rPr>
          <w:color w:val="1F2021"/>
          <w:sz w:val="24"/>
          <w:szCs w:val="24"/>
          <w:highlight w:val="none"/>
        </w:rPr>
        <w:t>MySQL is an open-source relational database management system (RDBMS). Its name is a</w:t>
      </w:r>
      <w:r>
        <w:rPr>
          <w:color w:val="1F2021"/>
          <w:spacing w:val="1"/>
          <w:sz w:val="24"/>
          <w:szCs w:val="24"/>
          <w:highlight w:val="none"/>
        </w:rPr>
        <w:t xml:space="preserve"> </w:t>
      </w:r>
      <w:r>
        <w:rPr>
          <w:color w:val="1F2021"/>
          <w:sz w:val="24"/>
          <w:szCs w:val="24"/>
          <w:highlight w:val="none"/>
        </w:rPr>
        <w:t>combination</w:t>
      </w:r>
      <w:r>
        <w:rPr>
          <w:color w:val="1F2021"/>
          <w:spacing w:val="1"/>
          <w:sz w:val="24"/>
          <w:szCs w:val="24"/>
          <w:highlight w:val="none"/>
        </w:rPr>
        <w:t xml:space="preserve"> </w:t>
      </w:r>
      <w:r>
        <w:rPr>
          <w:color w:val="1F2021"/>
          <w:sz w:val="24"/>
          <w:szCs w:val="24"/>
          <w:highlight w:val="none"/>
        </w:rPr>
        <w:t>of</w:t>
      </w:r>
      <w:r>
        <w:rPr>
          <w:color w:val="1F2021"/>
          <w:spacing w:val="1"/>
          <w:sz w:val="24"/>
          <w:szCs w:val="24"/>
          <w:highlight w:val="none"/>
        </w:rPr>
        <w:t xml:space="preserve"> </w:t>
      </w:r>
      <w:r>
        <w:rPr>
          <w:color w:val="1F2021"/>
          <w:sz w:val="24"/>
          <w:szCs w:val="24"/>
          <w:highlight w:val="none"/>
        </w:rPr>
        <w:t>"My",</w:t>
      </w:r>
      <w:r>
        <w:rPr>
          <w:color w:val="1F2021"/>
          <w:spacing w:val="1"/>
          <w:sz w:val="24"/>
          <w:szCs w:val="24"/>
          <w:highlight w:val="none"/>
        </w:rPr>
        <w:t xml:space="preserve"> </w:t>
      </w:r>
      <w:r>
        <w:rPr>
          <w:color w:val="1F2021"/>
          <w:sz w:val="24"/>
          <w:szCs w:val="24"/>
          <w:highlight w:val="none"/>
        </w:rPr>
        <w:t>the</w:t>
      </w:r>
      <w:r>
        <w:rPr>
          <w:color w:val="1F2021"/>
          <w:spacing w:val="1"/>
          <w:sz w:val="24"/>
          <w:szCs w:val="24"/>
          <w:highlight w:val="none"/>
        </w:rPr>
        <w:t xml:space="preserve"> </w:t>
      </w:r>
      <w:r>
        <w:rPr>
          <w:color w:val="1F2021"/>
          <w:sz w:val="24"/>
          <w:szCs w:val="24"/>
          <w:highlight w:val="none"/>
        </w:rPr>
        <w:t>name</w:t>
      </w:r>
      <w:r>
        <w:rPr>
          <w:color w:val="1F2021"/>
          <w:spacing w:val="1"/>
          <w:sz w:val="24"/>
          <w:szCs w:val="24"/>
          <w:highlight w:val="none"/>
        </w:rPr>
        <w:t xml:space="preserve"> </w:t>
      </w:r>
      <w:r>
        <w:rPr>
          <w:color w:val="1F2021"/>
          <w:sz w:val="24"/>
          <w:szCs w:val="24"/>
          <w:highlight w:val="none"/>
        </w:rPr>
        <w:t>of</w:t>
      </w:r>
      <w:r>
        <w:rPr>
          <w:color w:val="1F2021"/>
          <w:spacing w:val="1"/>
          <w:sz w:val="24"/>
          <w:szCs w:val="24"/>
          <w:highlight w:val="none"/>
        </w:rPr>
        <w:t xml:space="preserve"> </w:t>
      </w:r>
      <w:r>
        <w:rPr>
          <w:color w:val="1F2021"/>
          <w:sz w:val="24"/>
          <w:szCs w:val="24"/>
          <w:highlight w:val="none"/>
        </w:rPr>
        <w:t>co-founder</w:t>
      </w:r>
      <w:r>
        <w:rPr>
          <w:color w:val="1F2021"/>
          <w:spacing w:val="1"/>
          <w:sz w:val="24"/>
          <w:szCs w:val="24"/>
          <w:highlight w:val="none"/>
        </w:rPr>
        <w:t xml:space="preserve"> </w:t>
      </w:r>
      <w:r>
        <w:rPr>
          <w:color w:val="1F2021"/>
          <w:sz w:val="24"/>
          <w:szCs w:val="24"/>
          <w:highlight w:val="none"/>
        </w:rPr>
        <w:t>Michael</w:t>
      </w:r>
      <w:r>
        <w:rPr>
          <w:color w:val="1F2021"/>
          <w:spacing w:val="1"/>
          <w:sz w:val="24"/>
          <w:szCs w:val="24"/>
          <w:highlight w:val="none"/>
        </w:rPr>
        <w:t xml:space="preserve"> </w:t>
      </w:r>
      <w:r>
        <w:rPr>
          <w:color w:val="1F2021"/>
          <w:sz w:val="24"/>
          <w:szCs w:val="24"/>
          <w:highlight w:val="none"/>
        </w:rPr>
        <w:t>Widenius's</w:t>
      </w:r>
      <w:r>
        <w:rPr>
          <w:color w:val="1F2021"/>
          <w:spacing w:val="1"/>
          <w:sz w:val="24"/>
          <w:szCs w:val="24"/>
          <w:highlight w:val="none"/>
        </w:rPr>
        <w:t xml:space="preserve"> </w:t>
      </w:r>
      <w:r>
        <w:rPr>
          <w:color w:val="1F2021"/>
          <w:sz w:val="24"/>
          <w:szCs w:val="24"/>
          <w:highlight w:val="none"/>
        </w:rPr>
        <w:t>daughter,and</w:t>
      </w:r>
      <w:r>
        <w:rPr>
          <w:color w:val="1F2021"/>
          <w:spacing w:val="1"/>
          <w:sz w:val="24"/>
          <w:szCs w:val="24"/>
          <w:highlight w:val="none"/>
        </w:rPr>
        <w:t xml:space="preserve"> </w:t>
      </w:r>
      <w:r>
        <w:rPr>
          <w:color w:val="1F2021"/>
          <w:sz w:val="24"/>
          <w:szCs w:val="24"/>
          <w:highlight w:val="none"/>
        </w:rPr>
        <w:t>"SQL",</w:t>
      </w:r>
      <w:r>
        <w:rPr>
          <w:color w:val="1F2021"/>
          <w:spacing w:val="1"/>
          <w:sz w:val="24"/>
          <w:szCs w:val="24"/>
          <w:highlight w:val="none"/>
        </w:rPr>
        <w:t xml:space="preserve"> </w:t>
      </w:r>
      <w:r>
        <w:rPr>
          <w:color w:val="1F2021"/>
          <w:sz w:val="24"/>
          <w:szCs w:val="24"/>
          <w:highlight w:val="none"/>
        </w:rPr>
        <w:t>the</w:t>
      </w:r>
      <w:r>
        <w:rPr>
          <w:color w:val="1F2021"/>
          <w:spacing w:val="1"/>
          <w:sz w:val="24"/>
          <w:szCs w:val="24"/>
          <w:highlight w:val="none"/>
        </w:rPr>
        <w:t xml:space="preserve"> </w:t>
      </w:r>
      <w:r>
        <w:rPr>
          <w:color w:val="1F2021"/>
          <w:sz w:val="24"/>
          <w:szCs w:val="24"/>
          <w:highlight w:val="none"/>
        </w:rPr>
        <w:t>abbreviation for Structured Query Language. A relational database organizes data into one or more</w:t>
      </w:r>
      <w:r>
        <w:rPr>
          <w:color w:val="1F2021"/>
          <w:spacing w:val="1"/>
          <w:sz w:val="24"/>
          <w:szCs w:val="24"/>
          <w:highlight w:val="none"/>
        </w:rPr>
        <w:t xml:space="preserve"> </w:t>
      </w:r>
      <w:r>
        <w:rPr>
          <w:color w:val="1F2021"/>
          <w:sz w:val="24"/>
          <w:szCs w:val="24"/>
          <w:highlight w:val="none"/>
        </w:rPr>
        <w:t>data tables in which data types may be related to each other; these relations help structure the data.</w:t>
      </w:r>
      <w:r>
        <w:rPr>
          <w:color w:val="1F2021"/>
          <w:spacing w:val="1"/>
          <w:sz w:val="24"/>
          <w:szCs w:val="24"/>
          <w:highlight w:val="none"/>
        </w:rPr>
        <w:t xml:space="preserve"> </w:t>
      </w:r>
      <w:r>
        <w:rPr>
          <w:color w:val="1F2021"/>
          <w:sz w:val="24"/>
          <w:szCs w:val="24"/>
          <w:highlight w:val="none"/>
        </w:rPr>
        <w:t>SQL is a language programmer use to create, modify and extract data from the relational database, as</w:t>
      </w:r>
      <w:r>
        <w:rPr>
          <w:color w:val="1F2021"/>
          <w:spacing w:val="-57"/>
          <w:sz w:val="24"/>
          <w:szCs w:val="24"/>
          <w:highlight w:val="none"/>
        </w:rPr>
        <w:t xml:space="preserve"> </w:t>
      </w:r>
      <w:r>
        <w:rPr>
          <w:color w:val="1F2021"/>
          <w:sz w:val="24"/>
          <w:szCs w:val="24"/>
          <w:highlight w:val="none"/>
        </w:rPr>
        <w:t>well as control user access to the database. In addition to relational databases and SQL, an RDBMS</w:t>
      </w:r>
      <w:r>
        <w:rPr>
          <w:color w:val="1F2021"/>
          <w:spacing w:val="1"/>
          <w:sz w:val="24"/>
          <w:szCs w:val="24"/>
          <w:highlight w:val="none"/>
        </w:rPr>
        <w:t xml:space="preserve"> </w:t>
      </w:r>
      <w:r>
        <w:rPr>
          <w:color w:val="1F2021"/>
          <w:spacing w:val="-1"/>
          <w:sz w:val="24"/>
          <w:szCs w:val="24"/>
          <w:highlight w:val="none"/>
        </w:rPr>
        <w:t>like</w:t>
      </w:r>
      <w:r>
        <w:rPr>
          <w:color w:val="1F2021"/>
          <w:spacing w:val="-14"/>
          <w:sz w:val="24"/>
          <w:szCs w:val="24"/>
          <w:highlight w:val="none"/>
        </w:rPr>
        <w:t xml:space="preserve"> </w:t>
      </w:r>
      <w:r>
        <w:rPr>
          <w:color w:val="1F2021"/>
          <w:sz w:val="24"/>
          <w:szCs w:val="24"/>
          <w:highlight w:val="none"/>
        </w:rPr>
        <w:t>MySQL</w:t>
      </w:r>
      <w:r>
        <w:rPr>
          <w:color w:val="1F2021"/>
          <w:spacing w:val="-14"/>
          <w:sz w:val="24"/>
          <w:szCs w:val="24"/>
          <w:highlight w:val="none"/>
        </w:rPr>
        <w:t xml:space="preserve"> </w:t>
      </w:r>
      <w:r>
        <w:rPr>
          <w:color w:val="1F2021"/>
          <w:sz w:val="24"/>
          <w:szCs w:val="24"/>
          <w:highlight w:val="none"/>
        </w:rPr>
        <w:t>works</w:t>
      </w:r>
      <w:r>
        <w:rPr>
          <w:color w:val="1F2021"/>
          <w:spacing w:val="-13"/>
          <w:sz w:val="24"/>
          <w:szCs w:val="24"/>
          <w:highlight w:val="none"/>
        </w:rPr>
        <w:t xml:space="preserve"> </w:t>
      </w:r>
      <w:r>
        <w:rPr>
          <w:color w:val="1F2021"/>
          <w:sz w:val="24"/>
          <w:szCs w:val="24"/>
          <w:highlight w:val="none"/>
        </w:rPr>
        <w:t>with</w:t>
      </w:r>
      <w:r>
        <w:rPr>
          <w:color w:val="1F2021"/>
          <w:spacing w:val="-15"/>
          <w:sz w:val="24"/>
          <w:szCs w:val="24"/>
          <w:highlight w:val="none"/>
        </w:rPr>
        <w:t xml:space="preserve"> </w:t>
      </w:r>
      <w:r>
        <w:rPr>
          <w:color w:val="1F2021"/>
          <w:sz w:val="24"/>
          <w:szCs w:val="24"/>
          <w:highlight w:val="none"/>
        </w:rPr>
        <w:t>an</w:t>
      </w:r>
      <w:r>
        <w:rPr>
          <w:color w:val="1F2021"/>
          <w:spacing w:val="-13"/>
          <w:sz w:val="24"/>
          <w:szCs w:val="24"/>
          <w:highlight w:val="none"/>
        </w:rPr>
        <w:t xml:space="preserve"> </w:t>
      </w:r>
      <w:r>
        <w:rPr>
          <w:color w:val="1F2021"/>
          <w:sz w:val="24"/>
          <w:szCs w:val="24"/>
          <w:highlight w:val="none"/>
        </w:rPr>
        <w:t>operating</w:t>
      </w:r>
      <w:r>
        <w:rPr>
          <w:color w:val="1F2021"/>
          <w:spacing w:val="-13"/>
          <w:sz w:val="24"/>
          <w:szCs w:val="24"/>
          <w:highlight w:val="none"/>
        </w:rPr>
        <w:t xml:space="preserve"> </w:t>
      </w:r>
      <w:r>
        <w:rPr>
          <w:color w:val="1F2021"/>
          <w:sz w:val="24"/>
          <w:szCs w:val="24"/>
          <w:highlight w:val="none"/>
        </w:rPr>
        <w:t>system</w:t>
      </w:r>
      <w:r>
        <w:rPr>
          <w:color w:val="1F2021"/>
          <w:spacing w:val="-13"/>
          <w:sz w:val="24"/>
          <w:szCs w:val="24"/>
          <w:highlight w:val="none"/>
        </w:rPr>
        <w:t xml:space="preserve"> </w:t>
      </w:r>
      <w:r>
        <w:rPr>
          <w:color w:val="1F2021"/>
          <w:sz w:val="24"/>
          <w:szCs w:val="24"/>
          <w:highlight w:val="none"/>
        </w:rPr>
        <w:t>to</w:t>
      </w:r>
      <w:r>
        <w:rPr>
          <w:color w:val="1F2021"/>
          <w:spacing w:val="-15"/>
          <w:sz w:val="24"/>
          <w:szCs w:val="24"/>
          <w:highlight w:val="none"/>
        </w:rPr>
        <w:t xml:space="preserve"> </w:t>
      </w:r>
      <w:r>
        <w:rPr>
          <w:color w:val="1F2021"/>
          <w:sz w:val="24"/>
          <w:szCs w:val="24"/>
          <w:highlight w:val="none"/>
        </w:rPr>
        <w:t>implement</w:t>
      </w:r>
      <w:r>
        <w:rPr>
          <w:color w:val="1F2021"/>
          <w:spacing w:val="-13"/>
          <w:sz w:val="24"/>
          <w:szCs w:val="24"/>
          <w:highlight w:val="none"/>
        </w:rPr>
        <w:t xml:space="preserve"> </w:t>
      </w:r>
      <w:r>
        <w:rPr>
          <w:color w:val="1F2021"/>
          <w:sz w:val="24"/>
          <w:szCs w:val="24"/>
          <w:highlight w:val="none"/>
        </w:rPr>
        <w:t>a</w:t>
      </w:r>
      <w:r>
        <w:rPr>
          <w:color w:val="1F2021"/>
          <w:spacing w:val="-14"/>
          <w:sz w:val="24"/>
          <w:szCs w:val="24"/>
          <w:highlight w:val="none"/>
        </w:rPr>
        <w:t xml:space="preserve"> </w:t>
      </w:r>
      <w:r>
        <w:rPr>
          <w:color w:val="1F2021"/>
          <w:sz w:val="24"/>
          <w:szCs w:val="24"/>
          <w:highlight w:val="none"/>
        </w:rPr>
        <w:t>relational</w:t>
      </w:r>
      <w:r>
        <w:rPr>
          <w:color w:val="1F2021"/>
          <w:spacing w:val="-13"/>
          <w:sz w:val="24"/>
          <w:szCs w:val="24"/>
          <w:highlight w:val="none"/>
        </w:rPr>
        <w:t xml:space="preserve"> </w:t>
      </w:r>
      <w:r>
        <w:rPr>
          <w:color w:val="1F2021"/>
          <w:sz w:val="24"/>
          <w:szCs w:val="24"/>
          <w:highlight w:val="none"/>
        </w:rPr>
        <w:t>database</w:t>
      </w:r>
      <w:r>
        <w:rPr>
          <w:color w:val="1F2021"/>
          <w:spacing w:val="-14"/>
          <w:sz w:val="24"/>
          <w:szCs w:val="24"/>
          <w:highlight w:val="none"/>
        </w:rPr>
        <w:t xml:space="preserve"> </w:t>
      </w:r>
      <w:r>
        <w:rPr>
          <w:color w:val="1F2021"/>
          <w:sz w:val="24"/>
          <w:szCs w:val="24"/>
          <w:highlight w:val="none"/>
        </w:rPr>
        <w:t>in</w:t>
      </w:r>
      <w:r>
        <w:rPr>
          <w:color w:val="1F2021"/>
          <w:spacing w:val="-13"/>
          <w:sz w:val="24"/>
          <w:szCs w:val="24"/>
          <w:highlight w:val="none"/>
        </w:rPr>
        <w:t xml:space="preserve"> </w:t>
      </w:r>
      <w:r>
        <w:rPr>
          <w:color w:val="1F2021"/>
          <w:sz w:val="24"/>
          <w:szCs w:val="24"/>
          <w:highlight w:val="none"/>
        </w:rPr>
        <w:t>a</w:t>
      </w:r>
      <w:r>
        <w:rPr>
          <w:color w:val="1F2021"/>
          <w:spacing w:val="-14"/>
          <w:sz w:val="24"/>
          <w:szCs w:val="24"/>
          <w:highlight w:val="none"/>
        </w:rPr>
        <w:t xml:space="preserve"> </w:t>
      </w:r>
      <w:r>
        <w:rPr>
          <w:color w:val="1F2021"/>
          <w:sz w:val="24"/>
          <w:szCs w:val="24"/>
          <w:highlight w:val="none"/>
        </w:rPr>
        <w:t>computer's</w:t>
      </w:r>
      <w:r>
        <w:rPr>
          <w:color w:val="1F2021"/>
          <w:spacing w:val="-12"/>
          <w:sz w:val="24"/>
          <w:szCs w:val="24"/>
          <w:highlight w:val="none"/>
        </w:rPr>
        <w:t xml:space="preserve"> </w:t>
      </w:r>
      <w:r>
        <w:rPr>
          <w:color w:val="1F2021"/>
          <w:sz w:val="24"/>
          <w:szCs w:val="24"/>
          <w:highlight w:val="none"/>
        </w:rPr>
        <w:t>storage</w:t>
      </w:r>
      <w:r>
        <w:rPr>
          <w:color w:val="1F2021"/>
          <w:spacing w:val="-58"/>
          <w:sz w:val="24"/>
          <w:szCs w:val="24"/>
          <w:highlight w:val="none"/>
        </w:rPr>
        <w:t xml:space="preserve"> </w:t>
      </w:r>
      <w:r>
        <w:rPr>
          <w:color w:val="1F2021"/>
          <w:sz w:val="24"/>
          <w:szCs w:val="24"/>
          <w:highlight w:val="none"/>
        </w:rPr>
        <w:t>system,</w:t>
      </w:r>
      <w:r>
        <w:rPr>
          <w:color w:val="1F2021"/>
          <w:spacing w:val="-12"/>
          <w:sz w:val="24"/>
          <w:szCs w:val="24"/>
          <w:highlight w:val="none"/>
        </w:rPr>
        <w:t xml:space="preserve"> </w:t>
      </w:r>
      <w:r>
        <w:rPr>
          <w:color w:val="1F2021"/>
          <w:sz w:val="24"/>
          <w:szCs w:val="24"/>
          <w:highlight w:val="none"/>
        </w:rPr>
        <w:t>manages</w:t>
      </w:r>
      <w:r>
        <w:rPr>
          <w:color w:val="1F2021"/>
          <w:spacing w:val="-11"/>
          <w:sz w:val="24"/>
          <w:szCs w:val="24"/>
          <w:highlight w:val="none"/>
        </w:rPr>
        <w:t xml:space="preserve"> </w:t>
      </w:r>
      <w:r>
        <w:rPr>
          <w:color w:val="1F2021"/>
          <w:sz w:val="24"/>
          <w:szCs w:val="24"/>
          <w:highlight w:val="none"/>
        </w:rPr>
        <w:t>users,</w:t>
      </w:r>
      <w:r>
        <w:rPr>
          <w:color w:val="1F2021"/>
          <w:spacing w:val="-13"/>
          <w:sz w:val="24"/>
          <w:szCs w:val="24"/>
          <w:highlight w:val="none"/>
        </w:rPr>
        <w:t xml:space="preserve"> </w:t>
      </w:r>
      <w:r>
        <w:rPr>
          <w:color w:val="1F2021"/>
          <w:sz w:val="24"/>
          <w:szCs w:val="24"/>
          <w:highlight w:val="none"/>
        </w:rPr>
        <w:t>allows</w:t>
      </w:r>
      <w:r>
        <w:rPr>
          <w:color w:val="1F2021"/>
          <w:spacing w:val="-11"/>
          <w:sz w:val="24"/>
          <w:szCs w:val="24"/>
          <w:highlight w:val="none"/>
        </w:rPr>
        <w:t xml:space="preserve"> </w:t>
      </w:r>
      <w:r>
        <w:rPr>
          <w:color w:val="1F2021"/>
          <w:sz w:val="24"/>
          <w:szCs w:val="24"/>
          <w:highlight w:val="none"/>
        </w:rPr>
        <w:t>for</w:t>
      </w:r>
      <w:r>
        <w:rPr>
          <w:color w:val="1F2021"/>
          <w:spacing w:val="-13"/>
          <w:sz w:val="24"/>
          <w:szCs w:val="24"/>
          <w:highlight w:val="none"/>
        </w:rPr>
        <w:t xml:space="preserve"> </w:t>
      </w:r>
      <w:r>
        <w:rPr>
          <w:color w:val="1F2021"/>
          <w:sz w:val="24"/>
          <w:szCs w:val="24"/>
          <w:highlight w:val="none"/>
        </w:rPr>
        <w:t>network</w:t>
      </w:r>
      <w:r>
        <w:rPr>
          <w:color w:val="1F2021"/>
          <w:spacing w:val="-13"/>
          <w:sz w:val="24"/>
          <w:szCs w:val="24"/>
          <w:highlight w:val="none"/>
        </w:rPr>
        <w:t xml:space="preserve"> </w:t>
      </w:r>
      <w:r>
        <w:rPr>
          <w:color w:val="1F2021"/>
          <w:sz w:val="24"/>
          <w:szCs w:val="24"/>
          <w:highlight w:val="none"/>
        </w:rPr>
        <w:t>access</w:t>
      </w:r>
      <w:r>
        <w:rPr>
          <w:color w:val="1F2021"/>
          <w:spacing w:val="-11"/>
          <w:sz w:val="24"/>
          <w:szCs w:val="24"/>
          <w:highlight w:val="none"/>
        </w:rPr>
        <w:t xml:space="preserve"> </w:t>
      </w:r>
      <w:r>
        <w:rPr>
          <w:color w:val="1F2021"/>
          <w:sz w:val="24"/>
          <w:szCs w:val="24"/>
          <w:highlight w:val="none"/>
        </w:rPr>
        <w:t>and</w:t>
      </w:r>
      <w:r>
        <w:rPr>
          <w:color w:val="1F2021"/>
          <w:spacing w:val="-11"/>
          <w:sz w:val="24"/>
          <w:szCs w:val="24"/>
          <w:highlight w:val="none"/>
        </w:rPr>
        <w:t xml:space="preserve"> </w:t>
      </w:r>
      <w:r>
        <w:rPr>
          <w:color w:val="1F2021"/>
          <w:sz w:val="24"/>
          <w:szCs w:val="24"/>
          <w:highlight w:val="none"/>
        </w:rPr>
        <w:t>facilitates</w:t>
      </w:r>
      <w:r>
        <w:rPr>
          <w:color w:val="1F2021"/>
          <w:spacing w:val="-12"/>
          <w:sz w:val="24"/>
          <w:szCs w:val="24"/>
          <w:highlight w:val="none"/>
        </w:rPr>
        <w:t xml:space="preserve"> </w:t>
      </w:r>
      <w:r>
        <w:rPr>
          <w:color w:val="1F2021"/>
          <w:sz w:val="24"/>
          <w:szCs w:val="24"/>
          <w:highlight w:val="none"/>
        </w:rPr>
        <w:t>testing</w:t>
      </w:r>
      <w:r>
        <w:rPr>
          <w:color w:val="1F2021"/>
          <w:spacing w:val="-10"/>
          <w:sz w:val="24"/>
          <w:szCs w:val="24"/>
          <w:highlight w:val="none"/>
        </w:rPr>
        <w:t xml:space="preserve"> </w:t>
      </w:r>
      <w:r>
        <w:rPr>
          <w:color w:val="1F2021"/>
          <w:sz w:val="24"/>
          <w:szCs w:val="24"/>
          <w:highlight w:val="none"/>
        </w:rPr>
        <w:t>database</w:t>
      </w:r>
      <w:r>
        <w:rPr>
          <w:color w:val="1F2021"/>
          <w:spacing w:val="-13"/>
          <w:sz w:val="24"/>
          <w:szCs w:val="24"/>
          <w:highlight w:val="none"/>
        </w:rPr>
        <w:t xml:space="preserve"> </w:t>
      </w:r>
      <w:r>
        <w:rPr>
          <w:color w:val="1F2021"/>
          <w:sz w:val="24"/>
          <w:szCs w:val="24"/>
          <w:highlight w:val="none"/>
        </w:rPr>
        <w:t>integrity</w:t>
      </w:r>
      <w:r>
        <w:rPr>
          <w:color w:val="1F2021"/>
          <w:spacing w:val="-11"/>
          <w:sz w:val="24"/>
          <w:szCs w:val="24"/>
          <w:highlight w:val="none"/>
        </w:rPr>
        <w:t xml:space="preserve"> </w:t>
      </w:r>
      <w:r>
        <w:rPr>
          <w:color w:val="1F2021"/>
          <w:sz w:val="24"/>
          <w:szCs w:val="24"/>
          <w:highlight w:val="none"/>
        </w:rPr>
        <w:t>and</w:t>
      </w:r>
      <w:r>
        <w:rPr>
          <w:color w:val="1F2021"/>
          <w:spacing w:val="-11"/>
          <w:sz w:val="24"/>
          <w:szCs w:val="24"/>
          <w:highlight w:val="none"/>
        </w:rPr>
        <w:t xml:space="preserve"> </w:t>
      </w:r>
      <w:r>
        <w:rPr>
          <w:color w:val="1F2021"/>
          <w:sz w:val="24"/>
          <w:szCs w:val="24"/>
          <w:highlight w:val="none"/>
        </w:rPr>
        <w:t>creation</w:t>
      </w:r>
      <w:r>
        <w:rPr>
          <w:color w:val="1F2021"/>
          <w:spacing w:val="-58"/>
          <w:sz w:val="24"/>
          <w:szCs w:val="24"/>
          <w:highlight w:val="none"/>
        </w:rPr>
        <w:t xml:space="preserve"> </w:t>
      </w:r>
      <w:r>
        <w:rPr>
          <w:color w:val="1F2021"/>
          <w:sz w:val="24"/>
          <w:szCs w:val="24"/>
          <w:highlight w:val="none"/>
        </w:rPr>
        <w:t>of</w:t>
      </w:r>
      <w:r>
        <w:rPr>
          <w:color w:val="1F2021"/>
          <w:spacing w:val="-1"/>
          <w:sz w:val="24"/>
          <w:szCs w:val="24"/>
          <w:highlight w:val="none"/>
        </w:rPr>
        <w:t xml:space="preserve"> </w:t>
      </w:r>
      <w:r>
        <w:rPr>
          <w:color w:val="1F2021"/>
          <w:sz w:val="24"/>
          <w:szCs w:val="24"/>
          <w:highlight w:val="none"/>
        </w:rPr>
        <w:t>backups.</w:t>
      </w:r>
    </w:p>
    <w:p>
      <w:pPr>
        <w:spacing w:after="0" w:line="360" w:lineRule="auto"/>
        <w:jc w:val="both"/>
        <w:rPr>
          <w:sz w:val="24"/>
          <w:szCs w:val="24"/>
          <w:highlight w:val="none"/>
        </w:rPr>
        <w:sectPr>
          <w:pgSz w:w="11910" w:h="16840"/>
          <w:pgMar w:top="1360" w:right="940" w:bottom="1200" w:left="980" w:header="0" w:footer="1000" w:gutter="0"/>
          <w:pgNumType w:fmt="decimal"/>
          <w:cols w:space="720" w:num="1"/>
        </w:sectPr>
      </w:pPr>
    </w:p>
    <w:p>
      <w:pPr>
        <w:pStyle w:val="2"/>
        <w:spacing w:line="360" w:lineRule="auto"/>
        <w:ind w:left="3470" w:right="3506" w:firstLine="736"/>
        <w:rPr>
          <w:sz w:val="24"/>
          <w:szCs w:val="24"/>
          <w:highlight w:val="none"/>
        </w:rPr>
      </w:pPr>
      <w:r>
        <w:rPr>
          <w:sz w:val="24"/>
          <w:szCs w:val="24"/>
          <w:highlight w:val="none"/>
        </w:rPr>
        <w:t>CHAPTER – 5</w:t>
      </w:r>
      <w:r>
        <w:rPr>
          <w:spacing w:val="1"/>
          <w:sz w:val="24"/>
          <w:szCs w:val="24"/>
          <w:highlight w:val="none"/>
        </w:rPr>
        <w:t xml:space="preserve"> </w:t>
      </w:r>
      <w:r>
        <w:rPr>
          <w:sz w:val="24"/>
          <w:szCs w:val="24"/>
          <w:highlight w:val="none"/>
        </w:rPr>
        <w:t>SYSTEM</w:t>
      </w:r>
      <w:r>
        <w:rPr>
          <w:spacing w:val="-14"/>
          <w:sz w:val="24"/>
          <w:szCs w:val="24"/>
          <w:highlight w:val="none"/>
        </w:rPr>
        <w:t xml:space="preserve"> </w:t>
      </w:r>
      <w:r>
        <w:rPr>
          <w:sz w:val="24"/>
          <w:szCs w:val="24"/>
          <w:highlight w:val="none"/>
        </w:rPr>
        <w:t>ARCHITECTURE</w:t>
      </w:r>
    </w:p>
    <w:p>
      <w:pPr>
        <w:pStyle w:val="5"/>
        <w:spacing w:line="360" w:lineRule="auto"/>
        <w:ind w:left="100" w:right="138" w:firstLine="720"/>
        <w:jc w:val="both"/>
        <w:rPr>
          <w:sz w:val="24"/>
          <w:szCs w:val="24"/>
          <w:highlight w:val="none"/>
        </w:rPr>
      </w:pPr>
      <w:r>
        <w:rPr>
          <w:sz w:val="24"/>
          <w:szCs w:val="24"/>
          <w:highlight w:val="none"/>
        </w:rPr>
        <w:t>This system architecture is based on client-Server Architecture which is the versatile and</w:t>
      </w:r>
      <w:r>
        <w:rPr>
          <w:spacing w:val="1"/>
          <w:sz w:val="24"/>
          <w:szCs w:val="24"/>
          <w:highlight w:val="none"/>
        </w:rPr>
        <w:t xml:space="preserve"> </w:t>
      </w:r>
      <w:r>
        <w:rPr>
          <w:sz w:val="24"/>
          <w:szCs w:val="24"/>
          <w:highlight w:val="none"/>
        </w:rPr>
        <w:t>flexible</w:t>
      </w:r>
      <w:r>
        <w:rPr>
          <w:spacing w:val="-7"/>
          <w:sz w:val="24"/>
          <w:szCs w:val="24"/>
          <w:highlight w:val="none"/>
        </w:rPr>
        <w:t xml:space="preserve"> </w:t>
      </w:r>
      <w:r>
        <w:rPr>
          <w:sz w:val="24"/>
          <w:szCs w:val="24"/>
          <w:highlight w:val="none"/>
        </w:rPr>
        <w:t>in</w:t>
      </w:r>
      <w:r>
        <w:rPr>
          <w:spacing w:val="-6"/>
          <w:sz w:val="24"/>
          <w:szCs w:val="24"/>
          <w:highlight w:val="none"/>
        </w:rPr>
        <w:t xml:space="preserve"> </w:t>
      </w:r>
      <w:r>
        <w:rPr>
          <w:sz w:val="24"/>
          <w:szCs w:val="24"/>
          <w:highlight w:val="none"/>
        </w:rPr>
        <w:t>today’s</w:t>
      </w:r>
      <w:r>
        <w:rPr>
          <w:spacing w:val="-6"/>
          <w:sz w:val="24"/>
          <w:szCs w:val="24"/>
          <w:highlight w:val="none"/>
        </w:rPr>
        <w:t xml:space="preserve"> </w:t>
      </w:r>
      <w:r>
        <w:rPr>
          <w:sz w:val="24"/>
          <w:szCs w:val="24"/>
          <w:highlight w:val="none"/>
        </w:rPr>
        <w:t>fast</w:t>
      </w:r>
      <w:r>
        <w:rPr>
          <w:spacing w:val="-3"/>
          <w:sz w:val="24"/>
          <w:szCs w:val="24"/>
          <w:highlight w:val="none"/>
        </w:rPr>
        <w:t xml:space="preserve"> </w:t>
      </w:r>
      <w:r>
        <w:rPr>
          <w:sz w:val="24"/>
          <w:szCs w:val="24"/>
          <w:highlight w:val="none"/>
        </w:rPr>
        <w:t>changing</w:t>
      </w:r>
      <w:r>
        <w:rPr>
          <w:spacing w:val="-3"/>
          <w:sz w:val="24"/>
          <w:szCs w:val="24"/>
          <w:highlight w:val="none"/>
        </w:rPr>
        <w:t xml:space="preserve"> </w:t>
      </w:r>
      <w:r>
        <w:rPr>
          <w:sz w:val="24"/>
          <w:szCs w:val="24"/>
          <w:highlight w:val="none"/>
        </w:rPr>
        <w:t>IT</w:t>
      </w:r>
      <w:r>
        <w:rPr>
          <w:spacing w:val="-5"/>
          <w:sz w:val="24"/>
          <w:szCs w:val="24"/>
          <w:highlight w:val="none"/>
        </w:rPr>
        <w:t xml:space="preserve"> </w:t>
      </w:r>
      <w:r>
        <w:rPr>
          <w:sz w:val="24"/>
          <w:szCs w:val="24"/>
          <w:highlight w:val="none"/>
        </w:rPr>
        <w:t>landscape.</w:t>
      </w:r>
      <w:r>
        <w:rPr>
          <w:spacing w:val="-5"/>
          <w:sz w:val="24"/>
          <w:szCs w:val="24"/>
          <w:highlight w:val="none"/>
        </w:rPr>
        <w:t xml:space="preserve"> </w:t>
      </w:r>
      <w:r>
        <w:rPr>
          <w:sz w:val="24"/>
          <w:szCs w:val="24"/>
          <w:highlight w:val="none"/>
        </w:rPr>
        <w:t>If</w:t>
      </w:r>
      <w:r>
        <w:rPr>
          <w:spacing w:val="-7"/>
          <w:sz w:val="24"/>
          <w:szCs w:val="24"/>
          <w:highlight w:val="none"/>
        </w:rPr>
        <w:t xml:space="preserve"> </w:t>
      </w:r>
      <w:r>
        <w:rPr>
          <w:sz w:val="24"/>
          <w:szCs w:val="24"/>
          <w:highlight w:val="none"/>
        </w:rPr>
        <w:t>the</w:t>
      </w:r>
      <w:r>
        <w:rPr>
          <w:spacing w:val="-7"/>
          <w:sz w:val="24"/>
          <w:szCs w:val="24"/>
          <w:highlight w:val="none"/>
        </w:rPr>
        <w:t xml:space="preserve"> </w:t>
      </w:r>
      <w:r>
        <w:rPr>
          <w:sz w:val="24"/>
          <w:szCs w:val="24"/>
          <w:highlight w:val="none"/>
        </w:rPr>
        <w:t>client</w:t>
      </w:r>
      <w:r>
        <w:rPr>
          <w:spacing w:val="-6"/>
          <w:sz w:val="24"/>
          <w:szCs w:val="24"/>
          <w:highlight w:val="none"/>
        </w:rPr>
        <w:t xml:space="preserve"> </w:t>
      </w:r>
      <w:r>
        <w:rPr>
          <w:sz w:val="24"/>
          <w:szCs w:val="24"/>
          <w:highlight w:val="none"/>
        </w:rPr>
        <w:t>who</w:t>
      </w:r>
      <w:r>
        <w:rPr>
          <w:spacing w:val="-7"/>
          <w:sz w:val="24"/>
          <w:szCs w:val="24"/>
          <w:highlight w:val="none"/>
        </w:rPr>
        <w:t xml:space="preserve"> </w:t>
      </w:r>
      <w:r>
        <w:rPr>
          <w:sz w:val="24"/>
          <w:szCs w:val="24"/>
          <w:highlight w:val="none"/>
        </w:rPr>
        <w:t>is</w:t>
      </w:r>
      <w:r>
        <w:rPr>
          <w:spacing w:val="-6"/>
          <w:sz w:val="24"/>
          <w:szCs w:val="24"/>
          <w:highlight w:val="none"/>
        </w:rPr>
        <w:t xml:space="preserve"> </w:t>
      </w:r>
      <w:r>
        <w:rPr>
          <w:sz w:val="24"/>
          <w:szCs w:val="24"/>
          <w:highlight w:val="none"/>
        </w:rPr>
        <w:t>the</w:t>
      </w:r>
      <w:r>
        <w:rPr>
          <w:spacing w:val="-7"/>
          <w:sz w:val="24"/>
          <w:szCs w:val="24"/>
          <w:highlight w:val="none"/>
        </w:rPr>
        <w:t xml:space="preserve"> </w:t>
      </w:r>
      <w:r>
        <w:rPr>
          <w:sz w:val="24"/>
          <w:szCs w:val="24"/>
          <w:highlight w:val="none"/>
        </w:rPr>
        <w:t>user</w:t>
      </w:r>
      <w:r>
        <w:rPr>
          <w:spacing w:val="-7"/>
          <w:sz w:val="24"/>
          <w:szCs w:val="24"/>
          <w:highlight w:val="none"/>
        </w:rPr>
        <w:t xml:space="preserve"> </w:t>
      </w:r>
      <w:r>
        <w:rPr>
          <w:sz w:val="24"/>
          <w:szCs w:val="24"/>
          <w:highlight w:val="none"/>
        </w:rPr>
        <w:t>sends</w:t>
      </w:r>
      <w:r>
        <w:rPr>
          <w:spacing w:val="-6"/>
          <w:sz w:val="24"/>
          <w:szCs w:val="24"/>
          <w:highlight w:val="none"/>
        </w:rPr>
        <w:t xml:space="preserve"> </w:t>
      </w:r>
      <w:r>
        <w:rPr>
          <w:sz w:val="24"/>
          <w:szCs w:val="24"/>
          <w:highlight w:val="none"/>
        </w:rPr>
        <w:t>an</w:t>
      </w:r>
      <w:r>
        <w:rPr>
          <w:spacing w:val="-6"/>
          <w:sz w:val="24"/>
          <w:szCs w:val="24"/>
          <w:highlight w:val="none"/>
        </w:rPr>
        <w:t xml:space="preserve"> </w:t>
      </w:r>
      <w:r>
        <w:rPr>
          <w:sz w:val="24"/>
          <w:szCs w:val="24"/>
          <w:highlight w:val="none"/>
        </w:rPr>
        <w:t>request</w:t>
      </w:r>
      <w:r>
        <w:rPr>
          <w:spacing w:val="-6"/>
          <w:sz w:val="24"/>
          <w:szCs w:val="24"/>
          <w:highlight w:val="none"/>
        </w:rPr>
        <w:t xml:space="preserve"> </w:t>
      </w:r>
      <w:r>
        <w:rPr>
          <w:sz w:val="24"/>
          <w:szCs w:val="24"/>
          <w:highlight w:val="none"/>
        </w:rPr>
        <w:t>to</w:t>
      </w:r>
      <w:r>
        <w:rPr>
          <w:spacing w:val="-6"/>
          <w:sz w:val="24"/>
          <w:szCs w:val="24"/>
          <w:highlight w:val="none"/>
        </w:rPr>
        <w:t xml:space="preserve"> </w:t>
      </w:r>
      <w:r>
        <w:rPr>
          <w:sz w:val="24"/>
          <w:szCs w:val="24"/>
          <w:highlight w:val="none"/>
        </w:rPr>
        <w:t>perform</w:t>
      </w:r>
      <w:r>
        <w:rPr>
          <w:spacing w:val="-58"/>
          <w:sz w:val="24"/>
          <w:szCs w:val="24"/>
          <w:highlight w:val="none"/>
        </w:rPr>
        <w:t xml:space="preserve"> </w:t>
      </w:r>
      <w:r>
        <w:rPr>
          <w:sz w:val="24"/>
          <w:szCs w:val="24"/>
          <w:highlight w:val="none"/>
        </w:rPr>
        <w:t>any functionality like uploading documents or accessing the documents those requests are send to the</w:t>
      </w:r>
      <w:r>
        <w:rPr>
          <w:spacing w:val="-57"/>
          <w:sz w:val="24"/>
          <w:szCs w:val="24"/>
          <w:highlight w:val="none"/>
        </w:rPr>
        <w:t xml:space="preserve"> </w:t>
      </w:r>
      <w:r>
        <w:rPr>
          <w:sz w:val="24"/>
          <w:szCs w:val="24"/>
          <w:highlight w:val="none"/>
        </w:rPr>
        <w:t>server in this case the server is the tomcat server where the request is processed and the change or</w:t>
      </w:r>
      <w:r>
        <w:rPr>
          <w:spacing w:val="1"/>
          <w:sz w:val="24"/>
          <w:szCs w:val="24"/>
          <w:highlight w:val="none"/>
        </w:rPr>
        <w:t xml:space="preserve"> </w:t>
      </w:r>
      <w:r>
        <w:rPr>
          <w:sz w:val="24"/>
          <w:szCs w:val="24"/>
          <w:highlight w:val="none"/>
        </w:rPr>
        <w:t>modification in the data are made in the database MySQL and the tomcat server sends to response for</w:t>
      </w:r>
      <w:r>
        <w:rPr>
          <w:spacing w:val="-58"/>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particular</w:t>
      </w:r>
      <w:r>
        <w:rPr>
          <w:spacing w:val="1"/>
          <w:sz w:val="24"/>
          <w:szCs w:val="24"/>
          <w:highlight w:val="none"/>
        </w:rPr>
        <w:t xml:space="preserve"> </w:t>
      </w:r>
      <w:r>
        <w:rPr>
          <w:sz w:val="24"/>
          <w:szCs w:val="24"/>
          <w:highlight w:val="none"/>
        </w:rPr>
        <w:t>request by the</w:t>
      </w:r>
      <w:r>
        <w:rPr>
          <w:spacing w:val="-1"/>
          <w:sz w:val="24"/>
          <w:szCs w:val="24"/>
          <w:highlight w:val="none"/>
        </w:rPr>
        <w:t xml:space="preserve"> </w:t>
      </w:r>
      <w:r>
        <w:rPr>
          <w:sz w:val="24"/>
          <w:szCs w:val="24"/>
          <w:highlight w:val="none"/>
        </w:rPr>
        <w:t>user.</w:t>
      </w:r>
    </w:p>
    <w:p>
      <w:pPr>
        <w:pStyle w:val="5"/>
        <w:spacing w:before="7" w:line="360" w:lineRule="auto"/>
        <w:rPr>
          <w:sz w:val="24"/>
          <w:szCs w:val="24"/>
          <w:highlight w:val="none"/>
        </w:rPr>
      </w:pPr>
      <w:r>
        <w:rPr>
          <w:sz w:val="24"/>
          <w:szCs w:val="24"/>
          <w:highlight w:val="none"/>
        </w:rPr>
        <w:drawing>
          <wp:anchor distT="0" distB="0" distL="0" distR="0" simplePos="0" relativeHeight="251659264" behindDoc="0" locked="0" layoutInCell="1" allowOverlap="1">
            <wp:simplePos x="0" y="0"/>
            <wp:positionH relativeFrom="page">
              <wp:posOffset>685800</wp:posOffset>
            </wp:positionH>
            <wp:positionV relativeFrom="paragraph">
              <wp:posOffset>102235</wp:posOffset>
            </wp:positionV>
            <wp:extent cx="6170930" cy="27184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6170652" cy="2718625"/>
                    </a:xfrm>
                    <a:prstGeom prst="rect">
                      <a:avLst/>
                    </a:prstGeom>
                  </pic:spPr>
                </pic:pic>
              </a:graphicData>
            </a:graphic>
          </wp:anchor>
        </w:drawing>
      </w:r>
    </w:p>
    <w:p>
      <w:pPr>
        <w:pStyle w:val="5"/>
        <w:spacing w:before="6" w:line="360" w:lineRule="auto"/>
        <w:rPr>
          <w:sz w:val="24"/>
          <w:szCs w:val="24"/>
          <w:highlight w:val="none"/>
        </w:rPr>
      </w:pPr>
    </w:p>
    <w:p>
      <w:pPr>
        <w:pStyle w:val="2"/>
        <w:spacing w:before="1" w:line="360" w:lineRule="auto"/>
        <w:ind w:left="2658" w:right="2696"/>
        <w:jc w:val="center"/>
        <w:rPr>
          <w:sz w:val="24"/>
          <w:szCs w:val="24"/>
          <w:highlight w:val="none"/>
        </w:rPr>
      </w:pPr>
      <w:r>
        <w:rPr>
          <w:sz w:val="24"/>
          <w:szCs w:val="24"/>
          <w:highlight w:val="none"/>
        </w:rPr>
        <w:t>FIG-1</w:t>
      </w:r>
      <w:r>
        <w:rPr>
          <w:spacing w:val="-3"/>
          <w:sz w:val="24"/>
          <w:szCs w:val="24"/>
          <w:highlight w:val="none"/>
        </w:rPr>
        <w:t xml:space="preserve"> </w:t>
      </w:r>
      <w:r>
        <w:rPr>
          <w:sz w:val="24"/>
          <w:szCs w:val="24"/>
          <w:highlight w:val="none"/>
        </w:rPr>
        <w:t>Client-Server</w:t>
      </w:r>
      <w:r>
        <w:rPr>
          <w:spacing w:val="-3"/>
          <w:sz w:val="24"/>
          <w:szCs w:val="24"/>
          <w:highlight w:val="none"/>
        </w:rPr>
        <w:t xml:space="preserve"> </w:t>
      </w:r>
      <w:r>
        <w:rPr>
          <w:sz w:val="24"/>
          <w:szCs w:val="24"/>
          <w:highlight w:val="none"/>
        </w:rPr>
        <w:t>Architecture</w:t>
      </w:r>
    </w:p>
    <w:p>
      <w:pPr>
        <w:pStyle w:val="5"/>
        <w:spacing w:before="10" w:line="360" w:lineRule="auto"/>
        <w:rPr>
          <w:b/>
          <w:sz w:val="24"/>
          <w:szCs w:val="24"/>
          <w:highlight w:val="none"/>
        </w:rPr>
      </w:pPr>
    </w:p>
    <w:p>
      <w:pPr>
        <w:pStyle w:val="5"/>
        <w:spacing w:line="360" w:lineRule="auto"/>
        <w:ind w:left="100" w:right="136" w:firstLine="600"/>
        <w:jc w:val="both"/>
        <w:rPr>
          <w:sz w:val="24"/>
          <w:szCs w:val="24"/>
          <w:highlight w:val="none"/>
        </w:rPr>
      </w:pPr>
      <w:r>
        <w:rPr>
          <w:sz w:val="24"/>
          <w:szCs w:val="24"/>
          <w:highlight w:val="none"/>
        </w:rPr>
        <w:t>First of all, if the user is a faculty, he</w:t>
      </w:r>
      <w:r>
        <w:rPr>
          <w:rFonts w:hint="default"/>
          <w:sz w:val="24"/>
          <w:szCs w:val="24"/>
          <w:highlight w:val="none"/>
          <w:lang w:val="en-IN"/>
        </w:rPr>
        <w:t>/she</w:t>
      </w:r>
      <w:r>
        <w:rPr>
          <w:sz w:val="24"/>
          <w:szCs w:val="24"/>
          <w:highlight w:val="none"/>
        </w:rPr>
        <w:t xml:space="preserve"> can access the faculty login if he</w:t>
      </w:r>
      <w:r>
        <w:rPr>
          <w:rFonts w:hint="default"/>
          <w:sz w:val="24"/>
          <w:szCs w:val="24"/>
          <w:highlight w:val="none"/>
          <w:lang w:val="en-IN"/>
        </w:rPr>
        <w:t>/she</w:t>
      </w:r>
      <w:r>
        <w:rPr>
          <w:sz w:val="24"/>
          <w:szCs w:val="24"/>
          <w:highlight w:val="none"/>
        </w:rPr>
        <w:t xml:space="preserve"> is already register in the</w:t>
      </w:r>
      <w:r>
        <w:rPr>
          <w:spacing w:val="-57"/>
          <w:sz w:val="24"/>
          <w:szCs w:val="24"/>
          <w:highlight w:val="none"/>
        </w:rPr>
        <w:t xml:space="preserve"> </w:t>
      </w:r>
      <w:r>
        <w:rPr>
          <w:sz w:val="24"/>
          <w:szCs w:val="24"/>
          <w:highlight w:val="none"/>
        </w:rPr>
        <w:t>system</w:t>
      </w:r>
      <w:r>
        <w:rPr>
          <w:rFonts w:hint="default"/>
          <w:sz w:val="24"/>
          <w:szCs w:val="24"/>
          <w:highlight w:val="none"/>
          <w:lang w:val="en-IN"/>
        </w:rPr>
        <w:t xml:space="preserve"> by admin</w:t>
      </w:r>
      <w:r>
        <w:rPr>
          <w:spacing w:val="-8"/>
          <w:sz w:val="24"/>
          <w:szCs w:val="24"/>
          <w:highlight w:val="none"/>
        </w:rPr>
        <w:t xml:space="preserve"> </w:t>
      </w:r>
      <w:r>
        <w:rPr>
          <w:sz w:val="24"/>
          <w:szCs w:val="24"/>
          <w:highlight w:val="none"/>
        </w:rPr>
        <w:t>or</w:t>
      </w:r>
      <w:r>
        <w:rPr>
          <w:spacing w:val="-9"/>
          <w:sz w:val="24"/>
          <w:szCs w:val="24"/>
          <w:highlight w:val="none"/>
        </w:rPr>
        <w:t xml:space="preserve"> </w:t>
      </w:r>
      <w:r>
        <w:rPr>
          <w:sz w:val="24"/>
          <w:szCs w:val="24"/>
          <w:highlight w:val="none"/>
        </w:rPr>
        <w:t>else,</w:t>
      </w:r>
      <w:r>
        <w:rPr>
          <w:spacing w:val="-8"/>
          <w:sz w:val="24"/>
          <w:szCs w:val="24"/>
          <w:highlight w:val="none"/>
        </w:rPr>
        <w:t xml:space="preserve"> </w:t>
      </w:r>
      <w:r>
        <w:rPr>
          <w:sz w:val="24"/>
          <w:szCs w:val="24"/>
          <w:highlight w:val="none"/>
        </w:rPr>
        <w:t>he/she</w:t>
      </w:r>
      <w:r>
        <w:rPr>
          <w:spacing w:val="-7"/>
          <w:sz w:val="24"/>
          <w:szCs w:val="24"/>
          <w:highlight w:val="none"/>
        </w:rPr>
        <w:t xml:space="preserve"> </w:t>
      </w:r>
      <w:r>
        <w:rPr>
          <w:sz w:val="24"/>
          <w:szCs w:val="24"/>
          <w:highlight w:val="none"/>
        </w:rPr>
        <w:t>will</w:t>
      </w:r>
      <w:r>
        <w:rPr>
          <w:spacing w:val="-8"/>
          <w:sz w:val="24"/>
          <w:szCs w:val="24"/>
          <w:highlight w:val="none"/>
        </w:rPr>
        <w:t xml:space="preserve"> </w:t>
      </w:r>
      <w:r>
        <w:rPr>
          <w:sz w:val="24"/>
          <w:szCs w:val="24"/>
          <w:highlight w:val="none"/>
        </w:rPr>
        <w:t>be</w:t>
      </w:r>
      <w:r>
        <w:rPr>
          <w:spacing w:val="-9"/>
          <w:sz w:val="24"/>
          <w:szCs w:val="24"/>
          <w:highlight w:val="none"/>
        </w:rPr>
        <w:t xml:space="preserve"> </w:t>
      </w:r>
      <w:r>
        <w:rPr>
          <w:sz w:val="24"/>
          <w:szCs w:val="24"/>
          <w:highlight w:val="none"/>
        </w:rPr>
        <w:t>redirected</w:t>
      </w:r>
      <w:r>
        <w:rPr>
          <w:spacing w:val="-9"/>
          <w:sz w:val="24"/>
          <w:szCs w:val="24"/>
          <w:highlight w:val="none"/>
        </w:rPr>
        <w:t xml:space="preserve"> </w:t>
      </w:r>
      <w:r>
        <w:rPr>
          <w:sz w:val="24"/>
          <w:szCs w:val="24"/>
          <w:highlight w:val="none"/>
        </w:rPr>
        <w:t>to</w:t>
      </w:r>
      <w:r>
        <w:rPr>
          <w:spacing w:val="-6"/>
          <w:sz w:val="24"/>
          <w:szCs w:val="24"/>
          <w:highlight w:val="none"/>
        </w:rPr>
        <w:t xml:space="preserve"> </w:t>
      </w:r>
      <w:r>
        <w:rPr>
          <w:sz w:val="24"/>
          <w:szCs w:val="24"/>
          <w:highlight w:val="none"/>
        </w:rPr>
        <w:t>a</w:t>
      </w:r>
      <w:r>
        <w:rPr>
          <w:spacing w:val="-9"/>
          <w:sz w:val="24"/>
          <w:szCs w:val="24"/>
          <w:highlight w:val="none"/>
        </w:rPr>
        <w:t xml:space="preserve"> </w:t>
      </w:r>
      <w:r>
        <w:rPr>
          <w:rFonts w:hint="default"/>
          <w:sz w:val="24"/>
          <w:szCs w:val="24"/>
          <w:highlight w:val="none"/>
          <w:lang w:val="en-IN"/>
        </w:rPr>
        <w:t xml:space="preserve">department </w:t>
      </w:r>
      <w:r>
        <w:rPr>
          <w:sz w:val="24"/>
          <w:szCs w:val="24"/>
          <w:highlight w:val="none"/>
        </w:rPr>
        <w:t>page</w:t>
      </w:r>
      <w:r>
        <w:rPr>
          <w:rFonts w:hint="default"/>
          <w:sz w:val="24"/>
          <w:szCs w:val="24"/>
          <w:highlight w:val="none"/>
          <w:lang w:val="en-IN"/>
        </w:rPr>
        <w:t xml:space="preserve"> to choose the department, after that faculty </w:t>
      </w:r>
      <w:r>
        <w:rPr>
          <w:sz w:val="24"/>
          <w:szCs w:val="24"/>
          <w:highlight w:val="none"/>
        </w:rPr>
        <w:t>will</w:t>
      </w:r>
      <w:r>
        <w:rPr>
          <w:spacing w:val="-8"/>
          <w:sz w:val="24"/>
          <w:szCs w:val="24"/>
          <w:highlight w:val="none"/>
        </w:rPr>
        <w:t xml:space="preserve"> </w:t>
      </w:r>
      <w:r>
        <w:rPr>
          <w:sz w:val="24"/>
          <w:szCs w:val="24"/>
          <w:highlight w:val="none"/>
        </w:rPr>
        <w:t>be</w:t>
      </w:r>
      <w:r>
        <w:rPr>
          <w:spacing w:val="-9"/>
          <w:sz w:val="24"/>
          <w:szCs w:val="24"/>
          <w:highlight w:val="none"/>
        </w:rPr>
        <w:t xml:space="preserve"> </w:t>
      </w:r>
      <w:r>
        <w:rPr>
          <w:sz w:val="24"/>
          <w:szCs w:val="24"/>
          <w:highlight w:val="none"/>
        </w:rPr>
        <w:t>redirected</w:t>
      </w:r>
      <w:r>
        <w:rPr>
          <w:spacing w:val="-9"/>
          <w:sz w:val="24"/>
          <w:szCs w:val="24"/>
          <w:highlight w:val="none"/>
        </w:rPr>
        <w:t xml:space="preserve"> </w:t>
      </w:r>
      <w:r>
        <w:rPr>
          <w:sz w:val="24"/>
          <w:szCs w:val="24"/>
          <w:highlight w:val="none"/>
        </w:rPr>
        <w:t>to</w:t>
      </w:r>
      <w:r>
        <w:rPr>
          <w:spacing w:val="-6"/>
          <w:sz w:val="24"/>
          <w:szCs w:val="24"/>
          <w:highlight w:val="none"/>
        </w:rPr>
        <w:t xml:space="preserve"> </w:t>
      </w:r>
      <w:r>
        <w:rPr>
          <w:sz w:val="24"/>
          <w:szCs w:val="24"/>
          <w:highlight w:val="none"/>
        </w:rPr>
        <w:t>a</w:t>
      </w:r>
      <w:r>
        <w:rPr>
          <w:spacing w:val="-9"/>
          <w:sz w:val="24"/>
          <w:szCs w:val="24"/>
          <w:highlight w:val="none"/>
        </w:rPr>
        <w:t xml:space="preserve"> </w:t>
      </w:r>
      <w:r>
        <w:rPr>
          <w:rFonts w:hint="default"/>
          <w:sz w:val="24"/>
          <w:szCs w:val="24"/>
          <w:highlight w:val="none"/>
          <w:lang w:val="en-IN"/>
        </w:rPr>
        <w:t xml:space="preserve">batch </w:t>
      </w:r>
      <w:r>
        <w:rPr>
          <w:sz w:val="24"/>
          <w:szCs w:val="24"/>
          <w:highlight w:val="none"/>
        </w:rPr>
        <w:t>page</w:t>
      </w:r>
      <w:r>
        <w:rPr>
          <w:rFonts w:hint="default"/>
          <w:sz w:val="24"/>
          <w:szCs w:val="24"/>
          <w:highlight w:val="none"/>
          <w:lang w:val="en-IN"/>
        </w:rPr>
        <w:t xml:space="preserve"> if already batch are available in they can choose batch it navigate to subject page or batch is not available he/she can able to create.</w:t>
      </w:r>
    </w:p>
    <w:p>
      <w:pPr>
        <w:spacing w:after="0" w:line="360" w:lineRule="auto"/>
        <w:jc w:val="both"/>
        <w:rPr>
          <w:rFonts w:hint="default"/>
          <w:sz w:val="24"/>
          <w:szCs w:val="24"/>
          <w:highlight w:val="none"/>
          <w:lang w:val="en-IN"/>
        </w:rPr>
        <w:sectPr>
          <w:pgSz w:w="11910" w:h="16840"/>
          <w:pgMar w:top="1360" w:right="940" w:bottom="1200" w:left="980" w:header="0" w:footer="1000" w:gutter="0"/>
          <w:pgNumType w:fmt="decimal"/>
          <w:cols w:space="720" w:num="1"/>
        </w:sectPr>
      </w:pPr>
      <w:r>
        <w:rPr>
          <w:rFonts w:hint="default"/>
          <w:sz w:val="24"/>
          <w:szCs w:val="24"/>
          <w:highlight w:val="none"/>
          <w:lang w:val="en-IN"/>
        </w:rPr>
        <w:tab/>
      </w:r>
      <w:r>
        <w:rPr>
          <w:rFonts w:hint="default"/>
          <w:sz w:val="24"/>
          <w:szCs w:val="24"/>
          <w:highlight w:val="none"/>
          <w:lang w:val="en-IN"/>
        </w:rPr>
        <w:t>After select the subject faculty can add student name, internal marks, semester marks and assignment marks, it automatically calculate direct course outcome.Faculty can edit course outcome of the particular course and enable in the indirect survey for the student. Now, student can take the indirect survey. This submitted values are taken to calculate over all course outcome attainment,</w:t>
      </w:r>
      <w:r>
        <w:rPr>
          <w:rFonts w:hint="default"/>
          <w:sz w:val="24"/>
          <w:szCs w:val="24"/>
          <w:highlight w:val="none"/>
          <w:lang w:val="en-IN"/>
        </w:rPr>
        <w:br w:type="textWrapping"/>
      </w:r>
      <w:r>
        <w:rPr>
          <w:rFonts w:hint="default"/>
          <w:sz w:val="24"/>
          <w:szCs w:val="24"/>
          <w:highlight w:val="none"/>
          <w:lang w:val="en-IN"/>
        </w:rPr>
        <w:tab/>
      </w:r>
      <w:r>
        <w:rPr>
          <w:rFonts w:hint="default"/>
          <w:sz w:val="24"/>
          <w:szCs w:val="24"/>
          <w:highlight w:val="none"/>
          <w:lang w:val="en-IN"/>
        </w:rPr>
        <w:t xml:space="preserve">For each course </w:t>
      </w:r>
      <w:r>
        <w:rPr>
          <w:sz w:val="24"/>
          <w:szCs w:val="24"/>
          <w:highlight w:val="none"/>
        </w:rPr>
        <w:t>faculty</w:t>
      </w:r>
      <w:r>
        <w:rPr>
          <w:rFonts w:hint="default"/>
          <w:sz w:val="24"/>
          <w:szCs w:val="24"/>
          <w:highlight w:val="none"/>
          <w:lang w:val="en-IN"/>
        </w:rPr>
        <w:t xml:space="preserve"> have to map its course outcome to the program outcome .This mapping used to calculate direct PO attainment, the indirect program outcome to calculate getting survey from parents and alumni student</w:t>
      </w:r>
    </w:p>
    <w:p>
      <w:pPr>
        <w:pStyle w:val="2"/>
        <w:spacing w:line="360" w:lineRule="auto"/>
        <w:ind w:left="2822" w:right="1977" w:firstLine="1384"/>
        <w:rPr>
          <w:sz w:val="24"/>
          <w:szCs w:val="24"/>
          <w:highlight w:val="none"/>
        </w:rPr>
      </w:pPr>
      <w:r>
        <w:rPr>
          <w:sz w:val="24"/>
          <w:szCs w:val="24"/>
          <w:highlight w:val="none"/>
        </w:rPr>
        <w:t>CHAPTER – 6</w:t>
      </w:r>
      <w:r>
        <w:rPr>
          <w:spacing w:val="1"/>
          <w:sz w:val="24"/>
          <w:szCs w:val="24"/>
          <w:highlight w:val="none"/>
        </w:rPr>
        <w:t xml:space="preserve"> </w:t>
      </w:r>
      <w:r>
        <w:rPr>
          <w:sz w:val="24"/>
          <w:szCs w:val="24"/>
          <w:highlight w:val="none"/>
        </w:rPr>
        <w:t>IMPLEMENTATION</w:t>
      </w:r>
      <w:r>
        <w:rPr>
          <w:spacing w:val="-5"/>
          <w:sz w:val="24"/>
          <w:szCs w:val="24"/>
          <w:highlight w:val="none"/>
        </w:rPr>
        <w:t xml:space="preserve"> </w:t>
      </w:r>
      <w:r>
        <w:rPr>
          <w:sz w:val="24"/>
          <w:szCs w:val="24"/>
          <w:highlight w:val="none"/>
        </w:rPr>
        <w:t>OF</w:t>
      </w:r>
      <w:r>
        <w:rPr>
          <w:spacing w:val="-4"/>
          <w:sz w:val="24"/>
          <w:szCs w:val="24"/>
          <w:highlight w:val="none"/>
        </w:rPr>
        <w:t xml:space="preserve"> </w:t>
      </w:r>
      <w:r>
        <w:rPr>
          <w:sz w:val="24"/>
          <w:szCs w:val="24"/>
          <w:highlight w:val="none"/>
        </w:rPr>
        <w:t>THE</w:t>
      </w:r>
      <w:r>
        <w:rPr>
          <w:spacing w:val="-5"/>
          <w:sz w:val="24"/>
          <w:szCs w:val="24"/>
          <w:highlight w:val="none"/>
        </w:rPr>
        <w:t xml:space="preserve"> </w:t>
      </w:r>
      <w:r>
        <w:rPr>
          <w:sz w:val="24"/>
          <w:szCs w:val="24"/>
          <w:highlight w:val="none"/>
        </w:rPr>
        <w:t>SYSTEM</w:t>
      </w:r>
    </w:p>
    <w:p>
      <w:pPr>
        <w:pStyle w:val="13"/>
        <w:numPr>
          <w:ilvl w:val="1"/>
          <w:numId w:val="10"/>
        </w:numPr>
        <w:tabs>
          <w:tab w:val="left" w:pos="461"/>
        </w:tabs>
        <w:spacing w:before="0" w:after="0" w:line="360" w:lineRule="auto"/>
        <w:ind w:left="460" w:right="0" w:hanging="361"/>
        <w:jc w:val="left"/>
        <w:rPr>
          <w:b/>
          <w:sz w:val="24"/>
          <w:szCs w:val="24"/>
          <w:highlight w:val="none"/>
        </w:rPr>
      </w:pPr>
      <w:r>
        <w:rPr>
          <w:b/>
          <w:sz w:val="24"/>
          <w:szCs w:val="24"/>
          <w:highlight w:val="none"/>
        </w:rPr>
        <w:t>STEPS</w:t>
      </w:r>
    </w:p>
    <w:p>
      <w:pPr>
        <w:pStyle w:val="5"/>
        <w:spacing w:before="10" w:line="360" w:lineRule="auto"/>
        <w:rPr>
          <w:b/>
          <w:sz w:val="24"/>
          <w:szCs w:val="24"/>
          <w:highlight w:val="none"/>
        </w:rPr>
      </w:pPr>
    </w:p>
    <w:p>
      <w:pPr>
        <w:pStyle w:val="13"/>
        <w:numPr>
          <w:ilvl w:val="2"/>
          <w:numId w:val="10"/>
        </w:numPr>
        <w:tabs>
          <w:tab w:val="left" w:pos="821"/>
        </w:tabs>
        <w:spacing w:before="0" w:after="0" w:line="360" w:lineRule="auto"/>
        <w:ind w:left="820" w:right="145" w:hanging="360"/>
        <w:jc w:val="both"/>
        <w:rPr>
          <w:sz w:val="24"/>
          <w:szCs w:val="24"/>
          <w:highlight w:val="none"/>
        </w:rPr>
      </w:pPr>
      <w:r>
        <w:rPr>
          <w:sz w:val="24"/>
          <w:szCs w:val="24"/>
          <w:highlight w:val="none"/>
        </w:rPr>
        <w:t>Install</w:t>
      </w:r>
      <w:r>
        <w:rPr>
          <w:spacing w:val="4"/>
          <w:sz w:val="24"/>
          <w:szCs w:val="24"/>
          <w:highlight w:val="none"/>
        </w:rPr>
        <w:t xml:space="preserve"> </w:t>
      </w:r>
      <w:r>
        <w:rPr>
          <w:sz w:val="24"/>
          <w:szCs w:val="24"/>
          <w:highlight w:val="none"/>
        </w:rPr>
        <w:t>the</w:t>
      </w:r>
      <w:r>
        <w:rPr>
          <w:spacing w:val="3"/>
          <w:sz w:val="24"/>
          <w:szCs w:val="24"/>
          <w:highlight w:val="none"/>
        </w:rPr>
        <w:t xml:space="preserve"> </w:t>
      </w:r>
      <w:r>
        <w:rPr>
          <w:sz w:val="24"/>
          <w:szCs w:val="24"/>
          <w:highlight w:val="none"/>
        </w:rPr>
        <w:t>Xampp</w:t>
      </w:r>
      <w:r>
        <w:rPr>
          <w:spacing w:val="5"/>
          <w:sz w:val="24"/>
          <w:szCs w:val="24"/>
          <w:highlight w:val="none"/>
        </w:rPr>
        <w:t xml:space="preserve"> </w:t>
      </w:r>
      <w:r>
        <w:rPr>
          <w:sz w:val="24"/>
          <w:szCs w:val="24"/>
          <w:highlight w:val="none"/>
        </w:rPr>
        <w:t>software</w:t>
      </w:r>
      <w:r>
        <w:rPr>
          <w:spacing w:val="1"/>
          <w:sz w:val="24"/>
          <w:szCs w:val="24"/>
          <w:highlight w:val="none"/>
        </w:rPr>
        <w:t xml:space="preserve"> </w:t>
      </w:r>
      <w:r>
        <w:rPr>
          <w:sz w:val="24"/>
          <w:szCs w:val="24"/>
          <w:highlight w:val="none"/>
        </w:rPr>
        <w:t>which</w:t>
      </w:r>
      <w:r>
        <w:rPr>
          <w:spacing w:val="4"/>
          <w:sz w:val="24"/>
          <w:szCs w:val="24"/>
          <w:highlight w:val="none"/>
        </w:rPr>
        <w:t xml:space="preserve"> </w:t>
      </w:r>
      <w:r>
        <w:rPr>
          <w:sz w:val="24"/>
          <w:szCs w:val="24"/>
          <w:highlight w:val="none"/>
        </w:rPr>
        <w:t>contain</w:t>
      </w:r>
      <w:r>
        <w:rPr>
          <w:spacing w:val="5"/>
          <w:sz w:val="24"/>
          <w:szCs w:val="24"/>
          <w:highlight w:val="none"/>
        </w:rPr>
        <w:t xml:space="preserve"> </w:t>
      </w:r>
      <w:r>
        <w:rPr>
          <w:sz w:val="24"/>
          <w:szCs w:val="24"/>
          <w:highlight w:val="none"/>
        </w:rPr>
        <w:t>the</w:t>
      </w:r>
      <w:r>
        <w:rPr>
          <w:spacing w:val="5"/>
          <w:sz w:val="24"/>
          <w:szCs w:val="24"/>
          <w:highlight w:val="none"/>
        </w:rPr>
        <w:t xml:space="preserve"> </w:t>
      </w:r>
      <w:r>
        <w:rPr>
          <w:sz w:val="24"/>
          <w:szCs w:val="24"/>
          <w:highlight w:val="none"/>
        </w:rPr>
        <w:t>required</w:t>
      </w:r>
      <w:r>
        <w:rPr>
          <w:spacing w:val="4"/>
          <w:sz w:val="24"/>
          <w:szCs w:val="24"/>
          <w:highlight w:val="none"/>
        </w:rPr>
        <w:t xml:space="preserve"> </w:t>
      </w:r>
      <w:r>
        <w:rPr>
          <w:sz w:val="24"/>
          <w:szCs w:val="24"/>
          <w:highlight w:val="none"/>
        </w:rPr>
        <w:t>tomcat</w:t>
      </w:r>
      <w:r>
        <w:rPr>
          <w:spacing w:val="5"/>
          <w:sz w:val="24"/>
          <w:szCs w:val="24"/>
          <w:highlight w:val="none"/>
        </w:rPr>
        <w:t xml:space="preserve"> </w:t>
      </w:r>
      <w:r>
        <w:rPr>
          <w:sz w:val="24"/>
          <w:szCs w:val="24"/>
          <w:highlight w:val="none"/>
        </w:rPr>
        <w:t>server</w:t>
      </w:r>
      <w:r>
        <w:rPr>
          <w:spacing w:val="5"/>
          <w:sz w:val="24"/>
          <w:szCs w:val="24"/>
          <w:highlight w:val="none"/>
        </w:rPr>
        <w:t xml:space="preserve"> </w:t>
      </w:r>
      <w:r>
        <w:rPr>
          <w:sz w:val="24"/>
          <w:szCs w:val="24"/>
          <w:highlight w:val="none"/>
        </w:rPr>
        <w:t>and</w:t>
      </w:r>
      <w:r>
        <w:rPr>
          <w:spacing w:val="4"/>
          <w:sz w:val="24"/>
          <w:szCs w:val="24"/>
          <w:highlight w:val="none"/>
        </w:rPr>
        <w:t xml:space="preserve"> </w:t>
      </w:r>
      <w:r>
        <w:rPr>
          <w:sz w:val="24"/>
          <w:szCs w:val="24"/>
          <w:highlight w:val="none"/>
        </w:rPr>
        <w:t>the</w:t>
      </w:r>
      <w:r>
        <w:rPr>
          <w:spacing w:val="3"/>
          <w:sz w:val="24"/>
          <w:szCs w:val="24"/>
          <w:highlight w:val="none"/>
        </w:rPr>
        <w:t xml:space="preserve"> </w:t>
      </w:r>
      <w:r>
        <w:rPr>
          <w:spacing w:val="3"/>
          <w:sz w:val="24"/>
          <w:szCs w:val="24"/>
          <w:highlight w:val="none"/>
          <w:lang w:val="en-IN"/>
        </w:rPr>
        <w:t>MySQL</w:t>
      </w:r>
      <w:r>
        <w:rPr>
          <w:spacing w:val="4"/>
          <w:sz w:val="24"/>
          <w:szCs w:val="24"/>
          <w:highlight w:val="none"/>
        </w:rPr>
        <w:t xml:space="preserve"> </w:t>
      </w:r>
      <w:r>
        <w:rPr>
          <w:sz w:val="24"/>
          <w:szCs w:val="24"/>
          <w:highlight w:val="none"/>
        </w:rPr>
        <w:t>database</w:t>
      </w:r>
      <w:r>
        <w:rPr>
          <w:spacing w:val="-57"/>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store, modifying and retrieving date.</w:t>
      </w:r>
    </w:p>
    <w:p>
      <w:pPr>
        <w:pStyle w:val="13"/>
        <w:numPr>
          <w:ilvl w:val="2"/>
          <w:numId w:val="10"/>
        </w:numPr>
        <w:tabs>
          <w:tab w:val="left" w:pos="821"/>
        </w:tabs>
        <w:spacing w:before="0" w:after="0" w:line="360" w:lineRule="auto"/>
        <w:ind w:left="820" w:right="0" w:hanging="361"/>
        <w:jc w:val="both"/>
        <w:rPr>
          <w:sz w:val="24"/>
          <w:szCs w:val="24"/>
          <w:highlight w:val="none"/>
        </w:rPr>
      </w:pPr>
      <w:r>
        <w:rPr>
          <w:sz w:val="24"/>
          <w:szCs w:val="24"/>
          <w:highlight w:val="none"/>
        </w:rPr>
        <w:t>Make</w:t>
      </w:r>
      <w:r>
        <w:rPr>
          <w:spacing w:val="-2"/>
          <w:sz w:val="24"/>
          <w:szCs w:val="24"/>
          <w:highlight w:val="none"/>
        </w:rPr>
        <w:t xml:space="preserve"> </w:t>
      </w:r>
      <w:r>
        <w:rPr>
          <w:sz w:val="24"/>
          <w:szCs w:val="24"/>
          <w:highlight w:val="none"/>
        </w:rPr>
        <w:t>a</w:t>
      </w:r>
      <w:r>
        <w:rPr>
          <w:spacing w:val="-2"/>
          <w:sz w:val="24"/>
          <w:szCs w:val="24"/>
          <w:highlight w:val="none"/>
        </w:rPr>
        <w:t xml:space="preserve"> </w:t>
      </w:r>
      <w:r>
        <w:rPr>
          <w:sz w:val="24"/>
          <w:szCs w:val="24"/>
          <w:highlight w:val="none"/>
        </w:rPr>
        <w:t>plan about</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pacing w:val="-1"/>
          <w:sz w:val="24"/>
          <w:szCs w:val="24"/>
          <w:highlight w:val="none"/>
          <w:lang w:val="en-IN"/>
        </w:rPr>
        <w:t>web page</w:t>
      </w:r>
      <w:r>
        <w:rPr>
          <w:sz w:val="24"/>
          <w:szCs w:val="24"/>
          <w:highlight w:val="none"/>
        </w:rPr>
        <w:t xml:space="preserve"> and</w:t>
      </w:r>
      <w:r>
        <w:rPr>
          <w:spacing w:val="-1"/>
          <w:sz w:val="24"/>
          <w:szCs w:val="24"/>
          <w:highlight w:val="none"/>
        </w:rPr>
        <w:t xml:space="preserve"> </w:t>
      </w:r>
      <w:r>
        <w:rPr>
          <w:sz w:val="24"/>
          <w:szCs w:val="24"/>
          <w:highlight w:val="none"/>
        </w:rPr>
        <w:t>the database connectivity</w:t>
      </w:r>
    </w:p>
    <w:p>
      <w:pPr>
        <w:pStyle w:val="13"/>
        <w:numPr>
          <w:ilvl w:val="2"/>
          <w:numId w:val="10"/>
        </w:numPr>
        <w:tabs>
          <w:tab w:val="left" w:pos="821"/>
        </w:tabs>
        <w:spacing w:before="139" w:after="0" w:line="360" w:lineRule="auto"/>
        <w:ind w:left="820" w:right="0" w:hanging="361"/>
        <w:jc w:val="both"/>
        <w:rPr>
          <w:sz w:val="24"/>
          <w:szCs w:val="24"/>
          <w:highlight w:val="none"/>
        </w:rPr>
      </w:pPr>
      <w:r>
        <w:rPr>
          <w:sz w:val="24"/>
          <w:szCs w:val="24"/>
          <w:highlight w:val="none"/>
        </w:rPr>
        <w:t>The</w:t>
      </w:r>
      <w:r>
        <w:rPr>
          <w:spacing w:val="-3"/>
          <w:sz w:val="24"/>
          <w:szCs w:val="24"/>
          <w:highlight w:val="none"/>
        </w:rPr>
        <w:t xml:space="preserve"> </w:t>
      </w:r>
      <w:r>
        <w:rPr>
          <w:sz w:val="24"/>
          <w:szCs w:val="24"/>
          <w:highlight w:val="none"/>
        </w:rPr>
        <w:t>after</w:t>
      </w:r>
      <w:r>
        <w:rPr>
          <w:spacing w:val="-1"/>
          <w:sz w:val="24"/>
          <w:szCs w:val="24"/>
          <w:highlight w:val="none"/>
        </w:rPr>
        <w:t xml:space="preserve"> </w:t>
      </w:r>
      <w:r>
        <w:rPr>
          <w:sz w:val="24"/>
          <w:szCs w:val="24"/>
          <w:highlight w:val="none"/>
        </w:rPr>
        <w:t>successfully</w:t>
      </w:r>
      <w:r>
        <w:rPr>
          <w:spacing w:val="-1"/>
          <w:sz w:val="24"/>
          <w:szCs w:val="24"/>
          <w:highlight w:val="none"/>
        </w:rPr>
        <w:t xml:space="preserve"> </w:t>
      </w:r>
      <w:r>
        <w:rPr>
          <w:sz w:val="24"/>
          <w:szCs w:val="24"/>
          <w:highlight w:val="none"/>
        </w:rPr>
        <w:t>installing</w:t>
      </w:r>
      <w:r>
        <w:rPr>
          <w:spacing w:val="-1"/>
          <w:sz w:val="24"/>
          <w:szCs w:val="24"/>
          <w:highlight w:val="none"/>
        </w:rPr>
        <w:t xml:space="preserve"> </w:t>
      </w:r>
      <w:r>
        <w:rPr>
          <w:sz w:val="24"/>
          <w:szCs w:val="24"/>
          <w:highlight w:val="none"/>
        </w:rPr>
        <w:t>the</w:t>
      </w:r>
      <w:r>
        <w:rPr>
          <w:spacing w:val="-2"/>
          <w:sz w:val="24"/>
          <w:szCs w:val="24"/>
          <w:highlight w:val="none"/>
        </w:rPr>
        <w:t xml:space="preserve"> </w:t>
      </w:r>
      <w:r>
        <w:rPr>
          <w:sz w:val="24"/>
          <w:szCs w:val="24"/>
          <w:highlight w:val="none"/>
        </w:rPr>
        <w:t>tomcat</w:t>
      </w:r>
      <w:r>
        <w:rPr>
          <w:spacing w:val="-1"/>
          <w:sz w:val="24"/>
          <w:szCs w:val="24"/>
          <w:highlight w:val="none"/>
        </w:rPr>
        <w:t xml:space="preserve"> </w:t>
      </w:r>
      <w:r>
        <w:rPr>
          <w:sz w:val="24"/>
          <w:szCs w:val="24"/>
          <w:highlight w:val="none"/>
        </w:rPr>
        <w:t>install</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JDK</w:t>
      </w:r>
      <w:r>
        <w:rPr>
          <w:spacing w:val="-1"/>
          <w:sz w:val="24"/>
          <w:szCs w:val="24"/>
          <w:highlight w:val="none"/>
        </w:rPr>
        <w:t xml:space="preserve"> </w:t>
      </w:r>
      <w:r>
        <w:rPr>
          <w:sz w:val="24"/>
          <w:szCs w:val="24"/>
          <w:highlight w:val="none"/>
        </w:rPr>
        <w:t>to</w:t>
      </w:r>
      <w:r>
        <w:rPr>
          <w:spacing w:val="-1"/>
          <w:sz w:val="24"/>
          <w:szCs w:val="24"/>
          <w:highlight w:val="none"/>
        </w:rPr>
        <w:t xml:space="preserve"> </w:t>
      </w:r>
      <w:r>
        <w:rPr>
          <w:sz w:val="24"/>
          <w:szCs w:val="24"/>
          <w:highlight w:val="none"/>
        </w:rPr>
        <w:t>make</w:t>
      </w:r>
      <w:r>
        <w:rPr>
          <w:spacing w:val="-3"/>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tomcat</w:t>
      </w:r>
      <w:r>
        <w:rPr>
          <w:spacing w:val="-1"/>
          <w:sz w:val="24"/>
          <w:szCs w:val="24"/>
          <w:highlight w:val="none"/>
        </w:rPr>
        <w:t xml:space="preserve"> </w:t>
      </w:r>
      <w:r>
        <w:rPr>
          <w:sz w:val="24"/>
          <w:szCs w:val="24"/>
          <w:highlight w:val="none"/>
        </w:rPr>
        <w:t>perform</w:t>
      </w:r>
      <w:r>
        <w:rPr>
          <w:spacing w:val="-1"/>
          <w:sz w:val="24"/>
          <w:szCs w:val="24"/>
          <w:highlight w:val="none"/>
        </w:rPr>
        <w:t xml:space="preserve"> </w:t>
      </w:r>
      <w:r>
        <w:rPr>
          <w:sz w:val="24"/>
          <w:szCs w:val="24"/>
          <w:highlight w:val="none"/>
        </w:rPr>
        <w:t>well.</w:t>
      </w:r>
    </w:p>
    <w:p>
      <w:pPr>
        <w:pStyle w:val="13"/>
        <w:numPr>
          <w:ilvl w:val="2"/>
          <w:numId w:val="10"/>
        </w:numPr>
        <w:tabs>
          <w:tab w:val="left" w:pos="821"/>
        </w:tabs>
        <w:spacing w:before="137" w:after="0" w:line="360" w:lineRule="auto"/>
        <w:ind w:left="820" w:right="135" w:hanging="360"/>
        <w:jc w:val="both"/>
        <w:rPr>
          <w:sz w:val="24"/>
          <w:szCs w:val="24"/>
          <w:highlight w:val="none"/>
        </w:rPr>
      </w:pPr>
      <w:r>
        <w:rPr>
          <w:sz w:val="24"/>
          <w:szCs w:val="24"/>
          <w:highlight w:val="none"/>
        </w:rPr>
        <w:t>Then</w:t>
      </w:r>
      <w:r>
        <w:rPr>
          <w:spacing w:val="-4"/>
          <w:sz w:val="24"/>
          <w:szCs w:val="24"/>
          <w:highlight w:val="none"/>
        </w:rPr>
        <w:t xml:space="preserve"> </w:t>
      </w:r>
      <w:r>
        <w:rPr>
          <w:sz w:val="24"/>
          <w:szCs w:val="24"/>
          <w:highlight w:val="none"/>
        </w:rPr>
        <w:t>in</w:t>
      </w:r>
      <w:r>
        <w:rPr>
          <w:spacing w:val="-3"/>
          <w:sz w:val="24"/>
          <w:szCs w:val="24"/>
          <w:highlight w:val="none"/>
        </w:rPr>
        <w:t xml:space="preserve"> </w:t>
      </w:r>
      <w:r>
        <w:rPr>
          <w:sz w:val="24"/>
          <w:szCs w:val="24"/>
          <w:highlight w:val="none"/>
        </w:rPr>
        <w:t>the</w:t>
      </w:r>
      <w:r>
        <w:rPr>
          <w:spacing w:val="-3"/>
          <w:sz w:val="24"/>
          <w:szCs w:val="24"/>
          <w:highlight w:val="none"/>
        </w:rPr>
        <w:t xml:space="preserve"> </w:t>
      </w:r>
      <w:r>
        <w:rPr>
          <w:sz w:val="24"/>
          <w:szCs w:val="24"/>
          <w:highlight w:val="none"/>
        </w:rPr>
        <w:t>ROOT</w:t>
      </w:r>
      <w:r>
        <w:rPr>
          <w:spacing w:val="-1"/>
          <w:sz w:val="24"/>
          <w:szCs w:val="24"/>
          <w:highlight w:val="none"/>
        </w:rPr>
        <w:t xml:space="preserve"> </w:t>
      </w:r>
      <w:r>
        <w:rPr>
          <w:sz w:val="24"/>
          <w:szCs w:val="24"/>
          <w:highlight w:val="none"/>
        </w:rPr>
        <w:t>folder</w:t>
      </w:r>
      <w:r>
        <w:rPr>
          <w:spacing w:val="-2"/>
          <w:sz w:val="24"/>
          <w:szCs w:val="24"/>
          <w:highlight w:val="none"/>
        </w:rPr>
        <w:t xml:space="preserve"> </w:t>
      </w:r>
      <w:r>
        <w:rPr>
          <w:sz w:val="24"/>
          <w:szCs w:val="24"/>
          <w:highlight w:val="none"/>
        </w:rPr>
        <w:t>of</w:t>
      </w:r>
      <w:r>
        <w:rPr>
          <w:spacing w:val="-5"/>
          <w:sz w:val="24"/>
          <w:szCs w:val="24"/>
          <w:highlight w:val="none"/>
        </w:rPr>
        <w:t xml:space="preserve"> </w:t>
      </w:r>
      <w:r>
        <w:rPr>
          <w:sz w:val="24"/>
          <w:szCs w:val="24"/>
          <w:highlight w:val="none"/>
        </w:rPr>
        <w:t>the</w:t>
      </w:r>
      <w:r>
        <w:rPr>
          <w:spacing w:val="-3"/>
          <w:sz w:val="24"/>
          <w:szCs w:val="24"/>
          <w:highlight w:val="none"/>
        </w:rPr>
        <w:t xml:space="preserve"> </w:t>
      </w:r>
      <w:r>
        <w:rPr>
          <w:sz w:val="24"/>
          <w:szCs w:val="24"/>
          <w:highlight w:val="none"/>
        </w:rPr>
        <w:t>tomcat</w:t>
      </w:r>
      <w:r>
        <w:rPr>
          <w:spacing w:val="-1"/>
          <w:sz w:val="24"/>
          <w:szCs w:val="24"/>
          <w:highlight w:val="none"/>
        </w:rPr>
        <w:t xml:space="preserve"> </w:t>
      </w:r>
      <w:r>
        <w:rPr>
          <w:sz w:val="24"/>
          <w:szCs w:val="24"/>
          <w:highlight w:val="none"/>
        </w:rPr>
        <w:t>create</w:t>
      </w:r>
      <w:r>
        <w:rPr>
          <w:spacing w:val="-4"/>
          <w:sz w:val="24"/>
          <w:szCs w:val="24"/>
          <w:highlight w:val="none"/>
        </w:rPr>
        <w:t xml:space="preserve"> </w:t>
      </w:r>
      <w:r>
        <w:rPr>
          <w:sz w:val="24"/>
          <w:szCs w:val="24"/>
          <w:highlight w:val="none"/>
        </w:rPr>
        <w:t>a</w:t>
      </w:r>
      <w:r>
        <w:rPr>
          <w:spacing w:val="-1"/>
          <w:sz w:val="24"/>
          <w:szCs w:val="24"/>
          <w:highlight w:val="none"/>
        </w:rPr>
        <w:t xml:space="preserve"> </w:t>
      </w:r>
      <w:r>
        <w:rPr>
          <w:sz w:val="24"/>
          <w:szCs w:val="24"/>
          <w:highlight w:val="none"/>
        </w:rPr>
        <w:t>folder</w:t>
      </w:r>
      <w:r>
        <w:rPr>
          <w:spacing w:val="-5"/>
          <w:sz w:val="24"/>
          <w:szCs w:val="24"/>
          <w:highlight w:val="none"/>
        </w:rPr>
        <w:t xml:space="preserve"> </w:t>
      </w:r>
      <w:r>
        <w:rPr>
          <w:sz w:val="24"/>
          <w:szCs w:val="24"/>
          <w:highlight w:val="none"/>
        </w:rPr>
        <w:t>and create</w:t>
      </w:r>
      <w:r>
        <w:rPr>
          <w:spacing w:val="-4"/>
          <w:sz w:val="24"/>
          <w:szCs w:val="24"/>
          <w:highlight w:val="none"/>
        </w:rPr>
        <w:t xml:space="preserve"> </w:t>
      </w:r>
      <w:r>
        <w:rPr>
          <w:sz w:val="24"/>
          <w:szCs w:val="24"/>
          <w:highlight w:val="none"/>
        </w:rPr>
        <w:t>JSP</w:t>
      </w:r>
      <w:r>
        <w:rPr>
          <w:spacing w:val="-2"/>
          <w:sz w:val="24"/>
          <w:szCs w:val="24"/>
          <w:highlight w:val="none"/>
        </w:rPr>
        <w:t xml:space="preserve"> </w:t>
      </w:r>
      <w:r>
        <w:rPr>
          <w:sz w:val="24"/>
          <w:szCs w:val="24"/>
          <w:highlight w:val="none"/>
        </w:rPr>
        <w:t>file</w:t>
      </w:r>
      <w:r>
        <w:rPr>
          <w:spacing w:val="-1"/>
          <w:sz w:val="24"/>
          <w:szCs w:val="24"/>
          <w:highlight w:val="none"/>
        </w:rPr>
        <w:t xml:space="preserve"> </w:t>
      </w:r>
      <w:r>
        <w:rPr>
          <w:sz w:val="24"/>
          <w:szCs w:val="24"/>
          <w:highlight w:val="none"/>
        </w:rPr>
        <w:t>those</w:t>
      </w:r>
      <w:r>
        <w:rPr>
          <w:spacing w:val="-4"/>
          <w:sz w:val="24"/>
          <w:szCs w:val="24"/>
          <w:highlight w:val="none"/>
        </w:rPr>
        <w:t xml:space="preserve"> </w:t>
      </w:r>
      <w:r>
        <w:rPr>
          <w:sz w:val="24"/>
          <w:szCs w:val="24"/>
          <w:highlight w:val="none"/>
        </w:rPr>
        <w:t>files</w:t>
      </w:r>
      <w:r>
        <w:rPr>
          <w:spacing w:val="-4"/>
          <w:sz w:val="24"/>
          <w:szCs w:val="24"/>
          <w:highlight w:val="none"/>
        </w:rPr>
        <w:t xml:space="preserve"> </w:t>
      </w:r>
      <w:r>
        <w:rPr>
          <w:sz w:val="24"/>
          <w:szCs w:val="24"/>
          <w:highlight w:val="none"/>
        </w:rPr>
        <w:t>should</w:t>
      </w:r>
      <w:r>
        <w:rPr>
          <w:spacing w:val="-4"/>
          <w:sz w:val="24"/>
          <w:szCs w:val="24"/>
          <w:highlight w:val="none"/>
        </w:rPr>
        <w:t xml:space="preserve"> </w:t>
      </w:r>
      <w:r>
        <w:rPr>
          <w:sz w:val="24"/>
          <w:szCs w:val="24"/>
          <w:highlight w:val="none"/>
        </w:rPr>
        <w:t>be</w:t>
      </w:r>
      <w:r>
        <w:rPr>
          <w:spacing w:val="-57"/>
          <w:sz w:val="24"/>
          <w:szCs w:val="24"/>
          <w:highlight w:val="none"/>
        </w:rPr>
        <w:t xml:space="preserve"> </w:t>
      </w:r>
      <w:r>
        <w:rPr>
          <w:sz w:val="24"/>
          <w:szCs w:val="24"/>
          <w:highlight w:val="none"/>
        </w:rPr>
        <w:t>connected with database</w:t>
      </w:r>
      <w:r>
        <w:rPr>
          <w:spacing w:val="1"/>
          <w:sz w:val="24"/>
          <w:szCs w:val="24"/>
          <w:highlight w:val="none"/>
        </w:rPr>
        <w:t xml:space="preserve"> </w:t>
      </w:r>
      <w:r>
        <w:rPr>
          <w:sz w:val="24"/>
          <w:szCs w:val="24"/>
          <w:highlight w:val="none"/>
        </w:rPr>
        <w:t>using JBDC method</w:t>
      </w:r>
    </w:p>
    <w:p>
      <w:pPr>
        <w:pStyle w:val="13"/>
        <w:numPr>
          <w:ilvl w:val="2"/>
          <w:numId w:val="10"/>
        </w:numPr>
        <w:tabs>
          <w:tab w:val="left" w:pos="821"/>
        </w:tabs>
        <w:spacing w:before="0" w:after="0" w:line="360" w:lineRule="auto"/>
        <w:ind w:left="820" w:right="143" w:hanging="360"/>
        <w:jc w:val="both"/>
        <w:rPr>
          <w:sz w:val="24"/>
          <w:szCs w:val="24"/>
          <w:highlight w:val="none"/>
        </w:rPr>
      </w:pPr>
      <w:r>
        <w:rPr>
          <w:sz w:val="24"/>
          <w:szCs w:val="24"/>
          <w:highlight w:val="none"/>
        </w:rPr>
        <w:t>In</w:t>
      </w:r>
      <w:r>
        <w:rPr>
          <w:spacing w:val="9"/>
          <w:sz w:val="24"/>
          <w:szCs w:val="24"/>
          <w:highlight w:val="none"/>
        </w:rPr>
        <w:t xml:space="preserve"> </w:t>
      </w:r>
      <w:r>
        <w:rPr>
          <w:sz w:val="24"/>
          <w:szCs w:val="24"/>
          <w:highlight w:val="none"/>
        </w:rPr>
        <w:t>case</w:t>
      </w:r>
      <w:r>
        <w:rPr>
          <w:spacing w:val="8"/>
          <w:sz w:val="24"/>
          <w:szCs w:val="24"/>
          <w:highlight w:val="none"/>
        </w:rPr>
        <w:t xml:space="preserve"> </w:t>
      </w:r>
      <w:r>
        <w:rPr>
          <w:sz w:val="24"/>
          <w:szCs w:val="24"/>
          <w:highlight w:val="none"/>
        </w:rPr>
        <w:t>of</w:t>
      </w:r>
      <w:r>
        <w:rPr>
          <w:spacing w:val="9"/>
          <w:sz w:val="24"/>
          <w:szCs w:val="24"/>
          <w:highlight w:val="none"/>
        </w:rPr>
        <w:t xml:space="preserve"> </w:t>
      </w:r>
      <w:r>
        <w:rPr>
          <w:sz w:val="24"/>
          <w:szCs w:val="24"/>
          <w:highlight w:val="none"/>
        </w:rPr>
        <w:t>a</w:t>
      </w:r>
      <w:r>
        <w:rPr>
          <w:spacing w:val="8"/>
          <w:sz w:val="24"/>
          <w:szCs w:val="24"/>
          <w:highlight w:val="none"/>
        </w:rPr>
        <w:t xml:space="preserve"> </w:t>
      </w:r>
      <w:r>
        <w:rPr>
          <w:sz w:val="24"/>
          <w:szCs w:val="24"/>
          <w:highlight w:val="none"/>
        </w:rPr>
        <w:t>Servlet</w:t>
      </w:r>
      <w:r>
        <w:rPr>
          <w:spacing w:val="8"/>
          <w:sz w:val="24"/>
          <w:szCs w:val="24"/>
          <w:highlight w:val="none"/>
        </w:rPr>
        <w:t xml:space="preserve"> </w:t>
      </w:r>
      <w:r>
        <w:rPr>
          <w:sz w:val="24"/>
          <w:szCs w:val="24"/>
          <w:highlight w:val="none"/>
        </w:rPr>
        <w:t>file</w:t>
      </w:r>
      <w:r>
        <w:rPr>
          <w:spacing w:val="7"/>
          <w:sz w:val="24"/>
          <w:szCs w:val="24"/>
          <w:highlight w:val="none"/>
        </w:rPr>
        <w:t xml:space="preserve"> </w:t>
      </w:r>
      <w:r>
        <w:rPr>
          <w:sz w:val="24"/>
          <w:szCs w:val="24"/>
          <w:highlight w:val="none"/>
        </w:rPr>
        <w:t>import</w:t>
      </w:r>
      <w:r>
        <w:rPr>
          <w:spacing w:val="8"/>
          <w:sz w:val="24"/>
          <w:szCs w:val="24"/>
          <w:highlight w:val="none"/>
        </w:rPr>
        <w:t xml:space="preserve"> </w:t>
      </w:r>
      <w:r>
        <w:rPr>
          <w:sz w:val="24"/>
          <w:szCs w:val="24"/>
          <w:highlight w:val="none"/>
        </w:rPr>
        <w:t>the</w:t>
      </w:r>
      <w:r>
        <w:rPr>
          <w:spacing w:val="7"/>
          <w:sz w:val="24"/>
          <w:szCs w:val="24"/>
          <w:highlight w:val="none"/>
        </w:rPr>
        <w:t xml:space="preserve"> </w:t>
      </w:r>
      <w:r>
        <w:rPr>
          <w:sz w:val="24"/>
          <w:szCs w:val="24"/>
          <w:highlight w:val="none"/>
        </w:rPr>
        <w:t>necessary</w:t>
      </w:r>
      <w:r>
        <w:rPr>
          <w:spacing w:val="8"/>
          <w:sz w:val="24"/>
          <w:szCs w:val="24"/>
          <w:highlight w:val="none"/>
        </w:rPr>
        <w:t xml:space="preserve"> </w:t>
      </w:r>
      <w:r>
        <w:rPr>
          <w:sz w:val="24"/>
          <w:szCs w:val="24"/>
          <w:highlight w:val="none"/>
        </w:rPr>
        <w:t>packages</w:t>
      </w:r>
      <w:r>
        <w:rPr>
          <w:spacing w:val="8"/>
          <w:sz w:val="24"/>
          <w:szCs w:val="24"/>
          <w:highlight w:val="none"/>
        </w:rPr>
        <w:t xml:space="preserve"> </w:t>
      </w:r>
      <w:r>
        <w:rPr>
          <w:sz w:val="24"/>
          <w:szCs w:val="24"/>
          <w:highlight w:val="none"/>
        </w:rPr>
        <w:t>and</w:t>
      </w:r>
      <w:r>
        <w:rPr>
          <w:spacing w:val="8"/>
          <w:sz w:val="24"/>
          <w:szCs w:val="24"/>
          <w:highlight w:val="none"/>
        </w:rPr>
        <w:t xml:space="preserve"> </w:t>
      </w:r>
      <w:r>
        <w:rPr>
          <w:sz w:val="24"/>
          <w:szCs w:val="24"/>
          <w:highlight w:val="none"/>
        </w:rPr>
        <w:t>compile</w:t>
      </w:r>
      <w:r>
        <w:rPr>
          <w:spacing w:val="7"/>
          <w:sz w:val="24"/>
          <w:szCs w:val="24"/>
          <w:highlight w:val="none"/>
        </w:rPr>
        <w:t xml:space="preserve"> </w:t>
      </w:r>
      <w:r>
        <w:rPr>
          <w:sz w:val="24"/>
          <w:szCs w:val="24"/>
          <w:highlight w:val="none"/>
        </w:rPr>
        <w:t>it</w:t>
      </w:r>
      <w:r>
        <w:rPr>
          <w:spacing w:val="9"/>
          <w:sz w:val="24"/>
          <w:szCs w:val="24"/>
          <w:highlight w:val="none"/>
        </w:rPr>
        <w:t xml:space="preserve"> </w:t>
      </w:r>
      <w:r>
        <w:rPr>
          <w:sz w:val="24"/>
          <w:szCs w:val="24"/>
          <w:highlight w:val="none"/>
        </w:rPr>
        <w:t>and</w:t>
      </w:r>
      <w:r>
        <w:rPr>
          <w:spacing w:val="8"/>
          <w:sz w:val="24"/>
          <w:szCs w:val="24"/>
          <w:highlight w:val="none"/>
        </w:rPr>
        <w:t xml:space="preserve"> </w:t>
      </w:r>
      <w:r>
        <w:rPr>
          <w:sz w:val="24"/>
          <w:szCs w:val="24"/>
          <w:highlight w:val="none"/>
        </w:rPr>
        <w:t>provide</w:t>
      </w:r>
      <w:r>
        <w:rPr>
          <w:spacing w:val="7"/>
          <w:sz w:val="24"/>
          <w:szCs w:val="24"/>
          <w:highlight w:val="none"/>
        </w:rPr>
        <w:t xml:space="preserve"> </w:t>
      </w:r>
      <w:r>
        <w:rPr>
          <w:sz w:val="24"/>
          <w:szCs w:val="24"/>
          <w:highlight w:val="none"/>
        </w:rPr>
        <w:t>it</w:t>
      </w:r>
      <w:r>
        <w:rPr>
          <w:spacing w:val="9"/>
          <w:sz w:val="24"/>
          <w:szCs w:val="24"/>
          <w:highlight w:val="none"/>
        </w:rPr>
        <w:t xml:space="preserve"> </w:t>
      </w:r>
      <w:r>
        <w:rPr>
          <w:sz w:val="24"/>
          <w:szCs w:val="24"/>
          <w:highlight w:val="none"/>
        </w:rPr>
        <w:t>with</w:t>
      </w:r>
      <w:r>
        <w:rPr>
          <w:spacing w:val="8"/>
          <w:sz w:val="24"/>
          <w:szCs w:val="24"/>
          <w:highlight w:val="none"/>
        </w:rPr>
        <w:t xml:space="preserve"> </w:t>
      </w:r>
      <w:r>
        <w:rPr>
          <w:sz w:val="24"/>
          <w:szCs w:val="24"/>
          <w:highlight w:val="none"/>
        </w:rPr>
        <w:t>the</w:t>
      </w:r>
      <w:r>
        <w:rPr>
          <w:spacing w:val="-57"/>
          <w:sz w:val="24"/>
          <w:szCs w:val="24"/>
          <w:highlight w:val="none"/>
        </w:rPr>
        <w:t xml:space="preserve"> </w:t>
      </w:r>
      <w:r>
        <w:rPr>
          <w:sz w:val="24"/>
          <w:szCs w:val="24"/>
          <w:highlight w:val="none"/>
        </w:rPr>
        <w:t>required</w:t>
      </w:r>
      <w:r>
        <w:rPr>
          <w:spacing w:val="-1"/>
          <w:sz w:val="24"/>
          <w:szCs w:val="24"/>
          <w:highlight w:val="none"/>
        </w:rPr>
        <w:t xml:space="preserve"> </w:t>
      </w:r>
      <w:r>
        <w:rPr>
          <w:sz w:val="24"/>
          <w:szCs w:val="24"/>
          <w:highlight w:val="none"/>
        </w:rPr>
        <w:t>URL in the</w:t>
      </w:r>
      <w:r>
        <w:rPr>
          <w:spacing w:val="-1"/>
          <w:sz w:val="24"/>
          <w:szCs w:val="24"/>
          <w:highlight w:val="none"/>
        </w:rPr>
        <w:t xml:space="preserve"> </w:t>
      </w:r>
      <w:r>
        <w:rPr>
          <w:sz w:val="24"/>
          <w:szCs w:val="24"/>
          <w:highlight w:val="none"/>
        </w:rPr>
        <w:t>.XML file</w:t>
      </w:r>
      <w:r>
        <w:rPr>
          <w:spacing w:val="-1"/>
          <w:sz w:val="24"/>
          <w:szCs w:val="24"/>
          <w:highlight w:val="none"/>
        </w:rPr>
        <w:t xml:space="preserve"> </w:t>
      </w:r>
      <w:r>
        <w:rPr>
          <w:sz w:val="24"/>
          <w:szCs w:val="24"/>
          <w:highlight w:val="none"/>
        </w:rPr>
        <w:t>and restart the</w:t>
      </w:r>
      <w:r>
        <w:rPr>
          <w:spacing w:val="-1"/>
          <w:sz w:val="24"/>
          <w:szCs w:val="24"/>
          <w:highlight w:val="none"/>
        </w:rPr>
        <w:t xml:space="preserve"> </w:t>
      </w:r>
      <w:r>
        <w:rPr>
          <w:sz w:val="24"/>
          <w:szCs w:val="24"/>
          <w:highlight w:val="none"/>
        </w:rPr>
        <w:t>file</w:t>
      </w:r>
    </w:p>
    <w:p>
      <w:pPr>
        <w:pStyle w:val="13"/>
        <w:numPr>
          <w:ilvl w:val="2"/>
          <w:numId w:val="10"/>
        </w:numPr>
        <w:tabs>
          <w:tab w:val="left" w:pos="821"/>
        </w:tabs>
        <w:spacing w:before="0" w:after="0" w:line="360" w:lineRule="auto"/>
        <w:ind w:left="820" w:right="142" w:hanging="360"/>
        <w:jc w:val="both"/>
        <w:rPr>
          <w:sz w:val="24"/>
          <w:szCs w:val="24"/>
          <w:highlight w:val="none"/>
        </w:rPr>
      </w:pPr>
      <w:r>
        <w:rPr>
          <w:sz w:val="24"/>
          <w:szCs w:val="24"/>
          <w:highlight w:val="none"/>
        </w:rPr>
        <w:t>Create necessary tables</w:t>
      </w:r>
      <w:r>
        <w:rPr>
          <w:spacing w:val="1"/>
          <w:sz w:val="24"/>
          <w:szCs w:val="24"/>
          <w:highlight w:val="none"/>
        </w:rPr>
        <w:t xml:space="preserve"> </w:t>
      </w:r>
      <w:r>
        <w:rPr>
          <w:sz w:val="24"/>
          <w:szCs w:val="24"/>
          <w:highlight w:val="none"/>
        </w:rPr>
        <w:t>in</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pacing w:val="1"/>
          <w:sz w:val="24"/>
          <w:szCs w:val="24"/>
          <w:highlight w:val="none"/>
          <w:lang w:val="en-IN"/>
        </w:rPr>
        <w:t>MySQL</w:t>
      </w:r>
      <w:r>
        <w:rPr>
          <w:spacing w:val="1"/>
          <w:sz w:val="24"/>
          <w:szCs w:val="24"/>
          <w:highlight w:val="none"/>
        </w:rPr>
        <w:t xml:space="preserve"> </w:t>
      </w:r>
      <w:r>
        <w:rPr>
          <w:sz w:val="24"/>
          <w:szCs w:val="24"/>
          <w:highlight w:val="none"/>
        </w:rPr>
        <w:t>database</w:t>
      </w:r>
      <w:r>
        <w:rPr>
          <w:spacing w:val="4"/>
          <w:sz w:val="24"/>
          <w:szCs w:val="24"/>
          <w:highlight w:val="none"/>
        </w:rPr>
        <w:t xml:space="preserve"> </w:t>
      </w:r>
      <w:r>
        <w:rPr>
          <w:sz w:val="24"/>
          <w:szCs w:val="24"/>
          <w:highlight w:val="none"/>
        </w:rPr>
        <w:t>and</w:t>
      </w:r>
      <w:r>
        <w:rPr>
          <w:spacing w:val="3"/>
          <w:sz w:val="24"/>
          <w:szCs w:val="24"/>
          <w:highlight w:val="none"/>
        </w:rPr>
        <w:t xml:space="preserve"> </w:t>
      </w:r>
      <w:r>
        <w:rPr>
          <w:sz w:val="24"/>
          <w:szCs w:val="24"/>
          <w:highlight w:val="none"/>
        </w:rPr>
        <w:t>make</w:t>
      </w:r>
      <w:r>
        <w:rPr>
          <w:spacing w:val="-1"/>
          <w:sz w:val="24"/>
          <w:szCs w:val="24"/>
          <w:highlight w:val="none"/>
        </w:rPr>
        <w:t xml:space="preserve"> </w:t>
      </w:r>
      <w:r>
        <w:rPr>
          <w:sz w:val="24"/>
          <w:szCs w:val="24"/>
          <w:highlight w:val="none"/>
        </w:rPr>
        <w:t>sure that</w:t>
      </w:r>
      <w:r>
        <w:rPr>
          <w:spacing w:val="1"/>
          <w:sz w:val="24"/>
          <w:szCs w:val="24"/>
          <w:highlight w:val="none"/>
        </w:rPr>
        <w:t xml:space="preserve"> </w:t>
      </w:r>
      <w:r>
        <w:rPr>
          <w:sz w:val="24"/>
          <w:szCs w:val="24"/>
          <w:highlight w:val="none"/>
        </w:rPr>
        <w:t>the proper connections</w:t>
      </w:r>
      <w:r>
        <w:rPr>
          <w:spacing w:val="1"/>
          <w:sz w:val="24"/>
          <w:szCs w:val="24"/>
          <w:highlight w:val="none"/>
        </w:rPr>
        <w:t xml:space="preserve"> </w:t>
      </w:r>
      <w:r>
        <w:rPr>
          <w:sz w:val="24"/>
          <w:szCs w:val="24"/>
          <w:highlight w:val="none"/>
        </w:rPr>
        <w:t>with</w:t>
      </w:r>
      <w:r>
        <w:rPr>
          <w:spacing w:val="-57"/>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database</w:t>
      </w:r>
      <w:r>
        <w:rPr>
          <w:spacing w:val="-1"/>
          <w:sz w:val="24"/>
          <w:szCs w:val="24"/>
          <w:highlight w:val="none"/>
        </w:rPr>
        <w:t xml:space="preserve"> </w:t>
      </w:r>
      <w:r>
        <w:rPr>
          <w:sz w:val="24"/>
          <w:szCs w:val="24"/>
          <w:highlight w:val="none"/>
        </w:rPr>
        <w:t>have</w:t>
      </w:r>
      <w:r>
        <w:rPr>
          <w:spacing w:val="-1"/>
          <w:sz w:val="24"/>
          <w:szCs w:val="24"/>
          <w:highlight w:val="none"/>
        </w:rPr>
        <w:t xml:space="preserve"> </w:t>
      </w:r>
      <w:r>
        <w:rPr>
          <w:sz w:val="24"/>
          <w:szCs w:val="24"/>
          <w:highlight w:val="none"/>
        </w:rPr>
        <w:t>been achieved</w:t>
      </w:r>
    </w:p>
    <w:p>
      <w:pPr>
        <w:pStyle w:val="13"/>
        <w:numPr>
          <w:ilvl w:val="2"/>
          <w:numId w:val="10"/>
        </w:numPr>
        <w:tabs>
          <w:tab w:val="left" w:pos="821"/>
        </w:tabs>
        <w:spacing w:before="0" w:after="0" w:line="360" w:lineRule="auto"/>
        <w:ind w:left="820" w:right="0" w:hanging="361"/>
        <w:jc w:val="both"/>
        <w:rPr>
          <w:sz w:val="24"/>
          <w:szCs w:val="24"/>
          <w:highlight w:val="none"/>
        </w:rPr>
      </w:pPr>
      <w:r>
        <w:rPr>
          <w:sz w:val="24"/>
          <w:szCs w:val="24"/>
          <w:highlight w:val="none"/>
        </w:rPr>
        <w:t>Then</w:t>
      </w:r>
      <w:r>
        <w:rPr>
          <w:spacing w:val="-1"/>
          <w:sz w:val="24"/>
          <w:szCs w:val="24"/>
          <w:highlight w:val="none"/>
        </w:rPr>
        <w:t xml:space="preserve"> </w:t>
      </w:r>
      <w:r>
        <w:rPr>
          <w:sz w:val="24"/>
          <w:szCs w:val="24"/>
          <w:highlight w:val="none"/>
        </w:rPr>
        <w:t>completing</w:t>
      </w:r>
      <w:r>
        <w:rPr>
          <w:spacing w:val="-1"/>
          <w:sz w:val="24"/>
          <w:szCs w:val="24"/>
          <w:highlight w:val="none"/>
        </w:rPr>
        <w:t xml:space="preserve"> </w:t>
      </w:r>
      <w:r>
        <w:rPr>
          <w:sz w:val="24"/>
          <w:szCs w:val="24"/>
          <w:highlight w:val="none"/>
        </w:rPr>
        <w:t>the above</w:t>
      </w:r>
      <w:r>
        <w:rPr>
          <w:spacing w:val="-2"/>
          <w:sz w:val="24"/>
          <w:szCs w:val="24"/>
          <w:highlight w:val="none"/>
        </w:rPr>
        <w:t xml:space="preserve"> </w:t>
      </w:r>
      <w:r>
        <w:rPr>
          <w:sz w:val="24"/>
          <w:szCs w:val="24"/>
          <w:highlight w:val="none"/>
        </w:rPr>
        <w:t>steps check</w:t>
      </w:r>
      <w:r>
        <w:rPr>
          <w:spacing w:val="-1"/>
          <w:sz w:val="24"/>
          <w:szCs w:val="24"/>
          <w:highlight w:val="none"/>
        </w:rPr>
        <w:t xml:space="preserve"> </w:t>
      </w:r>
      <w:r>
        <w:rPr>
          <w:sz w:val="24"/>
          <w:szCs w:val="24"/>
          <w:highlight w:val="none"/>
        </w:rPr>
        <w:t>for</w:t>
      </w:r>
      <w:r>
        <w:rPr>
          <w:spacing w:val="-2"/>
          <w:sz w:val="24"/>
          <w:szCs w:val="24"/>
          <w:highlight w:val="none"/>
        </w:rPr>
        <w:t xml:space="preserve"> </w:t>
      </w:r>
      <w:r>
        <w:rPr>
          <w:sz w:val="24"/>
          <w:szCs w:val="24"/>
          <w:highlight w:val="none"/>
        </w:rPr>
        <w:t>the web contains</w:t>
      </w:r>
      <w:r>
        <w:rPr>
          <w:spacing w:val="-1"/>
          <w:sz w:val="24"/>
          <w:szCs w:val="24"/>
          <w:highlight w:val="none"/>
        </w:rPr>
        <w:t xml:space="preserve"> </w:t>
      </w:r>
      <w:r>
        <w:rPr>
          <w:sz w:val="24"/>
          <w:szCs w:val="24"/>
          <w:highlight w:val="none"/>
        </w:rPr>
        <w:t>and test</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wed</w:t>
      </w:r>
      <w:r>
        <w:rPr>
          <w:spacing w:val="-1"/>
          <w:sz w:val="24"/>
          <w:szCs w:val="24"/>
          <w:highlight w:val="none"/>
        </w:rPr>
        <w:t xml:space="preserve"> </w:t>
      </w:r>
      <w:r>
        <w:rPr>
          <w:sz w:val="24"/>
          <w:szCs w:val="24"/>
          <w:highlight w:val="none"/>
        </w:rPr>
        <w:t>service</w:t>
      </w:r>
    </w:p>
    <w:p>
      <w:pPr>
        <w:pStyle w:val="13"/>
        <w:numPr>
          <w:ilvl w:val="2"/>
          <w:numId w:val="10"/>
        </w:numPr>
        <w:tabs>
          <w:tab w:val="left" w:pos="821"/>
        </w:tabs>
        <w:spacing w:before="135" w:after="0" w:line="360" w:lineRule="auto"/>
        <w:ind w:left="820" w:right="0" w:hanging="361"/>
        <w:jc w:val="both"/>
        <w:rPr>
          <w:sz w:val="24"/>
          <w:szCs w:val="24"/>
          <w:highlight w:val="none"/>
        </w:rPr>
      </w:pPr>
      <w:r>
        <w:rPr>
          <w:sz w:val="24"/>
          <w:szCs w:val="24"/>
          <w:highlight w:val="none"/>
        </w:rPr>
        <w:t>The</w:t>
      </w:r>
      <w:r>
        <w:rPr>
          <w:spacing w:val="-3"/>
          <w:sz w:val="24"/>
          <w:szCs w:val="24"/>
          <w:highlight w:val="none"/>
        </w:rPr>
        <w:t xml:space="preserve"> </w:t>
      </w:r>
      <w:r>
        <w:rPr>
          <w:sz w:val="24"/>
          <w:szCs w:val="24"/>
          <w:highlight w:val="none"/>
        </w:rPr>
        <w:t>Deploy the</w:t>
      </w:r>
      <w:r>
        <w:rPr>
          <w:spacing w:val="-1"/>
          <w:sz w:val="24"/>
          <w:szCs w:val="24"/>
          <w:highlight w:val="none"/>
        </w:rPr>
        <w:t xml:space="preserve"> </w:t>
      </w:r>
      <w:r>
        <w:rPr>
          <w:sz w:val="24"/>
          <w:szCs w:val="24"/>
          <w:highlight w:val="none"/>
        </w:rPr>
        <w:t>web page</w:t>
      </w:r>
      <w:r>
        <w:rPr>
          <w:spacing w:val="-1"/>
          <w:sz w:val="24"/>
          <w:szCs w:val="24"/>
          <w:highlight w:val="none"/>
        </w:rPr>
        <w:t xml:space="preserve"> </w:t>
      </w:r>
      <w:r>
        <w:rPr>
          <w:sz w:val="24"/>
          <w:szCs w:val="24"/>
          <w:highlight w:val="none"/>
        </w:rPr>
        <w:t>and make</w:t>
      </w:r>
      <w:r>
        <w:rPr>
          <w:spacing w:val="-2"/>
          <w:sz w:val="24"/>
          <w:szCs w:val="24"/>
          <w:highlight w:val="none"/>
        </w:rPr>
        <w:t xml:space="preserve"> </w:t>
      </w:r>
      <w:r>
        <w:rPr>
          <w:sz w:val="24"/>
          <w:szCs w:val="24"/>
          <w:highlight w:val="none"/>
        </w:rPr>
        <w:t>sure</w:t>
      </w:r>
      <w:r>
        <w:rPr>
          <w:spacing w:val="-2"/>
          <w:sz w:val="24"/>
          <w:szCs w:val="24"/>
          <w:highlight w:val="none"/>
        </w:rPr>
        <w:t xml:space="preserve"> </w:t>
      </w:r>
      <w:r>
        <w:rPr>
          <w:sz w:val="24"/>
          <w:szCs w:val="24"/>
          <w:highlight w:val="none"/>
        </w:rPr>
        <w:t>the proper working of</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pacing w:val="-1"/>
          <w:sz w:val="24"/>
          <w:szCs w:val="24"/>
          <w:highlight w:val="none"/>
          <w:lang w:val="en-IN"/>
        </w:rPr>
        <w:t>web page</w:t>
      </w:r>
    </w:p>
    <w:p>
      <w:pPr>
        <w:pStyle w:val="5"/>
        <w:spacing w:before="9" w:line="360" w:lineRule="auto"/>
        <w:rPr>
          <w:sz w:val="24"/>
          <w:szCs w:val="24"/>
          <w:highlight w:val="none"/>
        </w:rPr>
      </w:pPr>
    </w:p>
    <w:p>
      <w:pPr>
        <w:pStyle w:val="2"/>
        <w:numPr>
          <w:ilvl w:val="1"/>
          <w:numId w:val="10"/>
        </w:numPr>
        <w:tabs>
          <w:tab w:val="left" w:pos="461"/>
        </w:tabs>
        <w:spacing w:before="0" w:after="0" w:line="360" w:lineRule="auto"/>
        <w:ind w:left="460" w:right="0" w:hanging="361"/>
        <w:jc w:val="left"/>
        <w:rPr>
          <w:b/>
          <w:sz w:val="24"/>
          <w:szCs w:val="24"/>
          <w:highlight w:val="none"/>
        </w:rPr>
      </w:pPr>
      <w:r>
        <w:rPr>
          <w:rFonts w:hint="default"/>
          <w:sz w:val="24"/>
          <w:szCs w:val="24"/>
          <w:highlight w:val="none"/>
          <w:lang w:val="en-IN"/>
        </w:rPr>
        <w:t xml:space="preserve"> </w:t>
      </w:r>
      <w:r>
        <w:rPr>
          <w:sz w:val="24"/>
          <w:szCs w:val="24"/>
          <w:highlight w:val="none"/>
        </w:rPr>
        <w:t>SOFTWARE</w:t>
      </w:r>
      <w:r>
        <w:rPr>
          <w:spacing w:val="-3"/>
          <w:sz w:val="24"/>
          <w:szCs w:val="24"/>
          <w:highlight w:val="none"/>
        </w:rPr>
        <w:t xml:space="preserve"> </w:t>
      </w:r>
      <w:r>
        <w:rPr>
          <w:sz w:val="24"/>
          <w:szCs w:val="24"/>
          <w:highlight w:val="none"/>
        </w:rPr>
        <w:t>IMPLEMENTATION</w:t>
      </w:r>
    </w:p>
    <w:p>
      <w:pPr>
        <w:rPr>
          <w:sz w:val="24"/>
          <w:szCs w:val="24"/>
          <w:highlight w:val="none"/>
        </w:rPr>
      </w:pPr>
    </w:p>
    <w:p>
      <w:pPr>
        <w:spacing w:before="0" w:line="360" w:lineRule="auto"/>
        <w:ind w:left="100" w:right="0" w:firstLine="0"/>
        <w:jc w:val="left"/>
        <w:rPr>
          <w:b/>
          <w:sz w:val="24"/>
          <w:szCs w:val="24"/>
          <w:highlight w:val="none"/>
        </w:rPr>
      </w:pPr>
      <w:r>
        <w:rPr>
          <w:b/>
          <w:sz w:val="24"/>
          <w:szCs w:val="24"/>
          <w:highlight w:val="none"/>
        </w:rPr>
        <w:t>6.2.1</w:t>
      </w:r>
      <w:r>
        <w:rPr>
          <w:b/>
          <w:spacing w:val="-1"/>
          <w:sz w:val="24"/>
          <w:szCs w:val="24"/>
          <w:highlight w:val="none"/>
        </w:rPr>
        <w:t xml:space="preserve"> </w:t>
      </w:r>
      <w:r>
        <w:rPr>
          <w:b/>
          <w:sz w:val="24"/>
          <w:szCs w:val="24"/>
          <w:highlight w:val="none"/>
        </w:rPr>
        <w:t>XAMPP</w:t>
      </w:r>
      <w:r>
        <w:rPr>
          <w:b/>
          <w:spacing w:val="-1"/>
          <w:sz w:val="24"/>
          <w:szCs w:val="24"/>
          <w:highlight w:val="none"/>
        </w:rPr>
        <w:t xml:space="preserve"> </w:t>
      </w:r>
      <w:r>
        <w:rPr>
          <w:b/>
          <w:sz w:val="24"/>
          <w:szCs w:val="24"/>
          <w:highlight w:val="none"/>
        </w:rPr>
        <w:t>APP</w:t>
      </w:r>
    </w:p>
    <w:p>
      <w:pPr>
        <w:pStyle w:val="5"/>
        <w:spacing w:line="360" w:lineRule="auto"/>
        <w:ind w:left="0" w:leftChars="0" w:right="135" w:firstLine="720" w:firstLineChars="0"/>
        <w:jc w:val="both"/>
        <w:rPr>
          <w:sz w:val="24"/>
          <w:szCs w:val="24"/>
          <w:highlight w:val="none"/>
        </w:rPr>
      </w:pPr>
      <w:r>
        <w:rPr>
          <w:sz w:val="24"/>
          <w:szCs w:val="24"/>
          <w:highlight w:val="none"/>
        </w:rPr>
        <w:t>HTTP</w:t>
      </w:r>
      <w:r>
        <w:rPr>
          <w:spacing w:val="-12"/>
          <w:sz w:val="24"/>
          <w:szCs w:val="24"/>
          <w:highlight w:val="none"/>
        </w:rPr>
        <w:t xml:space="preserve"> </w:t>
      </w:r>
      <w:r>
        <w:rPr>
          <w:sz w:val="24"/>
          <w:szCs w:val="24"/>
          <w:highlight w:val="none"/>
        </w:rPr>
        <w:t>Server,</w:t>
      </w:r>
      <w:r>
        <w:rPr>
          <w:spacing w:val="-10"/>
          <w:sz w:val="24"/>
          <w:szCs w:val="24"/>
          <w:highlight w:val="none"/>
        </w:rPr>
        <w:t xml:space="preserve"> </w:t>
      </w:r>
      <w:r>
        <w:rPr>
          <w:sz w:val="24"/>
          <w:szCs w:val="24"/>
          <w:highlight w:val="none"/>
        </w:rPr>
        <w:t>MariaDB</w:t>
      </w:r>
      <w:r>
        <w:rPr>
          <w:spacing w:val="-8"/>
          <w:sz w:val="24"/>
          <w:szCs w:val="24"/>
          <w:highlight w:val="none"/>
        </w:rPr>
        <w:t xml:space="preserve"> </w:t>
      </w:r>
      <w:r>
        <w:rPr>
          <w:sz w:val="24"/>
          <w:szCs w:val="24"/>
          <w:highlight w:val="none"/>
        </w:rPr>
        <w:t>database,</w:t>
      </w:r>
      <w:r>
        <w:rPr>
          <w:spacing w:val="-9"/>
          <w:sz w:val="24"/>
          <w:szCs w:val="24"/>
          <w:highlight w:val="none"/>
        </w:rPr>
        <w:t xml:space="preserve"> </w:t>
      </w:r>
      <w:r>
        <w:rPr>
          <w:sz w:val="24"/>
          <w:szCs w:val="24"/>
          <w:highlight w:val="none"/>
        </w:rPr>
        <w:t>and</w:t>
      </w:r>
      <w:r>
        <w:rPr>
          <w:spacing w:val="-11"/>
          <w:sz w:val="24"/>
          <w:szCs w:val="24"/>
          <w:highlight w:val="none"/>
        </w:rPr>
        <w:t xml:space="preserve"> </w:t>
      </w:r>
      <w:r>
        <w:rPr>
          <w:sz w:val="24"/>
          <w:szCs w:val="24"/>
          <w:highlight w:val="none"/>
        </w:rPr>
        <w:t>interpreters</w:t>
      </w:r>
      <w:r>
        <w:rPr>
          <w:spacing w:val="-10"/>
          <w:sz w:val="24"/>
          <w:szCs w:val="24"/>
          <w:highlight w:val="none"/>
        </w:rPr>
        <w:t xml:space="preserve"> </w:t>
      </w:r>
      <w:r>
        <w:rPr>
          <w:sz w:val="24"/>
          <w:szCs w:val="24"/>
          <w:highlight w:val="none"/>
        </w:rPr>
        <w:t>for</w:t>
      </w:r>
      <w:r>
        <w:rPr>
          <w:spacing w:val="-13"/>
          <w:sz w:val="24"/>
          <w:szCs w:val="24"/>
          <w:highlight w:val="none"/>
        </w:rPr>
        <w:t xml:space="preserve"> </w:t>
      </w:r>
      <w:r>
        <w:rPr>
          <w:sz w:val="24"/>
          <w:szCs w:val="24"/>
          <w:highlight w:val="none"/>
        </w:rPr>
        <w:t>scripts</w:t>
      </w:r>
      <w:r>
        <w:rPr>
          <w:spacing w:val="-11"/>
          <w:sz w:val="24"/>
          <w:szCs w:val="24"/>
          <w:highlight w:val="none"/>
        </w:rPr>
        <w:t xml:space="preserve"> </w:t>
      </w:r>
      <w:r>
        <w:rPr>
          <w:sz w:val="24"/>
          <w:szCs w:val="24"/>
          <w:highlight w:val="none"/>
        </w:rPr>
        <w:t>written</w:t>
      </w:r>
      <w:r>
        <w:rPr>
          <w:spacing w:val="-13"/>
          <w:sz w:val="24"/>
          <w:szCs w:val="24"/>
          <w:highlight w:val="none"/>
        </w:rPr>
        <w:t xml:space="preserve"> </w:t>
      </w:r>
      <w:r>
        <w:rPr>
          <w:sz w:val="24"/>
          <w:szCs w:val="24"/>
          <w:highlight w:val="none"/>
        </w:rPr>
        <w:t>in</w:t>
      </w:r>
      <w:r>
        <w:rPr>
          <w:spacing w:val="-11"/>
          <w:sz w:val="24"/>
          <w:szCs w:val="24"/>
          <w:highlight w:val="none"/>
        </w:rPr>
        <w:t xml:space="preserve"> </w:t>
      </w:r>
      <w:r>
        <w:rPr>
          <w:sz w:val="24"/>
          <w:szCs w:val="24"/>
          <w:highlight w:val="none"/>
        </w:rPr>
        <w:t>the</w:t>
      </w:r>
      <w:r>
        <w:rPr>
          <w:spacing w:val="-7"/>
          <w:sz w:val="24"/>
          <w:szCs w:val="24"/>
          <w:highlight w:val="none"/>
        </w:rPr>
        <w:t xml:space="preserve"> </w:t>
      </w:r>
      <w:r>
        <w:rPr>
          <w:sz w:val="24"/>
          <w:szCs w:val="24"/>
          <w:highlight w:val="none"/>
        </w:rPr>
        <w:t>PHP</w:t>
      </w:r>
      <w:r>
        <w:rPr>
          <w:spacing w:val="-58"/>
          <w:sz w:val="24"/>
          <w:szCs w:val="24"/>
          <w:highlight w:val="none"/>
        </w:rPr>
        <w:t xml:space="preserve"> </w:t>
      </w:r>
      <w:r>
        <w:rPr>
          <w:sz w:val="24"/>
          <w:szCs w:val="24"/>
          <w:highlight w:val="none"/>
        </w:rPr>
        <w:t>and</w:t>
      </w:r>
      <w:r>
        <w:rPr>
          <w:spacing w:val="-13"/>
          <w:sz w:val="24"/>
          <w:szCs w:val="24"/>
          <w:highlight w:val="none"/>
        </w:rPr>
        <w:t xml:space="preserve"> </w:t>
      </w:r>
      <w:r>
        <w:rPr>
          <w:sz w:val="24"/>
          <w:szCs w:val="24"/>
          <w:highlight w:val="none"/>
        </w:rPr>
        <w:t>Perl</w:t>
      </w:r>
      <w:r>
        <w:rPr>
          <w:spacing w:val="-14"/>
          <w:sz w:val="24"/>
          <w:szCs w:val="24"/>
          <w:highlight w:val="none"/>
        </w:rPr>
        <w:t xml:space="preserve"> </w:t>
      </w:r>
      <w:r>
        <w:rPr>
          <w:sz w:val="24"/>
          <w:szCs w:val="24"/>
          <w:highlight w:val="none"/>
        </w:rPr>
        <w:t>programming</w:t>
      </w:r>
      <w:r>
        <w:rPr>
          <w:spacing w:val="-12"/>
          <w:sz w:val="24"/>
          <w:szCs w:val="24"/>
          <w:highlight w:val="none"/>
        </w:rPr>
        <w:t xml:space="preserve"> </w:t>
      </w:r>
      <w:r>
        <w:rPr>
          <w:sz w:val="24"/>
          <w:szCs w:val="24"/>
          <w:highlight w:val="none"/>
        </w:rPr>
        <w:t>languages.</w:t>
      </w:r>
      <w:r>
        <w:rPr>
          <w:spacing w:val="-13"/>
          <w:sz w:val="24"/>
          <w:szCs w:val="24"/>
          <w:highlight w:val="none"/>
        </w:rPr>
        <w:t xml:space="preserve"> </w:t>
      </w:r>
      <w:r>
        <w:rPr>
          <w:sz w:val="24"/>
          <w:szCs w:val="24"/>
          <w:highlight w:val="none"/>
        </w:rPr>
        <w:t>Since</w:t>
      </w:r>
      <w:r>
        <w:rPr>
          <w:spacing w:val="-12"/>
          <w:sz w:val="24"/>
          <w:szCs w:val="24"/>
          <w:highlight w:val="none"/>
        </w:rPr>
        <w:t xml:space="preserve"> </w:t>
      </w:r>
      <w:r>
        <w:rPr>
          <w:sz w:val="24"/>
          <w:szCs w:val="24"/>
          <w:highlight w:val="none"/>
        </w:rPr>
        <w:t>most</w:t>
      </w:r>
      <w:r>
        <w:rPr>
          <w:spacing w:val="-13"/>
          <w:sz w:val="24"/>
          <w:szCs w:val="24"/>
          <w:highlight w:val="none"/>
        </w:rPr>
        <w:t xml:space="preserve"> </w:t>
      </w:r>
      <w:r>
        <w:rPr>
          <w:sz w:val="24"/>
          <w:szCs w:val="24"/>
          <w:highlight w:val="none"/>
        </w:rPr>
        <w:t>actual</w:t>
      </w:r>
      <w:r>
        <w:rPr>
          <w:spacing w:val="-12"/>
          <w:sz w:val="24"/>
          <w:szCs w:val="24"/>
          <w:highlight w:val="none"/>
        </w:rPr>
        <w:t xml:space="preserve"> </w:t>
      </w:r>
      <w:r>
        <w:rPr>
          <w:sz w:val="24"/>
          <w:szCs w:val="24"/>
          <w:highlight w:val="none"/>
        </w:rPr>
        <w:t>web</w:t>
      </w:r>
      <w:r>
        <w:rPr>
          <w:spacing w:val="-11"/>
          <w:sz w:val="24"/>
          <w:szCs w:val="24"/>
          <w:highlight w:val="none"/>
        </w:rPr>
        <w:t xml:space="preserve"> </w:t>
      </w:r>
      <w:r>
        <w:rPr>
          <w:sz w:val="24"/>
          <w:szCs w:val="24"/>
          <w:highlight w:val="none"/>
        </w:rPr>
        <w:t>server</w:t>
      </w:r>
      <w:r>
        <w:rPr>
          <w:spacing w:val="-13"/>
          <w:sz w:val="24"/>
          <w:szCs w:val="24"/>
          <w:highlight w:val="none"/>
        </w:rPr>
        <w:t xml:space="preserve"> </w:t>
      </w:r>
      <w:r>
        <w:rPr>
          <w:sz w:val="24"/>
          <w:szCs w:val="24"/>
          <w:highlight w:val="none"/>
        </w:rPr>
        <w:t>deployments</w:t>
      </w:r>
      <w:r>
        <w:rPr>
          <w:spacing w:val="-13"/>
          <w:sz w:val="24"/>
          <w:szCs w:val="24"/>
          <w:highlight w:val="none"/>
        </w:rPr>
        <w:t xml:space="preserve"> </w:t>
      </w:r>
      <w:r>
        <w:rPr>
          <w:sz w:val="24"/>
          <w:szCs w:val="24"/>
          <w:highlight w:val="none"/>
        </w:rPr>
        <w:t>use</w:t>
      </w:r>
      <w:r>
        <w:rPr>
          <w:spacing w:val="-13"/>
          <w:sz w:val="24"/>
          <w:szCs w:val="24"/>
          <w:highlight w:val="none"/>
        </w:rPr>
        <w:t xml:space="preserve"> </w:t>
      </w:r>
      <w:r>
        <w:rPr>
          <w:sz w:val="24"/>
          <w:szCs w:val="24"/>
          <w:highlight w:val="none"/>
        </w:rPr>
        <w:t>the</w:t>
      </w:r>
      <w:r>
        <w:rPr>
          <w:spacing w:val="-14"/>
          <w:sz w:val="24"/>
          <w:szCs w:val="24"/>
          <w:highlight w:val="none"/>
        </w:rPr>
        <w:t xml:space="preserve"> </w:t>
      </w:r>
      <w:r>
        <w:rPr>
          <w:sz w:val="24"/>
          <w:szCs w:val="24"/>
          <w:highlight w:val="none"/>
        </w:rPr>
        <w:t>same</w:t>
      </w:r>
      <w:r>
        <w:rPr>
          <w:spacing w:val="-12"/>
          <w:sz w:val="24"/>
          <w:szCs w:val="24"/>
          <w:highlight w:val="none"/>
        </w:rPr>
        <w:t xml:space="preserve"> </w:t>
      </w:r>
      <w:r>
        <w:rPr>
          <w:sz w:val="24"/>
          <w:szCs w:val="24"/>
          <w:highlight w:val="none"/>
        </w:rPr>
        <w:t>components</w:t>
      </w:r>
      <w:r>
        <w:rPr>
          <w:spacing w:val="-57"/>
          <w:sz w:val="24"/>
          <w:szCs w:val="24"/>
          <w:highlight w:val="none"/>
        </w:rPr>
        <w:t xml:space="preserve"> </w:t>
      </w:r>
      <w:r>
        <w:rPr>
          <w:sz w:val="24"/>
          <w:szCs w:val="24"/>
          <w:highlight w:val="none"/>
        </w:rPr>
        <w:t>as XAMPP, it makes transitioning from a local test server to a live server possible.XAMPP's ease of</w:t>
      </w:r>
      <w:r>
        <w:rPr>
          <w:spacing w:val="1"/>
          <w:sz w:val="24"/>
          <w:szCs w:val="24"/>
          <w:highlight w:val="none"/>
        </w:rPr>
        <w:t xml:space="preserve"> </w:t>
      </w:r>
      <w:r>
        <w:rPr>
          <w:sz w:val="24"/>
          <w:szCs w:val="24"/>
          <w:highlight w:val="none"/>
        </w:rPr>
        <w:t>deployment means a WAMP or LAMP stack can be installed quickly and simply on an operating</w:t>
      </w:r>
      <w:r>
        <w:rPr>
          <w:spacing w:val="1"/>
          <w:sz w:val="24"/>
          <w:szCs w:val="24"/>
          <w:highlight w:val="none"/>
        </w:rPr>
        <w:t xml:space="preserve"> </w:t>
      </w:r>
      <w:r>
        <w:rPr>
          <w:sz w:val="24"/>
          <w:szCs w:val="24"/>
          <w:highlight w:val="none"/>
        </w:rPr>
        <w:t>system by a developer, with the advantage that common add-in applications such as WordPress and</w:t>
      </w:r>
      <w:r>
        <w:rPr>
          <w:spacing w:val="1"/>
          <w:sz w:val="24"/>
          <w:szCs w:val="24"/>
          <w:highlight w:val="none"/>
        </w:rPr>
        <w:t xml:space="preserve"> </w:t>
      </w:r>
      <w:r>
        <w:rPr>
          <w:sz w:val="24"/>
          <w:szCs w:val="24"/>
          <w:highlight w:val="none"/>
        </w:rPr>
        <w:t>Joomla!</w:t>
      </w:r>
      <w:r>
        <w:rPr>
          <w:spacing w:val="-5"/>
          <w:sz w:val="24"/>
          <w:szCs w:val="24"/>
          <w:highlight w:val="none"/>
        </w:rPr>
        <w:t xml:space="preserve"> </w:t>
      </w:r>
      <w:r>
        <w:rPr>
          <w:sz w:val="24"/>
          <w:szCs w:val="24"/>
          <w:highlight w:val="none"/>
        </w:rPr>
        <w:t>can also</w:t>
      </w:r>
      <w:r>
        <w:rPr>
          <w:spacing w:val="-3"/>
          <w:sz w:val="24"/>
          <w:szCs w:val="24"/>
          <w:highlight w:val="none"/>
        </w:rPr>
        <w:t xml:space="preserve"> </w:t>
      </w:r>
      <w:r>
        <w:rPr>
          <w:sz w:val="24"/>
          <w:szCs w:val="24"/>
          <w:highlight w:val="none"/>
        </w:rPr>
        <w:t>be</w:t>
      </w:r>
      <w:r>
        <w:rPr>
          <w:spacing w:val="-2"/>
          <w:sz w:val="24"/>
          <w:szCs w:val="24"/>
          <w:highlight w:val="none"/>
        </w:rPr>
        <w:t xml:space="preserve"> </w:t>
      </w:r>
      <w:r>
        <w:rPr>
          <w:sz w:val="24"/>
          <w:szCs w:val="24"/>
          <w:highlight w:val="none"/>
        </w:rPr>
        <w:t>installed</w:t>
      </w:r>
      <w:r>
        <w:rPr>
          <w:spacing w:val="-4"/>
          <w:sz w:val="24"/>
          <w:szCs w:val="24"/>
          <w:highlight w:val="none"/>
        </w:rPr>
        <w:t xml:space="preserve"> </w:t>
      </w:r>
      <w:r>
        <w:rPr>
          <w:sz w:val="24"/>
          <w:szCs w:val="24"/>
          <w:highlight w:val="none"/>
        </w:rPr>
        <w:t>with</w:t>
      </w:r>
      <w:r>
        <w:rPr>
          <w:spacing w:val="-2"/>
          <w:sz w:val="24"/>
          <w:szCs w:val="24"/>
          <w:highlight w:val="none"/>
        </w:rPr>
        <w:t xml:space="preserve"> </w:t>
      </w:r>
      <w:r>
        <w:rPr>
          <w:sz w:val="24"/>
          <w:szCs w:val="24"/>
          <w:highlight w:val="none"/>
        </w:rPr>
        <w:t>similar</w:t>
      </w:r>
      <w:r>
        <w:rPr>
          <w:spacing w:val="-5"/>
          <w:sz w:val="24"/>
          <w:szCs w:val="24"/>
          <w:highlight w:val="none"/>
        </w:rPr>
        <w:t xml:space="preserve"> </w:t>
      </w:r>
      <w:r>
        <w:rPr>
          <w:sz w:val="24"/>
          <w:szCs w:val="24"/>
          <w:highlight w:val="none"/>
        </w:rPr>
        <w:t>ease</w:t>
      </w:r>
      <w:r>
        <w:rPr>
          <w:spacing w:val="-1"/>
          <w:sz w:val="24"/>
          <w:szCs w:val="24"/>
          <w:highlight w:val="none"/>
        </w:rPr>
        <w:t xml:space="preserve"> </w:t>
      </w:r>
      <w:r>
        <w:rPr>
          <w:sz w:val="24"/>
          <w:szCs w:val="24"/>
          <w:highlight w:val="none"/>
        </w:rPr>
        <w:t>using</w:t>
      </w:r>
      <w:r>
        <w:rPr>
          <w:spacing w:val="-3"/>
          <w:sz w:val="24"/>
          <w:szCs w:val="24"/>
          <w:highlight w:val="none"/>
        </w:rPr>
        <w:t xml:space="preserve"> </w:t>
      </w:r>
      <w:r>
        <w:rPr>
          <w:sz w:val="24"/>
          <w:szCs w:val="24"/>
          <w:highlight w:val="none"/>
        </w:rPr>
        <w:t>Bitnami.Though</w:t>
      </w:r>
      <w:r>
        <w:rPr>
          <w:spacing w:val="-3"/>
          <w:sz w:val="24"/>
          <w:szCs w:val="24"/>
          <w:highlight w:val="none"/>
        </w:rPr>
        <w:t xml:space="preserve"> </w:t>
      </w:r>
      <w:r>
        <w:rPr>
          <w:sz w:val="24"/>
          <w:szCs w:val="24"/>
          <w:highlight w:val="none"/>
        </w:rPr>
        <w:t>it</w:t>
      </w:r>
      <w:r>
        <w:rPr>
          <w:spacing w:val="2"/>
          <w:sz w:val="24"/>
          <w:szCs w:val="24"/>
          <w:highlight w:val="none"/>
        </w:rPr>
        <w:t xml:space="preserve"> </w:t>
      </w:r>
      <w:r>
        <w:rPr>
          <w:sz w:val="24"/>
          <w:szCs w:val="24"/>
          <w:highlight w:val="none"/>
        </w:rPr>
        <w:t>is</w:t>
      </w:r>
      <w:r>
        <w:rPr>
          <w:spacing w:val="-3"/>
          <w:sz w:val="24"/>
          <w:szCs w:val="24"/>
          <w:highlight w:val="none"/>
        </w:rPr>
        <w:t xml:space="preserve"> </w:t>
      </w:r>
      <w:r>
        <w:rPr>
          <w:sz w:val="24"/>
          <w:szCs w:val="24"/>
          <w:highlight w:val="none"/>
        </w:rPr>
        <w:t>a</w:t>
      </w:r>
      <w:r>
        <w:rPr>
          <w:spacing w:val="-4"/>
          <w:sz w:val="24"/>
          <w:szCs w:val="24"/>
          <w:highlight w:val="none"/>
        </w:rPr>
        <w:t xml:space="preserve"> </w:t>
      </w:r>
      <w:r>
        <w:rPr>
          <w:sz w:val="24"/>
          <w:szCs w:val="24"/>
          <w:highlight w:val="none"/>
        </w:rPr>
        <w:t>heavy</w:t>
      </w:r>
      <w:r>
        <w:rPr>
          <w:spacing w:val="-1"/>
          <w:sz w:val="24"/>
          <w:szCs w:val="24"/>
          <w:highlight w:val="none"/>
        </w:rPr>
        <w:t xml:space="preserve"> </w:t>
      </w:r>
      <w:r>
        <w:rPr>
          <w:sz w:val="24"/>
          <w:szCs w:val="24"/>
          <w:highlight w:val="none"/>
        </w:rPr>
        <w:t>app</w:t>
      </w:r>
      <w:r>
        <w:rPr>
          <w:spacing w:val="-3"/>
          <w:sz w:val="24"/>
          <w:szCs w:val="24"/>
          <w:highlight w:val="none"/>
        </w:rPr>
        <w:t xml:space="preserve"> </w:t>
      </w:r>
      <w:r>
        <w:rPr>
          <w:sz w:val="24"/>
          <w:szCs w:val="24"/>
          <w:highlight w:val="none"/>
        </w:rPr>
        <w:t>for</w:t>
      </w:r>
      <w:r>
        <w:rPr>
          <w:spacing w:val="-4"/>
          <w:sz w:val="24"/>
          <w:szCs w:val="24"/>
          <w:highlight w:val="none"/>
        </w:rPr>
        <w:t xml:space="preserve"> </w:t>
      </w:r>
      <w:r>
        <w:rPr>
          <w:sz w:val="24"/>
          <w:szCs w:val="24"/>
          <w:highlight w:val="none"/>
        </w:rPr>
        <w:t>most</w:t>
      </w:r>
      <w:r>
        <w:rPr>
          <w:spacing w:val="-3"/>
          <w:sz w:val="24"/>
          <w:szCs w:val="24"/>
          <w:highlight w:val="none"/>
        </w:rPr>
        <w:t xml:space="preserve"> </w:t>
      </w:r>
      <w:r>
        <w:rPr>
          <w:sz w:val="24"/>
          <w:szCs w:val="24"/>
          <w:highlight w:val="none"/>
        </w:rPr>
        <w:t>of</w:t>
      </w:r>
      <w:r>
        <w:rPr>
          <w:spacing w:val="-4"/>
          <w:sz w:val="24"/>
          <w:szCs w:val="24"/>
          <w:highlight w:val="none"/>
        </w:rPr>
        <w:t xml:space="preserve"> </w:t>
      </w:r>
      <w:r>
        <w:rPr>
          <w:sz w:val="24"/>
          <w:szCs w:val="24"/>
          <w:highlight w:val="none"/>
        </w:rPr>
        <w:t>the</w:t>
      </w:r>
      <w:r>
        <w:rPr>
          <w:spacing w:val="-58"/>
          <w:sz w:val="24"/>
          <w:szCs w:val="24"/>
          <w:highlight w:val="none"/>
        </w:rPr>
        <w:t xml:space="preserve"> </w:t>
      </w:r>
      <w:r>
        <w:rPr>
          <w:sz w:val="24"/>
          <w:szCs w:val="24"/>
          <w:highlight w:val="none"/>
        </w:rPr>
        <w:t>operating systems even when owing to its less size it takes a load on the processor speed. XAMPP is</w:t>
      </w:r>
      <w:r>
        <w:rPr>
          <w:spacing w:val="1"/>
          <w:sz w:val="24"/>
          <w:szCs w:val="24"/>
          <w:highlight w:val="none"/>
        </w:rPr>
        <w:t xml:space="preserve"> </w:t>
      </w:r>
      <w:r>
        <w:rPr>
          <w:spacing w:val="-1"/>
          <w:sz w:val="24"/>
          <w:szCs w:val="24"/>
          <w:highlight w:val="none"/>
        </w:rPr>
        <w:t>regularly</w:t>
      </w:r>
      <w:r>
        <w:rPr>
          <w:spacing w:val="-14"/>
          <w:sz w:val="24"/>
          <w:szCs w:val="24"/>
          <w:highlight w:val="none"/>
        </w:rPr>
        <w:t xml:space="preserve"> </w:t>
      </w:r>
      <w:r>
        <w:rPr>
          <w:spacing w:val="-1"/>
          <w:sz w:val="24"/>
          <w:szCs w:val="24"/>
          <w:highlight w:val="none"/>
        </w:rPr>
        <w:t>updated</w:t>
      </w:r>
      <w:r>
        <w:rPr>
          <w:spacing w:val="-15"/>
          <w:sz w:val="24"/>
          <w:szCs w:val="24"/>
          <w:highlight w:val="none"/>
        </w:rPr>
        <w:t xml:space="preserve"> </w:t>
      </w:r>
      <w:r>
        <w:rPr>
          <w:spacing w:val="-1"/>
          <w:sz w:val="24"/>
          <w:szCs w:val="24"/>
          <w:highlight w:val="none"/>
        </w:rPr>
        <w:t>to</w:t>
      </w:r>
      <w:r>
        <w:rPr>
          <w:spacing w:val="-14"/>
          <w:sz w:val="24"/>
          <w:szCs w:val="24"/>
          <w:highlight w:val="none"/>
        </w:rPr>
        <w:t xml:space="preserve"> </w:t>
      </w:r>
      <w:r>
        <w:rPr>
          <w:spacing w:val="-1"/>
          <w:sz w:val="24"/>
          <w:szCs w:val="24"/>
          <w:highlight w:val="none"/>
        </w:rPr>
        <w:t>the</w:t>
      </w:r>
      <w:r>
        <w:rPr>
          <w:spacing w:val="-15"/>
          <w:sz w:val="24"/>
          <w:szCs w:val="24"/>
          <w:highlight w:val="none"/>
        </w:rPr>
        <w:t xml:space="preserve"> </w:t>
      </w:r>
      <w:r>
        <w:rPr>
          <w:sz w:val="24"/>
          <w:szCs w:val="24"/>
          <w:highlight w:val="none"/>
        </w:rPr>
        <w:t>latest</w:t>
      </w:r>
      <w:r>
        <w:rPr>
          <w:spacing w:val="-15"/>
          <w:sz w:val="24"/>
          <w:szCs w:val="24"/>
          <w:highlight w:val="none"/>
        </w:rPr>
        <w:t xml:space="preserve"> </w:t>
      </w:r>
      <w:r>
        <w:rPr>
          <w:sz w:val="24"/>
          <w:szCs w:val="24"/>
          <w:highlight w:val="none"/>
        </w:rPr>
        <w:t>releases</w:t>
      </w:r>
      <w:r>
        <w:rPr>
          <w:spacing w:val="-15"/>
          <w:sz w:val="24"/>
          <w:szCs w:val="24"/>
          <w:highlight w:val="none"/>
        </w:rPr>
        <w:t xml:space="preserve"> </w:t>
      </w:r>
      <w:r>
        <w:rPr>
          <w:sz w:val="24"/>
          <w:szCs w:val="24"/>
          <w:highlight w:val="none"/>
        </w:rPr>
        <w:t>of</w:t>
      </w:r>
      <w:r>
        <w:rPr>
          <w:spacing w:val="-16"/>
          <w:sz w:val="24"/>
          <w:szCs w:val="24"/>
          <w:highlight w:val="none"/>
        </w:rPr>
        <w:t xml:space="preserve"> </w:t>
      </w:r>
      <w:r>
        <w:rPr>
          <w:sz w:val="24"/>
          <w:szCs w:val="24"/>
          <w:highlight w:val="none"/>
        </w:rPr>
        <w:t>Apache,</w:t>
      </w:r>
      <w:r>
        <w:rPr>
          <w:spacing w:val="-12"/>
          <w:sz w:val="24"/>
          <w:szCs w:val="24"/>
          <w:highlight w:val="none"/>
        </w:rPr>
        <w:t xml:space="preserve"> </w:t>
      </w:r>
      <w:r>
        <w:rPr>
          <w:sz w:val="24"/>
          <w:szCs w:val="24"/>
          <w:highlight w:val="none"/>
        </w:rPr>
        <w:t>MariaDB,</w:t>
      </w:r>
      <w:r>
        <w:rPr>
          <w:spacing w:val="-15"/>
          <w:sz w:val="24"/>
          <w:szCs w:val="24"/>
          <w:highlight w:val="none"/>
        </w:rPr>
        <w:t xml:space="preserve"> </w:t>
      </w:r>
      <w:r>
        <w:rPr>
          <w:sz w:val="24"/>
          <w:szCs w:val="24"/>
          <w:highlight w:val="none"/>
        </w:rPr>
        <w:t>PHP</w:t>
      </w:r>
      <w:r>
        <w:rPr>
          <w:spacing w:val="-14"/>
          <w:sz w:val="24"/>
          <w:szCs w:val="24"/>
          <w:highlight w:val="none"/>
        </w:rPr>
        <w:t xml:space="preserve"> </w:t>
      </w:r>
      <w:r>
        <w:rPr>
          <w:sz w:val="24"/>
          <w:szCs w:val="24"/>
          <w:highlight w:val="none"/>
        </w:rPr>
        <w:t>and</w:t>
      </w:r>
      <w:r>
        <w:rPr>
          <w:spacing w:val="-15"/>
          <w:sz w:val="24"/>
          <w:szCs w:val="24"/>
          <w:highlight w:val="none"/>
        </w:rPr>
        <w:t xml:space="preserve"> </w:t>
      </w:r>
      <w:r>
        <w:rPr>
          <w:sz w:val="24"/>
          <w:szCs w:val="24"/>
          <w:highlight w:val="none"/>
        </w:rPr>
        <w:t>Perl.</w:t>
      </w:r>
      <w:r>
        <w:rPr>
          <w:spacing w:val="-14"/>
          <w:sz w:val="24"/>
          <w:szCs w:val="24"/>
          <w:highlight w:val="none"/>
        </w:rPr>
        <w:t xml:space="preserve"> </w:t>
      </w:r>
      <w:r>
        <w:rPr>
          <w:sz w:val="24"/>
          <w:szCs w:val="24"/>
          <w:highlight w:val="none"/>
        </w:rPr>
        <w:t>It</w:t>
      </w:r>
      <w:r>
        <w:rPr>
          <w:spacing w:val="-14"/>
          <w:sz w:val="24"/>
          <w:szCs w:val="24"/>
          <w:highlight w:val="none"/>
        </w:rPr>
        <w:t xml:space="preserve"> </w:t>
      </w:r>
      <w:r>
        <w:rPr>
          <w:sz w:val="24"/>
          <w:szCs w:val="24"/>
          <w:highlight w:val="none"/>
        </w:rPr>
        <w:t>also</w:t>
      </w:r>
      <w:r>
        <w:rPr>
          <w:spacing w:val="-14"/>
          <w:sz w:val="24"/>
          <w:szCs w:val="24"/>
          <w:highlight w:val="none"/>
        </w:rPr>
        <w:t xml:space="preserve"> </w:t>
      </w:r>
      <w:r>
        <w:rPr>
          <w:sz w:val="24"/>
          <w:szCs w:val="24"/>
          <w:highlight w:val="none"/>
        </w:rPr>
        <w:t>comes</w:t>
      </w:r>
      <w:r>
        <w:rPr>
          <w:spacing w:val="-15"/>
          <w:sz w:val="24"/>
          <w:szCs w:val="24"/>
          <w:highlight w:val="none"/>
        </w:rPr>
        <w:t xml:space="preserve"> </w:t>
      </w:r>
      <w:r>
        <w:rPr>
          <w:sz w:val="24"/>
          <w:szCs w:val="24"/>
          <w:highlight w:val="none"/>
        </w:rPr>
        <w:t>with</w:t>
      </w:r>
      <w:r>
        <w:rPr>
          <w:spacing w:val="-14"/>
          <w:sz w:val="24"/>
          <w:szCs w:val="24"/>
          <w:highlight w:val="none"/>
        </w:rPr>
        <w:t xml:space="preserve"> </w:t>
      </w:r>
      <w:r>
        <w:rPr>
          <w:sz w:val="24"/>
          <w:szCs w:val="24"/>
          <w:highlight w:val="none"/>
        </w:rPr>
        <w:t>a</w:t>
      </w:r>
      <w:r>
        <w:rPr>
          <w:spacing w:val="-16"/>
          <w:sz w:val="24"/>
          <w:szCs w:val="24"/>
          <w:highlight w:val="none"/>
        </w:rPr>
        <w:t xml:space="preserve"> </w:t>
      </w:r>
      <w:r>
        <w:rPr>
          <w:sz w:val="24"/>
          <w:szCs w:val="24"/>
          <w:highlight w:val="none"/>
        </w:rPr>
        <w:t>number</w:t>
      </w:r>
      <w:r>
        <w:rPr>
          <w:spacing w:val="-58"/>
          <w:sz w:val="24"/>
          <w:szCs w:val="24"/>
          <w:highlight w:val="none"/>
        </w:rPr>
        <w:t xml:space="preserve"> </w:t>
      </w:r>
      <w:r>
        <w:rPr>
          <w:sz w:val="24"/>
          <w:szCs w:val="24"/>
          <w:highlight w:val="none"/>
        </w:rPr>
        <w:t>of other modules including OpenSSL, phpMyAdmin, MediaWiki, Joomla, WordPress and more.Self-</w:t>
      </w:r>
      <w:r>
        <w:rPr>
          <w:spacing w:val="-57"/>
          <w:sz w:val="24"/>
          <w:szCs w:val="24"/>
          <w:highlight w:val="none"/>
        </w:rPr>
        <w:t xml:space="preserve"> </w:t>
      </w:r>
      <w:r>
        <w:rPr>
          <w:sz w:val="24"/>
          <w:szCs w:val="24"/>
          <w:highlight w:val="none"/>
        </w:rPr>
        <w:t>contained, multiple instances of XAMPP can exist on a single computer, and any given instance can</w:t>
      </w:r>
      <w:r>
        <w:rPr>
          <w:spacing w:val="1"/>
          <w:sz w:val="24"/>
          <w:szCs w:val="24"/>
          <w:highlight w:val="none"/>
        </w:rPr>
        <w:t xml:space="preserve"> </w:t>
      </w:r>
      <w:r>
        <w:rPr>
          <w:sz w:val="24"/>
          <w:szCs w:val="24"/>
          <w:highlight w:val="none"/>
        </w:rPr>
        <w:t>be</w:t>
      </w:r>
      <w:r>
        <w:rPr>
          <w:spacing w:val="-1"/>
          <w:sz w:val="24"/>
          <w:szCs w:val="24"/>
          <w:highlight w:val="none"/>
        </w:rPr>
        <w:t xml:space="preserve"> </w:t>
      </w:r>
      <w:r>
        <w:rPr>
          <w:sz w:val="24"/>
          <w:szCs w:val="24"/>
          <w:highlight w:val="none"/>
        </w:rPr>
        <w:t>copied</w:t>
      </w:r>
      <w:r>
        <w:rPr>
          <w:spacing w:val="-1"/>
          <w:sz w:val="24"/>
          <w:szCs w:val="24"/>
          <w:highlight w:val="none"/>
        </w:rPr>
        <w:t xml:space="preserve"> </w:t>
      </w:r>
      <w:r>
        <w:rPr>
          <w:sz w:val="24"/>
          <w:szCs w:val="24"/>
          <w:highlight w:val="none"/>
        </w:rPr>
        <w:t>from one</w:t>
      </w:r>
      <w:r>
        <w:rPr>
          <w:spacing w:val="-2"/>
          <w:sz w:val="24"/>
          <w:szCs w:val="24"/>
          <w:highlight w:val="none"/>
        </w:rPr>
        <w:t xml:space="preserve"> </w:t>
      </w:r>
      <w:r>
        <w:rPr>
          <w:sz w:val="24"/>
          <w:szCs w:val="24"/>
          <w:highlight w:val="none"/>
        </w:rPr>
        <w:t>computer</w:t>
      </w:r>
      <w:r>
        <w:rPr>
          <w:spacing w:val="-2"/>
          <w:sz w:val="24"/>
          <w:szCs w:val="24"/>
          <w:highlight w:val="none"/>
        </w:rPr>
        <w:t xml:space="preserve"> </w:t>
      </w:r>
      <w:r>
        <w:rPr>
          <w:sz w:val="24"/>
          <w:szCs w:val="24"/>
          <w:highlight w:val="none"/>
        </w:rPr>
        <w:t>to another.XAMPP</w:t>
      </w:r>
      <w:r>
        <w:rPr>
          <w:spacing w:val="1"/>
          <w:sz w:val="24"/>
          <w:szCs w:val="24"/>
          <w:highlight w:val="none"/>
        </w:rPr>
        <w:t xml:space="preserve"> </w:t>
      </w:r>
      <w:r>
        <w:rPr>
          <w:sz w:val="24"/>
          <w:szCs w:val="24"/>
          <w:highlight w:val="none"/>
        </w:rPr>
        <w:t>is offered in both a</w:t>
      </w:r>
      <w:r>
        <w:rPr>
          <w:spacing w:val="-1"/>
          <w:sz w:val="24"/>
          <w:szCs w:val="24"/>
          <w:highlight w:val="none"/>
        </w:rPr>
        <w:t xml:space="preserve"> </w:t>
      </w:r>
      <w:r>
        <w:rPr>
          <w:sz w:val="24"/>
          <w:szCs w:val="24"/>
          <w:highlight w:val="none"/>
        </w:rPr>
        <w:t>full and a</w:t>
      </w:r>
      <w:r>
        <w:rPr>
          <w:spacing w:val="-1"/>
          <w:sz w:val="24"/>
          <w:szCs w:val="24"/>
          <w:highlight w:val="none"/>
        </w:rPr>
        <w:t xml:space="preserve"> </w:t>
      </w:r>
      <w:r>
        <w:rPr>
          <w:sz w:val="24"/>
          <w:szCs w:val="24"/>
          <w:highlight w:val="none"/>
        </w:rPr>
        <w:t>standard version.</w:t>
      </w:r>
    </w:p>
    <w:p>
      <w:pPr>
        <w:spacing w:after="0" w:line="360" w:lineRule="auto"/>
        <w:jc w:val="both"/>
        <w:rPr>
          <w:sz w:val="24"/>
          <w:szCs w:val="24"/>
          <w:highlight w:val="none"/>
        </w:rPr>
        <w:sectPr>
          <w:pgSz w:w="11910" w:h="16840"/>
          <w:pgMar w:top="1360" w:right="940" w:bottom="1200" w:left="980" w:header="0" w:footer="1000" w:gutter="0"/>
          <w:pgNumType w:fmt="decimal"/>
          <w:cols w:space="720" w:num="1"/>
        </w:sectPr>
      </w:pPr>
    </w:p>
    <w:p>
      <w:pPr>
        <w:pStyle w:val="5"/>
        <w:spacing w:line="360" w:lineRule="auto"/>
        <w:ind w:left="100"/>
        <w:rPr>
          <w:sz w:val="24"/>
          <w:szCs w:val="24"/>
          <w:highlight w:val="none"/>
        </w:rPr>
      </w:pPr>
      <w:r>
        <w:rPr>
          <w:sz w:val="24"/>
          <w:szCs w:val="24"/>
          <w:highlight w:val="none"/>
        </w:rPr>
        <w:drawing>
          <wp:inline distT="0" distB="0" distL="0" distR="0">
            <wp:extent cx="6144260" cy="38481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6144634" cy="3848480"/>
                    </a:xfrm>
                    <a:prstGeom prst="rect">
                      <a:avLst/>
                    </a:prstGeom>
                  </pic:spPr>
                </pic:pic>
              </a:graphicData>
            </a:graphic>
          </wp:inline>
        </w:drawing>
      </w:r>
    </w:p>
    <w:p>
      <w:pPr>
        <w:pStyle w:val="5"/>
        <w:spacing w:before="6" w:line="360" w:lineRule="auto"/>
        <w:rPr>
          <w:sz w:val="24"/>
          <w:szCs w:val="24"/>
          <w:highlight w:val="none"/>
        </w:rPr>
      </w:pPr>
    </w:p>
    <w:p>
      <w:pPr>
        <w:pStyle w:val="2"/>
        <w:spacing w:before="90" w:line="360" w:lineRule="auto"/>
        <w:ind w:left="2373" w:right="2696"/>
        <w:jc w:val="center"/>
        <w:rPr>
          <w:sz w:val="24"/>
          <w:szCs w:val="24"/>
          <w:highlight w:val="none"/>
        </w:rPr>
      </w:pPr>
      <w:r>
        <w:rPr>
          <w:sz w:val="24"/>
          <w:szCs w:val="24"/>
          <w:highlight w:val="none"/>
        </w:rPr>
        <w:t>FIG-2</w:t>
      </w:r>
      <w:r>
        <w:rPr>
          <w:spacing w:val="-1"/>
          <w:sz w:val="24"/>
          <w:szCs w:val="24"/>
          <w:highlight w:val="none"/>
        </w:rPr>
        <w:t xml:space="preserve"> </w:t>
      </w:r>
      <w:r>
        <w:rPr>
          <w:sz w:val="24"/>
          <w:szCs w:val="24"/>
          <w:highlight w:val="none"/>
        </w:rPr>
        <w:t>XAMPP</w:t>
      </w:r>
      <w:r>
        <w:rPr>
          <w:spacing w:val="-1"/>
          <w:sz w:val="24"/>
          <w:szCs w:val="24"/>
          <w:highlight w:val="none"/>
        </w:rPr>
        <w:t xml:space="preserve"> </w:t>
      </w:r>
      <w:r>
        <w:rPr>
          <w:sz w:val="24"/>
          <w:szCs w:val="24"/>
          <w:highlight w:val="none"/>
        </w:rPr>
        <w:t>CONTROL</w:t>
      </w:r>
      <w:r>
        <w:rPr>
          <w:spacing w:val="-1"/>
          <w:sz w:val="24"/>
          <w:szCs w:val="24"/>
          <w:highlight w:val="none"/>
        </w:rPr>
        <w:t xml:space="preserve"> </w:t>
      </w:r>
      <w:r>
        <w:rPr>
          <w:sz w:val="24"/>
          <w:szCs w:val="24"/>
          <w:highlight w:val="none"/>
        </w:rPr>
        <w:t>PANEL</w:t>
      </w:r>
    </w:p>
    <w:p>
      <w:pPr>
        <w:spacing w:after="0" w:line="360" w:lineRule="auto"/>
        <w:jc w:val="center"/>
        <w:rPr>
          <w:sz w:val="24"/>
          <w:szCs w:val="24"/>
          <w:highlight w:val="none"/>
        </w:rPr>
        <w:sectPr>
          <w:pgSz w:w="11910" w:h="16840"/>
          <w:pgMar w:top="1520" w:right="940" w:bottom="1200" w:left="980" w:header="0" w:footer="1000" w:gutter="0"/>
          <w:pgNumType w:fmt="decimal"/>
          <w:cols w:space="720" w:num="1"/>
        </w:sectPr>
      </w:pPr>
    </w:p>
    <w:p>
      <w:pPr>
        <w:spacing w:before="60" w:line="360" w:lineRule="auto"/>
        <w:ind w:left="2658" w:right="2693" w:firstLine="0"/>
        <w:jc w:val="center"/>
        <w:rPr>
          <w:b/>
          <w:sz w:val="24"/>
          <w:szCs w:val="24"/>
          <w:highlight w:val="none"/>
        </w:rPr>
      </w:pPr>
      <w:r>
        <w:rPr>
          <w:b/>
          <w:sz w:val="24"/>
          <w:szCs w:val="24"/>
          <w:highlight w:val="none"/>
        </w:rPr>
        <w:t>CHAPTER</w:t>
      </w:r>
      <w:r>
        <w:rPr>
          <w:b/>
          <w:spacing w:val="-1"/>
          <w:sz w:val="24"/>
          <w:szCs w:val="24"/>
          <w:highlight w:val="none"/>
        </w:rPr>
        <w:t xml:space="preserve"> </w:t>
      </w:r>
      <w:r>
        <w:rPr>
          <w:b/>
          <w:sz w:val="24"/>
          <w:szCs w:val="24"/>
          <w:highlight w:val="none"/>
        </w:rPr>
        <w:t>– 7</w:t>
      </w:r>
    </w:p>
    <w:p>
      <w:pPr>
        <w:pStyle w:val="2"/>
        <w:spacing w:before="0" w:line="360" w:lineRule="auto"/>
        <w:ind w:left="3030" w:right="3069"/>
        <w:jc w:val="center"/>
        <w:rPr>
          <w:b/>
          <w:sz w:val="24"/>
          <w:szCs w:val="24"/>
          <w:highlight w:val="none"/>
        </w:rPr>
      </w:pPr>
      <w:r>
        <w:rPr>
          <w:sz w:val="24"/>
          <w:szCs w:val="24"/>
          <w:highlight w:val="none"/>
        </w:rPr>
        <w:t>DESIGN</w:t>
      </w:r>
      <w:r>
        <w:rPr>
          <w:spacing w:val="-2"/>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IMPLEMENTATION</w:t>
      </w:r>
    </w:p>
    <w:p>
      <w:pPr>
        <w:pStyle w:val="13"/>
        <w:numPr>
          <w:ilvl w:val="1"/>
          <w:numId w:val="11"/>
        </w:numPr>
        <w:tabs>
          <w:tab w:val="left" w:pos="461"/>
        </w:tabs>
        <w:spacing w:before="90" w:after="0" w:line="360" w:lineRule="auto"/>
        <w:ind w:left="460" w:right="0" w:hanging="361"/>
        <w:jc w:val="both"/>
        <w:rPr>
          <w:b/>
          <w:sz w:val="24"/>
          <w:szCs w:val="24"/>
          <w:highlight w:val="none"/>
        </w:rPr>
      </w:pPr>
      <w:r>
        <w:rPr>
          <w:rFonts w:hint="default"/>
          <w:b/>
          <w:sz w:val="24"/>
          <w:szCs w:val="24"/>
          <w:highlight w:val="none"/>
          <w:lang w:val="en-IN"/>
        </w:rPr>
        <w:t xml:space="preserve"> </w:t>
      </w:r>
      <w:r>
        <w:rPr>
          <w:b/>
          <w:sz w:val="24"/>
          <w:szCs w:val="24"/>
          <w:highlight w:val="none"/>
        </w:rPr>
        <w:t>Product</w:t>
      </w:r>
      <w:r>
        <w:rPr>
          <w:b/>
          <w:spacing w:val="-3"/>
          <w:sz w:val="24"/>
          <w:szCs w:val="24"/>
          <w:highlight w:val="none"/>
        </w:rPr>
        <w:t xml:space="preserve"> </w:t>
      </w:r>
      <w:r>
        <w:rPr>
          <w:b/>
          <w:sz w:val="24"/>
          <w:szCs w:val="24"/>
          <w:highlight w:val="none"/>
        </w:rPr>
        <w:t>features</w:t>
      </w:r>
    </w:p>
    <w:p>
      <w:pPr>
        <w:pStyle w:val="5"/>
        <w:spacing w:line="360" w:lineRule="auto"/>
        <w:ind w:left="820"/>
        <w:jc w:val="both"/>
        <w:rPr>
          <w:sz w:val="24"/>
          <w:szCs w:val="24"/>
          <w:highlight w:val="none"/>
        </w:rPr>
      </w:pPr>
      <w:r>
        <w:rPr>
          <w:sz w:val="24"/>
          <w:szCs w:val="24"/>
          <w:highlight w:val="none"/>
        </w:rPr>
        <w:t>The</w:t>
      </w:r>
      <w:r>
        <w:rPr>
          <w:spacing w:val="-3"/>
          <w:sz w:val="24"/>
          <w:szCs w:val="24"/>
          <w:highlight w:val="none"/>
        </w:rPr>
        <w:t xml:space="preserve"> </w:t>
      </w:r>
      <w:r>
        <w:rPr>
          <w:sz w:val="24"/>
          <w:szCs w:val="24"/>
          <w:highlight w:val="none"/>
        </w:rPr>
        <w:t>major</w:t>
      </w:r>
      <w:r>
        <w:rPr>
          <w:spacing w:val="-1"/>
          <w:sz w:val="24"/>
          <w:szCs w:val="24"/>
          <w:highlight w:val="none"/>
        </w:rPr>
        <w:t xml:space="preserve"> </w:t>
      </w:r>
      <w:r>
        <w:rPr>
          <w:sz w:val="24"/>
          <w:szCs w:val="24"/>
          <w:highlight w:val="none"/>
        </w:rPr>
        <w:t>features of</w:t>
      </w:r>
      <w:r>
        <w:rPr>
          <w:spacing w:val="-1"/>
          <w:sz w:val="24"/>
          <w:szCs w:val="24"/>
          <w:highlight w:val="none"/>
        </w:rPr>
        <w:t xml:space="preserve"> </w:t>
      </w:r>
      <w:r>
        <w:rPr>
          <w:sz w:val="24"/>
          <w:szCs w:val="24"/>
          <w:highlight w:val="none"/>
        </w:rPr>
        <w:t>the  are</w:t>
      </w:r>
      <w:r>
        <w:rPr>
          <w:spacing w:val="-2"/>
          <w:sz w:val="24"/>
          <w:szCs w:val="24"/>
          <w:highlight w:val="none"/>
        </w:rPr>
        <w:t xml:space="preserve"> </w:t>
      </w:r>
      <w:r>
        <w:rPr>
          <w:sz w:val="24"/>
          <w:szCs w:val="24"/>
          <w:highlight w:val="none"/>
        </w:rPr>
        <w:t>listed below.</w:t>
      </w:r>
    </w:p>
    <w:p>
      <w:pPr>
        <w:pStyle w:val="13"/>
        <w:numPr>
          <w:ilvl w:val="2"/>
          <w:numId w:val="11"/>
        </w:numPr>
        <w:tabs>
          <w:tab w:val="left" w:pos="821"/>
        </w:tabs>
        <w:spacing w:before="0" w:after="0" w:line="360" w:lineRule="auto"/>
        <w:ind w:left="820" w:right="141" w:hanging="360"/>
        <w:jc w:val="both"/>
        <w:rPr>
          <w:sz w:val="24"/>
          <w:szCs w:val="24"/>
          <w:highlight w:val="none"/>
        </w:rPr>
      </w:pPr>
      <w:r>
        <w:rPr>
          <w:sz w:val="24"/>
          <w:szCs w:val="24"/>
          <w:highlight w:val="none"/>
        </w:rPr>
        <w:t>Unauthorized access is prevented because only authorized or registered user can only process</w:t>
      </w:r>
      <w:r>
        <w:rPr>
          <w:spacing w:val="-57"/>
          <w:sz w:val="24"/>
          <w:szCs w:val="24"/>
          <w:highlight w:val="none"/>
        </w:rPr>
        <w:t xml:space="preserve"> </w:t>
      </w:r>
      <w:r>
        <w:rPr>
          <w:sz w:val="24"/>
          <w:szCs w:val="24"/>
          <w:highlight w:val="none"/>
        </w:rPr>
        <w:t>data</w:t>
      </w:r>
      <w:r>
        <w:rPr>
          <w:spacing w:val="-1"/>
          <w:sz w:val="24"/>
          <w:szCs w:val="24"/>
          <w:highlight w:val="none"/>
        </w:rPr>
        <w:t xml:space="preserve"> </w:t>
      </w:r>
      <w:r>
        <w:rPr>
          <w:sz w:val="24"/>
          <w:szCs w:val="24"/>
          <w:highlight w:val="none"/>
        </w:rPr>
        <w:t>and access resources</w:t>
      </w:r>
    </w:p>
    <w:p>
      <w:pPr>
        <w:pStyle w:val="13"/>
        <w:numPr>
          <w:ilvl w:val="2"/>
          <w:numId w:val="11"/>
        </w:numPr>
        <w:tabs>
          <w:tab w:val="left" w:pos="821"/>
        </w:tabs>
        <w:spacing w:before="18" w:after="0" w:line="360" w:lineRule="auto"/>
        <w:ind w:left="820" w:right="0" w:hanging="361"/>
        <w:jc w:val="both"/>
        <w:rPr>
          <w:sz w:val="24"/>
          <w:szCs w:val="24"/>
          <w:highlight w:val="none"/>
        </w:rPr>
      </w:pPr>
      <w:r>
        <w:rPr>
          <w:sz w:val="24"/>
          <w:szCs w:val="24"/>
          <w:highlight w:val="none"/>
        </w:rPr>
        <w:t>Also,</w:t>
      </w:r>
      <w:r>
        <w:rPr>
          <w:spacing w:val="-1"/>
          <w:sz w:val="24"/>
          <w:szCs w:val="24"/>
          <w:highlight w:val="none"/>
        </w:rPr>
        <w:t xml:space="preserve"> </w:t>
      </w:r>
      <w:r>
        <w:rPr>
          <w:sz w:val="24"/>
          <w:szCs w:val="24"/>
          <w:highlight w:val="none"/>
        </w:rPr>
        <w:t>the</w:t>
      </w:r>
      <w:r>
        <w:rPr>
          <w:spacing w:val="-2"/>
          <w:sz w:val="24"/>
          <w:szCs w:val="24"/>
          <w:highlight w:val="none"/>
        </w:rPr>
        <w:t xml:space="preserve"> </w:t>
      </w:r>
      <w:r>
        <w:rPr>
          <w:sz w:val="24"/>
          <w:szCs w:val="24"/>
          <w:highlight w:val="none"/>
        </w:rPr>
        <w:t>users</w:t>
      </w:r>
      <w:r>
        <w:rPr>
          <w:spacing w:val="-1"/>
          <w:sz w:val="24"/>
          <w:szCs w:val="24"/>
          <w:highlight w:val="none"/>
        </w:rPr>
        <w:t xml:space="preserve"> </w:t>
      </w:r>
      <w:r>
        <w:rPr>
          <w:sz w:val="24"/>
          <w:szCs w:val="24"/>
          <w:highlight w:val="none"/>
        </w:rPr>
        <w:t>request without</w:t>
      </w:r>
      <w:r>
        <w:rPr>
          <w:spacing w:val="-1"/>
          <w:sz w:val="24"/>
          <w:szCs w:val="24"/>
          <w:highlight w:val="none"/>
        </w:rPr>
        <w:t xml:space="preserve"> </w:t>
      </w:r>
      <w:r>
        <w:rPr>
          <w:sz w:val="24"/>
          <w:szCs w:val="24"/>
          <w:highlight w:val="none"/>
        </w:rPr>
        <w:t>login</w:t>
      </w:r>
      <w:r>
        <w:rPr>
          <w:spacing w:val="-1"/>
          <w:sz w:val="24"/>
          <w:szCs w:val="24"/>
          <w:highlight w:val="none"/>
        </w:rPr>
        <w:t xml:space="preserve"> </w:t>
      </w:r>
      <w:r>
        <w:rPr>
          <w:sz w:val="24"/>
          <w:szCs w:val="24"/>
          <w:highlight w:val="none"/>
        </w:rPr>
        <w:t>in</w:t>
      </w:r>
      <w:r>
        <w:rPr>
          <w:spacing w:val="-1"/>
          <w:sz w:val="24"/>
          <w:szCs w:val="24"/>
          <w:highlight w:val="none"/>
        </w:rPr>
        <w:t xml:space="preserve"> </w:t>
      </w:r>
      <w:r>
        <w:rPr>
          <w:sz w:val="24"/>
          <w:szCs w:val="24"/>
          <w:highlight w:val="none"/>
        </w:rPr>
        <w:t>are</w:t>
      </w:r>
      <w:r>
        <w:rPr>
          <w:spacing w:val="-2"/>
          <w:sz w:val="24"/>
          <w:szCs w:val="24"/>
          <w:highlight w:val="none"/>
        </w:rPr>
        <w:t xml:space="preserve"> </w:t>
      </w:r>
      <w:r>
        <w:rPr>
          <w:sz w:val="24"/>
          <w:szCs w:val="24"/>
          <w:highlight w:val="none"/>
        </w:rPr>
        <w:t>also</w:t>
      </w:r>
      <w:r>
        <w:rPr>
          <w:spacing w:val="-1"/>
          <w:sz w:val="24"/>
          <w:szCs w:val="24"/>
          <w:highlight w:val="none"/>
        </w:rPr>
        <w:t xml:space="preserve"> </w:t>
      </w:r>
      <w:r>
        <w:rPr>
          <w:sz w:val="24"/>
          <w:szCs w:val="24"/>
          <w:highlight w:val="none"/>
        </w:rPr>
        <w:t>prevented</w:t>
      </w:r>
      <w:r>
        <w:rPr>
          <w:spacing w:val="-1"/>
          <w:sz w:val="24"/>
          <w:szCs w:val="24"/>
          <w:highlight w:val="none"/>
        </w:rPr>
        <w:t xml:space="preserve"> </w:t>
      </w:r>
      <w:r>
        <w:rPr>
          <w:sz w:val="24"/>
          <w:szCs w:val="24"/>
          <w:highlight w:val="none"/>
        </w:rPr>
        <w:t>from accessing</w:t>
      </w:r>
      <w:r>
        <w:rPr>
          <w:spacing w:val="-1"/>
          <w:sz w:val="24"/>
          <w:szCs w:val="24"/>
          <w:highlight w:val="none"/>
        </w:rPr>
        <w:t xml:space="preserve"> </w:t>
      </w:r>
      <w:r>
        <w:rPr>
          <w:sz w:val="24"/>
          <w:szCs w:val="24"/>
          <w:highlight w:val="none"/>
        </w:rPr>
        <w:t>the</w:t>
      </w:r>
      <w:r>
        <w:rPr>
          <w:spacing w:val="-1"/>
          <w:sz w:val="24"/>
          <w:szCs w:val="24"/>
          <w:highlight w:val="none"/>
        </w:rPr>
        <w:t xml:space="preserve"> </w:t>
      </w:r>
      <w:r>
        <w:rPr>
          <w:sz w:val="24"/>
          <w:szCs w:val="24"/>
          <w:highlight w:val="none"/>
        </w:rPr>
        <w:t>data</w:t>
      </w:r>
    </w:p>
    <w:p>
      <w:pPr>
        <w:pStyle w:val="13"/>
        <w:numPr>
          <w:ilvl w:val="2"/>
          <w:numId w:val="11"/>
        </w:numPr>
        <w:tabs>
          <w:tab w:val="left" w:pos="821"/>
        </w:tabs>
        <w:spacing w:before="136" w:after="0" w:line="360" w:lineRule="auto"/>
        <w:ind w:left="820" w:right="138" w:hanging="360"/>
        <w:jc w:val="both"/>
        <w:rPr>
          <w:sz w:val="24"/>
          <w:szCs w:val="24"/>
          <w:highlight w:val="none"/>
        </w:rPr>
      </w:pPr>
      <w:r>
        <w:rPr>
          <w:sz w:val="24"/>
          <w:szCs w:val="24"/>
          <w:highlight w:val="none"/>
        </w:rPr>
        <w:t xml:space="preserve">And even a authorized user can’t </w:t>
      </w:r>
      <w:r>
        <w:rPr>
          <w:rFonts w:hint="default"/>
          <w:sz w:val="24"/>
          <w:szCs w:val="24"/>
          <w:highlight w:val="none"/>
          <w:lang w:val="en-IN"/>
        </w:rPr>
        <w:t xml:space="preserve">to view other class marksheets </w:t>
      </w:r>
      <w:r>
        <w:rPr>
          <w:sz w:val="24"/>
          <w:szCs w:val="24"/>
          <w:highlight w:val="none"/>
        </w:rPr>
        <w:t>if he have</w:t>
      </w:r>
      <w:r>
        <w:rPr>
          <w:rFonts w:hint="default"/>
          <w:sz w:val="24"/>
          <w:szCs w:val="24"/>
          <w:highlight w:val="none"/>
          <w:lang w:val="en-IN"/>
        </w:rPr>
        <w:t xml:space="preserve"> not </w:t>
      </w:r>
      <w:r>
        <w:rPr>
          <w:sz w:val="24"/>
          <w:szCs w:val="24"/>
          <w:highlight w:val="none"/>
        </w:rPr>
        <w:t xml:space="preserve"> </w:t>
      </w:r>
      <w:r>
        <w:rPr>
          <w:rFonts w:hint="default"/>
          <w:sz w:val="24"/>
          <w:szCs w:val="24"/>
          <w:highlight w:val="none"/>
          <w:lang w:val="en-IN"/>
        </w:rPr>
        <w:t>asssigned to any subject for the semester to the class.</w:t>
      </w:r>
    </w:p>
    <w:p>
      <w:pPr>
        <w:pStyle w:val="5"/>
        <w:spacing w:before="172" w:line="360" w:lineRule="auto"/>
        <w:ind w:left="100" w:right="140" w:firstLine="360"/>
        <w:jc w:val="both"/>
        <w:rPr>
          <w:sz w:val="24"/>
          <w:szCs w:val="24"/>
          <w:highlight w:val="none"/>
        </w:rPr>
      </w:pPr>
      <w:r>
        <w:rPr>
          <w:sz w:val="24"/>
          <w:szCs w:val="24"/>
          <w:highlight w:val="none"/>
        </w:rPr>
        <w:t>By achieving the above features Responsiveness and hence outcome</w:t>
      </w:r>
      <w:r>
        <w:rPr>
          <w:spacing w:val="1"/>
          <w:sz w:val="24"/>
          <w:szCs w:val="24"/>
          <w:highlight w:val="none"/>
        </w:rPr>
        <w:t xml:space="preserve"> </w:t>
      </w:r>
      <w:r>
        <w:rPr>
          <w:sz w:val="24"/>
          <w:szCs w:val="24"/>
          <w:highlight w:val="none"/>
        </w:rPr>
        <w:t>of the system features</w:t>
      </w:r>
      <w:r>
        <w:rPr>
          <w:spacing w:val="1"/>
          <w:sz w:val="24"/>
          <w:szCs w:val="24"/>
          <w:highlight w:val="none"/>
        </w:rPr>
        <w:t xml:space="preserve"> </w:t>
      </w:r>
      <w:r>
        <w:rPr>
          <w:sz w:val="24"/>
          <w:szCs w:val="24"/>
          <w:highlight w:val="none"/>
        </w:rPr>
        <w:t>increases.</w:t>
      </w:r>
    </w:p>
    <w:p>
      <w:pPr>
        <w:pStyle w:val="2"/>
        <w:numPr>
          <w:ilvl w:val="1"/>
          <w:numId w:val="11"/>
        </w:numPr>
        <w:tabs>
          <w:tab w:val="left" w:pos="461"/>
        </w:tabs>
        <w:spacing w:before="161" w:after="0" w:line="360" w:lineRule="auto"/>
        <w:ind w:left="460" w:right="0" w:hanging="361"/>
        <w:jc w:val="both"/>
        <w:rPr>
          <w:b/>
          <w:sz w:val="24"/>
          <w:szCs w:val="24"/>
          <w:highlight w:val="none"/>
        </w:rPr>
      </w:pPr>
      <w:r>
        <w:rPr>
          <w:rFonts w:hint="default"/>
          <w:sz w:val="24"/>
          <w:szCs w:val="24"/>
          <w:highlight w:val="none"/>
          <w:lang w:val="en-IN"/>
        </w:rPr>
        <w:t xml:space="preserve"> </w:t>
      </w:r>
      <w:r>
        <w:rPr>
          <w:sz w:val="24"/>
          <w:szCs w:val="24"/>
          <w:highlight w:val="none"/>
        </w:rPr>
        <w:t>Modules</w:t>
      </w:r>
    </w:p>
    <w:p>
      <w:pPr>
        <w:pStyle w:val="5"/>
        <w:spacing w:line="360" w:lineRule="auto"/>
        <w:ind w:left="100" w:right="74" w:firstLine="720"/>
        <w:jc w:val="both"/>
        <w:rPr>
          <w:sz w:val="24"/>
          <w:szCs w:val="24"/>
          <w:highlight w:val="none"/>
        </w:rPr>
      </w:pPr>
      <w:r>
        <w:rPr>
          <w:sz w:val="24"/>
          <w:szCs w:val="24"/>
          <w:highlight w:val="none"/>
        </w:rPr>
        <w:t>There</w:t>
      </w:r>
      <w:r>
        <w:rPr>
          <w:spacing w:val="53"/>
          <w:sz w:val="24"/>
          <w:szCs w:val="24"/>
          <w:highlight w:val="none"/>
        </w:rPr>
        <w:t xml:space="preserve"> </w:t>
      </w:r>
      <w:r>
        <w:rPr>
          <w:sz w:val="24"/>
          <w:szCs w:val="24"/>
          <w:highlight w:val="none"/>
        </w:rPr>
        <w:t>are</w:t>
      </w:r>
      <w:r>
        <w:rPr>
          <w:spacing w:val="54"/>
          <w:sz w:val="24"/>
          <w:szCs w:val="24"/>
          <w:highlight w:val="none"/>
        </w:rPr>
        <w:t xml:space="preserve"> </w:t>
      </w:r>
      <w:r>
        <w:rPr>
          <w:sz w:val="24"/>
          <w:szCs w:val="24"/>
          <w:highlight w:val="none"/>
        </w:rPr>
        <w:t>two</w:t>
      </w:r>
      <w:r>
        <w:rPr>
          <w:spacing w:val="56"/>
          <w:sz w:val="24"/>
          <w:szCs w:val="24"/>
          <w:highlight w:val="none"/>
        </w:rPr>
        <w:t xml:space="preserve"> </w:t>
      </w:r>
      <w:r>
        <w:rPr>
          <w:sz w:val="24"/>
          <w:szCs w:val="24"/>
          <w:highlight w:val="none"/>
        </w:rPr>
        <w:t>different</w:t>
      </w:r>
      <w:r>
        <w:rPr>
          <w:spacing w:val="59"/>
          <w:sz w:val="24"/>
          <w:szCs w:val="24"/>
          <w:highlight w:val="none"/>
        </w:rPr>
        <w:t xml:space="preserve"> </w:t>
      </w:r>
      <w:r>
        <w:rPr>
          <w:sz w:val="24"/>
          <w:szCs w:val="24"/>
          <w:highlight w:val="none"/>
        </w:rPr>
        <w:t>modules</w:t>
      </w:r>
      <w:r>
        <w:rPr>
          <w:spacing w:val="55"/>
          <w:sz w:val="24"/>
          <w:szCs w:val="24"/>
          <w:highlight w:val="none"/>
        </w:rPr>
        <w:t xml:space="preserve"> </w:t>
      </w:r>
      <w:r>
        <w:rPr>
          <w:sz w:val="24"/>
          <w:szCs w:val="24"/>
          <w:highlight w:val="none"/>
        </w:rPr>
        <w:t>present</w:t>
      </w:r>
      <w:r>
        <w:rPr>
          <w:spacing w:val="56"/>
          <w:sz w:val="24"/>
          <w:szCs w:val="24"/>
          <w:highlight w:val="none"/>
        </w:rPr>
        <w:t xml:space="preserve"> </w:t>
      </w:r>
      <w:r>
        <w:rPr>
          <w:sz w:val="24"/>
          <w:szCs w:val="24"/>
          <w:highlight w:val="none"/>
        </w:rPr>
        <w:t>in</w:t>
      </w:r>
      <w:r>
        <w:rPr>
          <w:spacing w:val="56"/>
          <w:sz w:val="24"/>
          <w:szCs w:val="24"/>
          <w:highlight w:val="none"/>
        </w:rPr>
        <w:t xml:space="preserve"> </w:t>
      </w:r>
      <w:r>
        <w:rPr>
          <w:sz w:val="24"/>
          <w:szCs w:val="24"/>
          <w:highlight w:val="none"/>
        </w:rPr>
        <w:t>the</w:t>
      </w:r>
      <w:r>
        <w:rPr>
          <w:spacing w:val="55"/>
          <w:sz w:val="24"/>
          <w:szCs w:val="24"/>
          <w:highlight w:val="none"/>
        </w:rPr>
        <w:t xml:space="preserve"> </w:t>
      </w:r>
      <w:r>
        <w:rPr>
          <w:sz w:val="24"/>
          <w:szCs w:val="24"/>
          <w:highlight w:val="none"/>
        </w:rPr>
        <w:t>system</w:t>
      </w:r>
      <w:r>
        <w:rPr>
          <w:spacing w:val="55"/>
          <w:sz w:val="24"/>
          <w:szCs w:val="24"/>
          <w:highlight w:val="none"/>
        </w:rPr>
        <w:t xml:space="preserve"> </w:t>
      </w:r>
      <w:r>
        <w:rPr>
          <w:sz w:val="24"/>
          <w:szCs w:val="24"/>
          <w:highlight w:val="none"/>
        </w:rPr>
        <w:t>each</w:t>
      </w:r>
      <w:r>
        <w:rPr>
          <w:spacing w:val="1"/>
          <w:sz w:val="24"/>
          <w:szCs w:val="24"/>
          <w:highlight w:val="none"/>
        </w:rPr>
        <w:t xml:space="preserve"> </w:t>
      </w:r>
      <w:r>
        <w:rPr>
          <w:sz w:val="24"/>
          <w:szCs w:val="24"/>
          <w:highlight w:val="none"/>
        </w:rPr>
        <w:t>module</w:t>
      </w:r>
      <w:r>
        <w:rPr>
          <w:spacing w:val="56"/>
          <w:sz w:val="24"/>
          <w:szCs w:val="24"/>
          <w:highlight w:val="none"/>
        </w:rPr>
        <w:t xml:space="preserve"> </w:t>
      </w:r>
      <w:r>
        <w:rPr>
          <w:sz w:val="24"/>
          <w:szCs w:val="24"/>
          <w:highlight w:val="none"/>
        </w:rPr>
        <w:t>will</w:t>
      </w:r>
      <w:r>
        <w:rPr>
          <w:spacing w:val="57"/>
          <w:sz w:val="24"/>
          <w:szCs w:val="24"/>
          <w:highlight w:val="none"/>
        </w:rPr>
        <w:t xml:space="preserve"> </w:t>
      </w:r>
      <w:r>
        <w:rPr>
          <w:sz w:val="24"/>
          <w:szCs w:val="24"/>
          <w:highlight w:val="none"/>
        </w:rPr>
        <w:t>have</w:t>
      </w:r>
      <w:r>
        <w:rPr>
          <w:spacing w:val="55"/>
          <w:sz w:val="24"/>
          <w:szCs w:val="24"/>
          <w:highlight w:val="none"/>
        </w:rPr>
        <w:t xml:space="preserve"> </w:t>
      </w:r>
      <w:r>
        <w:rPr>
          <w:sz w:val="24"/>
          <w:szCs w:val="24"/>
          <w:highlight w:val="none"/>
        </w:rPr>
        <w:t>different</w:t>
      </w:r>
      <w:r>
        <w:rPr>
          <w:spacing w:val="-57"/>
          <w:sz w:val="24"/>
          <w:szCs w:val="24"/>
          <w:highlight w:val="none"/>
        </w:rPr>
        <w:t xml:space="preserve"> </w:t>
      </w:r>
      <w:r>
        <w:rPr>
          <w:sz w:val="24"/>
          <w:szCs w:val="24"/>
          <w:highlight w:val="none"/>
        </w:rPr>
        <w:t>functionalities</w:t>
      </w:r>
      <w:r>
        <w:rPr>
          <w:spacing w:val="-1"/>
          <w:sz w:val="24"/>
          <w:szCs w:val="24"/>
          <w:highlight w:val="none"/>
        </w:rPr>
        <w:t xml:space="preserve"> </w:t>
      </w:r>
      <w:r>
        <w:rPr>
          <w:sz w:val="24"/>
          <w:szCs w:val="24"/>
          <w:highlight w:val="none"/>
        </w:rPr>
        <w:t>to be</w:t>
      </w:r>
      <w:r>
        <w:rPr>
          <w:spacing w:val="-1"/>
          <w:sz w:val="24"/>
          <w:szCs w:val="24"/>
          <w:highlight w:val="none"/>
        </w:rPr>
        <w:t xml:space="preserve"> </w:t>
      </w:r>
      <w:r>
        <w:rPr>
          <w:sz w:val="24"/>
          <w:szCs w:val="24"/>
          <w:highlight w:val="none"/>
        </w:rPr>
        <w:t>performed. The</w:t>
      </w:r>
      <w:r>
        <w:rPr>
          <w:spacing w:val="-2"/>
          <w:sz w:val="24"/>
          <w:szCs w:val="24"/>
          <w:highlight w:val="none"/>
        </w:rPr>
        <w:t xml:space="preserve"> </w:t>
      </w:r>
      <w:r>
        <w:rPr>
          <w:sz w:val="24"/>
          <w:szCs w:val="24"/>
          <w:highlight w:val="none"/>
        </w:rPr>
        <w:t>different modules are as</w:t>
      </w:r>
      <w:r>
        <w:rPr>
          <w:spacing w:val="-1"/>
          <w:sz w:val="24"/>
          <w:szCs w:val="24"/>
          <w:highlight w:val="none"/>
        </w:rPr>
        <w:t xml:space="preserve"> </w:t>
      </w:r>
      <w:r>
        <w:rPr>
          <w:sz w:val="24"/>
          <w:szCs w:val="24"/>
          <w:highlight w:val="none"/>
        </w:rPr>
        <w:t>follows.</w:t>
      </w:r>
    </w:p>
    <w:p>
      <w:pPr>
        <w:pStyle w:val="2"/>
        <w:numPr>
          <w:ilvl w:val="2"/>
          <w:numId w:val="12"/>
        </w:numPr>
        <w:tabs>
          <w:tab w:val="left" w:pos="641"/>
        </w:tabs>
        <w:spacing w:before="159" w:after="0" w:line="360" w:lineRule="auto"/>
        <w:ind w:left="640" w:right="0" w:hanging="541"/>
        <w:jc w:val="both"/>
        <w:rPr>
          <w:b/>
          <w:sz w:val="24"/>
          <w:szCs w:val="24"/>
          <w:highlight w:val="none"/>
        </w:rPr>
      </w:pPr>
      <w:r>
        <w:rPr>
          <w:rFonts w:hint="default"/>
          <w:sz w:val="24"/>
          <w:szCs w:val="24"/>
          <w:highlight w:val="none"/>
          <w:lang w:val="en-IN"/>
        </w:rPr>
        <w:t xml:space="preserve"> Admin</w:t>
      </w:r>
      <w:r>
        <w:rPr>
          <w:sz w:val="24"/>
          <w:szCs w:val="24"/>
          <w:highlight w:val="none"/>
        </w:rPr>
        <w:t>:</w:t>
      </w:r>
    </w:p>
    <w:p>
      <w:pPr>
        <w:pStyle w:val="5"/>
        <w:spacing w:line="360" w:lineRule="auto"/>
        <w:ind w:right="136" w:firstLine="720" w:firstLineChars="0"/>
        <w:jc w:val="both"/>
        <w:rPr>
          <w:sz w:val="24"/>
          <w:szCs w:val="24"/>
          <w:highlight w:val="none"/>
        </w:rPr>
      </w:pPr>
      <w:r>
        <w:rPr>
          <w:rFonts w:hint="default"/>
          <w:sz w:val="24"/>
          <w:szCs w:val="24"/>
          <w:highlight w:val="none"/>
          <w:lang w:val="en-IN"/>
        </w:rPr>
        <w:t>The admin has the role of registering faculties with their email and password details.He can able to edit department details and subject details.He can able to view all the marksheets and attainment result.But he can’t edit them.</w:t>
      </w:r>
    </w:p>
    <w:p>
      <w:pPr>
        <w:pStyle w:val="2"/>
        <w:numPr>
          <w:ilvl w:val="2"/>
          <w:numId w:val="12"/>
        </w:numPr>
        <w:tabs>
          <w:tab w:val="left" w:pos="641"/>
        </w:tabs>
        <w:spacing w:before="60" w:after="0" w:line="360" w:lineRule="auto"/>
        <w:ind w:left="640" w:right="0" w:hanging="541"/>
        <w:jc w:val="both"/>
        <w:rPr>
          <w:b/>
          <w:sz w:val="24"/>
          <w:szCs w:val="24"/>
          <w:highlight w:val="none"/>
        </w:rPr>
      </w:pPr>
      <w:r>
        <w:rPr>
          <w:rFonts w:hint="default"/>
          <w:sz w:val="24"/>
          <w:szCs w:val="24"/>
          <w:highlight w:val="none"/>
          <w:lang w:val="en-IN"/>
        </w:rPr>
        <w:t xml:space="preserve"> Faculty</w:t>
      </w:r>
      <w:r>
        <w:rPr>
          <w:sz w:val="24"/>
          <w:szCs w:val="24"/>
          <w:highlight w:val="none"/>
        </w:rPr>
        <w:t>:</w:t>
      </w:r>
    </w:p>
    <w:p>
      <w:pPr>
        <w:pStyle w:val="5"/>
        <w:spacing w:line="360" w:lineRule="auto"/>
        <w:ind w:right="136" w:firstLine="720" w:firstLineChars="0"/>
        <w:jc w:val="both"/>
        <w:rPr>
          <w:rFonts w:hint="default"/>
          <w:sz w:val="24"/>
          <w:szCs w:val="24"/>
          <w:highlight w:val="none"/>
          <w:lang w:val="en-IN"/>
        </w:rPr>
      </w:pPr>
      <w:r>
        <w:rPr>
          <w:sz w:val="24"/>
          <w:szCs w:val="24"/>
          <w:highlight w:val="none"/>
        </w:rPr>
        <w:t xml:space="preserve">The role of the faculty is to create a </w:t>
      </w:r>
      <w:r>
        <w:rPr>
          <w:rFonts w:hint="default"/>
          <w:sz w:val="24"/>
          <w:szCs w:val="24"/>
          <w:highlight w:val="none"/>
          <w:lang w:val="en-IN"/>
        </w:rPr>
        <w:t xml:space="preserve">new batch </w:t>
      </w:r>
      <w:r>
        <w:rPr>
          <w:sz w:val="24"/>
          <w:szCs w:val="24"/>
          <w:highlight w:val="none"/>
        </w:rPr>
        <w:t xml:space="preserve">by providing the </w:t>
      </w:r>
      <w:r>
        <w:rPr>
          <w:rFonts w:hint="default"/>
          <w:sz w:val="24"/>
          <w:szCs w:val="24"/>
          <w:highlight w:val="none"/>
          <w:lang w:val="en-IN"/>
        </w:rPr>
        <w:t>batch</w:t>
      </w:r>
      <w:r>
        <w:rPr>
          <w:sz w:val="24"/>
          <w:szCs w:val="24"/>
          <w:highlight w:val="none"/>
        </w:rPr>
        <w:t xml:space="preserve"> name </w:t>
      </w:r>
      <w:r>
        <w:rPr>
          <w:spacing w:val="-4"/>
          <w:sz w:val="24"/>
          <w:szCs w:val="24"/>
          <w:highlight w:val="none"/>
        </w:rPr>
        <w:t xml:space="preserve"> </w:t>
      </w:r>
      <w:r>
        <w:rPr>
          <w:sz w:val="24"/>
          <w:szCs w:val="24"/>
          <w:highlight w:val="none"/>
        </w:rPr>
        <w:t>and</w:t>
      </w:r>
      <w:r>
        <w:rPr>
          <w:spacing w:val="-4"/>
          <w:sz w:val="24"/>
          <w:szCs w:val="24"/>
          <w:highlight w:val="none"/>
        </w:rPr>
        <w:t xml:space="preserve"> </w:t>
      </w:r>
      <w:r>
        <w:rPr>
          <w:sz w:val="24"/>
          <w:szCs w:val="24"/>
          <w:highlight w:val="none"/>
        </w:rPr>
        <w:t>add</w:t>
      </w:r>
      <w:r>
        <w:rPr>
          <w:spacing w:val="-4"/>
          <w:sz w:val="24"/>
          <w:szCs w:val="24"/>
          <w:highlight w:val="none"/>
        </w:rPr>
        <w:t xml:space="preserve"> </w:t>
      </w:r>
      <w:r>
        <w:rPr>
          <w:sz w:val="24"/>
          <w:szCs w:val="24"/>
          <w:highlight w:val="none"/>
        </w:rPr>
        <w:t>students</w:t>
      </w:r>
      <w:r>
        <w:rPr>
          <w:spacing w:val="-3"/>
          <w:sz w:val="24"/>
          <w:szCs w:val="24"/>
          <w:highlight w:val="none"/>
        </w:rPr>
        <w:t xml:space="preserve"> </w:t>
      </w:r>
      <w:r>
        <w:rPr>
          <w:sz w:val="24"/>
          <w:szCs w:val="24"/>
          <w:highlight w:val="none"/>
        </w:rPr>
        <w:t>in</w:t>
      </w:r>
      <w:r>
        <w:rPr>
          <w:spacing w:val="-2"/>
          <w:sz w:val="24"/>
          <w:szCs w:val="24"/>
          <w:highlight w:val="none"/>
        </w:rPr>
        <w:t xml:space="preserve"> </w:t>
      </w:r>
      <w:r>
        <w:rPr>
          <w:sz w:val="24"/>
          <w:szCs w:val="24"/>
          <w:highlight w:val="none"/>
        </w:rPr>
        <w:t>the</w:t>
      </w:r>
      <w:r>
        <w:rPr>
          <w:spacing w:val="-5"/>
          <w:sz w:val="24"/>
          <w:szCs w:val="24"/>
          <w:highlight w:val="none"/>
        </w:rPr>
        <w:t xml:space="preserve"> </w:t>
      </w:r>
      <w:r>
        <w:rPr>
          <w:rFonts w:hint="default"/>
          <w:spacing w:val="-5"/>
          <w:sz w:val="24"/>
          <w:szCs w:val="24"/>
          <w:highlight w:val="none"/>
          <w:lang w:val="en-IN"/>
        </w:rPr>
        <w:t>batch</w:t>
      </w:r>
      <w:r>
        <w:rPr>
          <w:spacing w:val="-4"/>
          <w:sz w:val="24"/>
          <w:szCs w:val="24"/>
          <w:highlight w:val="none"/>
        </w:rPr>
        <w:t xml:space="preserve"> </w:t>
      </w:r>
      <w:r>
        <w:rPr>
          <w:sz w:val="24"/>
          <w:szCs w:val="24"/>
          <w:highlight w:val="none"/>
        </w:rPr>
        <w:t>can</w:t>
      </w:r>
      <w:r>
        <w:rPr>
          <w:spacing w:val="-1"/>
          <w:sz w:val="24"/>
          <w:szCs w:val="24"/>
          <w:highlight w:val="none"/>
        </w:rPr>
        <w:t xml:space="preserve"> </w:t>
      </w:r>
      <w:r>
        <w:rPr>
          <w:sz w:val="24"/>
          <w:szCs w:val="24"/>
          <w:highlight w:val="none"/>
        </w:rPr>
        <w:t>able</w:t>
      </w:r>
      <w:r>
        <w:rPr>
          <w:spacing w:val="-58"/>
          <w:sz w:val="24"/>
          <w:szCs w:val="24"/>
          <w:highlight w:val="none"/>
        </w:rPr>
        <w:t xml:space="preserve"> </w:t>
      </w:r>
      <w:r>
        <w:rPr>
          <w:sz w:val="24"/>
          <w:szCs w:val="24"/>
          <w:highlight w:val="none"/>
        </w:rPr>
        <w:t>to</w:t>
      </w:r>
      <w:r>
        <w:rPr>
          <w:spacing w:val="-3"/>
          <w:sz w:val="24"/>
          <w:szCs w:val="24"/>
          <w:highlight w:val="none"/>
        </w:rPr>
        <w:t xml:space="preserve"> </w:t>
      </w:r>
      <w:r>
        <w:rPr>
          <w:sz w:val="24"/>
          <w:szCs w:val="24"/>
          <w:highlight w:val="none"/>
        </w:rPr>
        <w:t>drop</w:t>
      </w:r>
      <w:r>
        <w:rPr>
          <w:spacing w:val="-5"/>
          <w:sz w:val="24"/>
          <w:szCs w:val="24"/>
          <w:highlight w:val="none"/>
        </w:rPr>
        <w:t xml:space="preserve"> </w:t>
      </w:r>
      <w:r>
        <w:rPr>
          <w:sz w:val="24"/>
          <w:szCs w:val="24"/>
          <w:highlight w:val="none"/>
        </w:rPr>
        <w:t>the</w:t>
      </w:r>
      <w:r>
        <w:rPr>
          <w:spacing w:val="-4"/>
          <w:sz w:val="24"/>
          <w:szCs w:val="24"/>
          <w:highlight w:val="none"/>
        </w:rPr>
        <w:t xml:space="preserve"> </w:t>
      </w:r>
      <w:r>
        <w:rPr>
          <w:sz w:val="24"/>
          <w:szCs w:val="24"/>
          <w:highlight w:val="none"/>
        </w:rPr>
        <w:t>class</w:t>
      </w:r>
      <w:r>
        <w:rPr>
          <w:spacing w:val="-4"/>
          <w:sz w:val="24"/>
          <w:szCs w:val="24"/>
          <w:highlight w:val="none"/>
        </w:rPr>
        <w:t xml:space="preserve"> </w:t>
      </w:r>
      <w:r>
        <w:rPr>
          <w:sz w:val="24"/>
          <w:szCs w:val="24"/>
          <w:highlight w:val="none"/>
        </w:rPr>
        <w:t>that</w:t>
      </w:r>
      <w:r>
        <w:rPr>
          <w:spacing w:val="-4"/>
          <w:sz w:val="24"/>
          <w:szCs w:val="24"/>
          <w:highlight w:val="none"/>
        </w:rPr>
        <w:t xml:space="preserve"> </w:t>
      </w:r>
      <w:r>
        <w:rPr>
          <w:sz w:val="24"/>
          <w:szCs w:val="24"/>
          <w:highlight w:val="none"/>
        </w:rPr>
        <w:t>he/she</w:t>
      </w:r>
      <w:r>
        <w:rPr>
          <w:spacing w:val="-5"/>
          <w:sz w:val="24"/>
          <w:szCs w:val="24"/>
          <w:highlight w:val="none"/>
        </w:rPr>
        <w:t xml:space="preserve"> </w:t>
      </w:r>
      <w:r>
        <w:rPr>
          <w:sz w:val="24"/>
          <w:szCs w:val="24"/>
          <w:highlight w:val="none"/>
        </w:rPr>
        <w:t>have</w:t>
      </w:r>
      <w:r>
        <w:rPr>
          <w:spacing w:val="-5"/>
          <w:sz w:val="24"/>
          <w:szCs w:val="24"/>
          <w:highlight w:val="none"/>
        </w:rPr>
        <w:t xml:space="preserve"> </w:t>
      </w:r>
      <w:r>
        <w:rPr>
          <w:sz w:val="24"/>
          <w:szCs w:val="24"/>
          <w:highlight w:val="none"/>
        </w:rPr>
        <w:t>create</w:t>
      </w:r>
      <w:r>
        <w:rPr>
          <w:spacing w:val="-4"/>
          <w:sz w:val="24"/>
          <w:szCs w:val="24"/>
          <w:highlight w:val="none"/>
        </w:rPr>
        <w:t xml:space="preserve"> </w:t>
      </w:r>
      <w:r>
        <w:rPr>
          <w:sz w:val="24"/>
          <w:szCs w:val="24"/>
          <w:highlight w:val="none"/>
        </w:rPr>
        <w:t>but</w:t>
      </w:r>
      <w:r>
        <w:rPr>
          <w:spacing w:val="-3"/>
          <w:sz w:val="24"/>
          <w:szCs w:val="24"/>
          <w:highlight w:val="none"/>
        </w:rPr>
        <w:t xml:space="preserve"> </w:t>
      </w:r>
      <w:r>
        <w:rPr>
          <w:sz w:val="24"/>
          <w:szCs w:val="24"/>
          <w:highlight w:val="none"/>
        </w:rPr>
        <w:t>can’t</w:t>
      </w:r>
      <w:r>
        <w:rPr>
          <w:spacing w:val="-4"/>
          <w:sz w:val="24"/>
          <w:szCs w:val="24"/>
          <w:highlight w:val="none"/>
        </w:rPr>
        <w:t xml:space="preserve"> </w:t>
      </w:r>
      <w:r>
        <w:rPr>
          <w:sz w:val="24"/>
          <w:szCs w:val="24"/>
          <w:highlight w:val="none"/>
        </w:rPr>
        <w:t>able</w:t>
      </w:r>
      <w:r>
        <w:rPr>
          <w:spacing w:val="-4"/>
          <w:sz w:val="24"/>
          <w:szCs w:val="24"/>
          <w:highlight w:val="none"/>
        </w:rPr>
        <w:t xml:space="preserve"> </w:t>
      </w:r>
      <w:r>
        <w:rPr>
          <w:sz w:val="24"/>
          <w:szCs w:val="24"/>
          <w:highlight w:val="none"/>
        </w:rPr>
        <w:t>to</w:t>
      </w:r>
      <w:r>
        <w:rPr>
          <w:spacing w:val="-3"/>
          <w:sz w:val="24"/>
          <w:szCs w:val="24"/>
          <w:highlight w:val="none"/>
        </w:rPr>
        <w:t xml:space="preserve"> </w:t>
      </w:r>
      <w:r>
        <w:rPr>
          <w:sz w:val="24"/>
          <w:szCs w:val="24"/>
          <w:highlight w:val="none"/>
        </w:rPr>
        <w:t>delete</w:t>
      </w:r>
      <w:r>
        <w:rPr>
          <w:spacing w:val="-4"/>
          <w:sz w:val="24"/>
          <w:szCs w:val="24"/>
          <w:highlight w:val="none"/>
        </w:rPr>
        <w:t xml:space="preserve"> </w:t>
      </w:r>
      <w:r>
        <w:rPr>
          <w:sz w:val="24"/>
          <w:szCs w:val="24"/>
          <w:highlight w:val="none"/>
        </w:rPr>
        <w:t>the</w:t>
      </w:r>
      <w:r>
        <w:rPr>
          <w:spacing w:val="-4"/>
          <w:sz w:val="24"/>
          <w:szCs w:val="24"/>
          <w:highlight w:val="none"/>
        </w:rPr>
        <w:t xml:space="preserve"> </w:t>
      </w:r>
      <w:r>
        <w:rPr>
          <w:rFonts w:hint="default"/>
          <w:spacing w:val="-4"/>
          <w:sz w:val="24"/>
          <w:szCs w:val="24"/>
          <w:highlight w:val="none"/>
          <w:lang w:val="en-IN"/>
        </w:rPr>
        <w:t>batch</w:t>
      </w:r>
      <w:r>
        <w:rPr>
          <w:spacing w:val="-4"/>
          <w:sz w:val="24"/>
          <w:szCs w:val="24"/>
          <w:highlight w:val="none"/>
        </w:rPr>
        <w:t xml:space="preserve"> </w:t>
      </w:r>
      <w:r>
        <w:rPr>
          <w:sz w:val="24"/>
          <w:szCs w:val="24"/>
          <w:highlight w:val="none"/>
        </w:rPr>
        <w:t>created</w:t>
      </w:r>
      <w:r>
        <w:rPr>
          <w:spacing w:val="-3"/>
          <w:sz w:val="24"/>
          <w:szCs w:val="24"/>
          <w:highlight w:val="none"/>
        </w:rPr>
        <w:t xml:space="preserve"> </w:t>
      </w:r>
      <w:r>
        <w:rPr>
          <w:sz w:val="24"/>
          <w:szCs w:val="24"/>
          <w:highlight w:val="none"/>
        </w:rPr>
        <w:t>by</w:t>
      </w:r>
      <w:r>
        <w:rPr>
          <w:spacing w:val="-4"/>
          <w:sz w:val="24"/>
          <w:szCs w:val="24"/>
          <w:highlight w:val="none"/>
        </w:rPr>
        <w:t xml:space="preserve"> </w:t>
      </w:r>
      <w:r>
        <w:rPr>
          <w:sz w:val="24"/>
          <w:szCs w:val="24"/>
          <w:highlight w:val="none"/>
        </w:rPr>
        <w:t>another</w:t>
      </w:r>
      <w:r>
        <w:rPr>
          <w:spacing w:val="-5"/>
          <w:sz w:val="24"/>
          <w:szCs w:val="24"/>
          <w:highlight w:val="none"/>
        </w:rPr>
        <w:t xml:space="preserve"> </w:t>
      </w:r>
      <w:r>
        <w:rPr>
          <w:sz w:val="24"/>
          <w:szCs w:val="24"/>
          <w:highlight w:val="none"/>
        </w:rPr>
        <w:t>faculty.</w:t>
      </w:r>
      <w:r>
        <w:rPr>
          <w:spacing w:val="-1"/>
          <w:sz w:val="24"/>
          <w:szCs w:val="24"/>
          <w:highlight w:val="none"/>
        </w:rPr>
        <w:t xml:space="preserve"> </w:t>
      </w:r>
      <w:r>
        <w:rPr>
          <w:sz w:val="24"/>
          <w:szCs w:val="24"/>
          <w:highlight w:val="none"/>
        </w:rPr>
        <w:t>I</w:t>
      </w:r>
      <w:r>
        <w:rPr>
          <w:rFonts w:hint="default"/>
          <w:sz w:val="24"/>
          <w:szCs w:val="24"/>
          <w:highlight w:val="none"/>
          <w:lang w:val="en-IN"/>
        </w:rPr>
        <w:t xml:space="preserve">n </w:t>
      </w:r>
      <w:r>
        <w:rPr>
          <w:sz w:val="24"/>
          <w:szCs w:val="24"/>
          <w:highlight w:val="none"/>
        </w:rPr>
        <w:t xml:space="preserve">a </w:t>
      </w:r>
      <w:r>
        <w:rPr>
          <w:rFonts w:hint="default"/>
          <w:sz w:val="24"/>
          <w:szCs w:val="24"/>
          <w:highlight w:val="none"/>
          <w:lang w:val="en-IN"/>
        </w:rPr>
        <w:t>batch</w:t>
      </w:r>
      <w:r>
        <w:rPr>
          <w:sz w:val="24"/>
          <w:szCs w:val="24"/>
          <w:highlight w:val="none"/>
        </w:rPr>
        <w:t xml:space="preserve"> faculty have the right to </w:t>
      </w:r>
      <w:r>
        <w:rPr>
          <w:rFonts w:hint="default"/>
          <w:sz w:val="24"/>
          <w:szCs w:val="24"/>
          <w:highlight w:val="none"/>
          <w:lang w:val="en-IN"/>
        </w:rPr>
        <w:t>add semester subjects</w:t>
      </w:r>
      <w:r>
        <w:rPr>
          <w:sz w:val="24"/>
          <w:szCs w:val="24"/>
          <w:highlight w:val="none"/>
        </w:rPr>
        <w:t>. They can also able to</w:t>
      </w:r>
      <w:r>
        <w:rPr>
          <w:rFonts w:hint="default"/>
          <w:sz w:val="24"/>
          <w:szCs w:val="24"/>
          <w:highlight w:val="none"/>
          <w:lang w:val="en-IN"/>
        </w:rPr>
        <w:t xml:space="preserve"> view other class marksheets.He can edit and enter students mark in the respective marksheets.</w:t>
      </w:r>
    </w:p>
    <w:p>
      <w:pPr>
        <w:pStyle w:val="2"/>
        <w:numPr>
          <w:ilvl w:val="2"/>
          <w:numId w:val="12"/>
        </w:numPr>
        <w:tabs>
          <w:tab w:val="left" w:pos="641"/>
        </w:tabs>
        <w:spacing w:before="60" w:after="0" w:line="360" w:lineRule="auto"/>
        <w:ind w:left="640" w:right="0" w:hanging="541"/>
        <w:jc w:val="both"/>
        <w:rPr>
          <w:rFonts w:hint="default"/>
          <w:sz w:val="24"/>
          <w:szCs w:val="24"/>
          <w:highlight w:val="none"/>
          <w:lang w:val="en-IN"/>
        </w:rPr>
      </w:pPr>
      <w:r>
        <w:rPr>
          <w:rFonts w:hint="default"/>
          <w:sz w:val="24"/>
          <w:szCs w:val="24"/>
          <w:highlight w:val="none"/>
          <w:lang w:val="en-IN"/>
        </w:rPr>
        <w:t xml:space="preserve"> Student</w:t>
      </w:r>
      <w:r>
        <w:rPr>
          <w:sz w:val="24"/>
          <w:szCs w:val="24"/>
          <w:highlight w:val="none"/>
        </w:rPr>
        <w:t>:</w:t>
      </w:r>
    </w:p>
    <w:p>
      <w:pPr>
        <w:spacing w:line="360" w:lineRule="auto"/>
        <w:jc w:val="both"/>
        <w:rPr>
          <w:rFonts w:hint="default"/>
          <w:sz w:val="24"/>
          <w:szCs w:val="24"/>
          <w:highlight w:val="none"/>
          <w:lang w:val="en-IN"/>
        </w:rPr>
      </w:pPr>
      <w:r>
        <w:rPr>
          <w:rFonts w:hint="default"/>
          <w:sz w:val="24"/>
          <w:szCs w:val="24"/>
          <w:highlight w:val="none"/>
          <w:lang w:val="en-IN"/>
        </w:rPr>
        <w:tab/>
      </w:r>
      <w:r>
        <w:rPr>
          <w:rFonts w:hint="default"/>
          <w:sz w:val="24"/>
          <w:szCs w:val="24"/>
          <w:highlight w:val="none"/>
          <w:lang w:val="en-IN"/>
        </w:rPr>
        <w:t>The role of the student is they can give their feedback for each course in a survey form. For each course outcome their given with three option satisfy,highly-satisfy and not-satisfy. Based on their submitting indirect will be calculate.</w:t>
      </w:r>
    </w:p>
    <w:p>
      <w:pPr>
        <w:pStyle w:val="2"/>
        <w:numPr>
          <w:ilvl w:val="2"/>
          <w:numId w:val="12"/>
        </w:numPr>
        <w:tabs>
          <w:tab w:val="left" w:pos="641"/>
        </w:tabs>
        <w:spacing w:before="60" w:after="0" w:line="360" w:lineRule="auto"/>
        <w:ind w:left="640" w:right="0" w:hanging="541"/>
        <w:jc w:val="both"/>
        <w:rPr>
          <w:rFonts w:hint="default"/>
          <w:sz w:val="24"/>
          <w:szCs w:val="24"/>
          <w:highlight w:val="none"/>
          <w:lang w:val="en-IN"/>
        </w:rPr>
      </w:pPr>
      <w:r>
        <w:rPr>
          <w:rFonts w:hint="default"/>
          <w:sz w:val="24"/>
          <w:szCs w:val="24"/>
          <w:highlight w:val="none"/>
          <w:lang w:val="en-IN"/>
        </w:rPr>
        <w:t xml:space="preserve"> Parents and Alumni </w:t>
      </w:r>
      <w:r>
        <w:rPr>
          <w:sz w:val="24"/>
          <w:szCs w:val="24"/>
          <w:highlight w:val="none"/>
        </w:rPr>
        <w:t>:</w:t>
      </w:r>
    </w:p>
    <w:p>
      <w:pPr>
        <w:spacing w:line="360" w:lineRule="auto"/>
        <w:jc w:val="both"/>
        <w:rPr>
          <w:rFonts w:hint="default"/>
          <w:sz w:val="24"/>
          <w:szCs w:val="24"/>
          <w:highlight w:val="none"/>
          <w:lang w:val="en-IN"/>
        </w:rPr>
      </w:pPr>
      <w:r>
        <w:rPr>
          <w:rFonts w:hint="default"/>
          <w:sz w:val="24"/>
          <w:szCs w:val="24"/>
          <w:highlight w:val="none"/>
          <w:lang w:val="en-IN"/>
        </w:rPr>
        <w:tab/>
      </w:r>
      <w:r>
        <w:rPr>
          <w:rFonts w:hint="default"/>
          <w:sz w:val="24"/>
          <w:szCs w:val="24"/>
          <w:highlight w:val="none"/>
          <w:lang w:val="en-IN"/>
        </w:rPr>
        <w:t>After end of the program collection feedback form the parents and alumni.Submitting values are calculated for indirect course outcomes.</w:t>
      </w:r>
    </w:p>
    <w:p>
      <w:pPr>
        <w:rPr>
          <w:rFonts w:hint="default"/>
          <w:sz w:val="24"/>
          <w:szCs w:val="24"/>
          <w:highlight w:val="none"/>
          <w:lang w:val="en-IN"/>
        </w:rPr>
      </w:pPr>
      <w:r>
        <w:rPr>
          <w:rFonts w:hint="default"/>
          <w:sz w:val="24"/>
          <w:szCs w:val="24"/>
          <w:highlight w:val="none"/>
          <w:lang w:val="en-IN"/>
        </w:rPr>
        <w:br w:type="page"/>
      </w:r>
    </w:p>
    <w:p>
      <w:pPr>
        <w:pStyle w:val="2"/>
        <w:numPr>
          <w:ilvl w:val="1"/>
          <w:numId w:val="11"/>
        </w:numPr>
        <w:tabs>
          <w:tab w:val="left" w:pos="461"/>
        </w:tabs>
        <w:spacing w:before="161" w:after="0" w:line="360" w:lineRule="auto"/>
        <w:ind w:left="460" w:right="0" w:hanging="361"/>
        <w:jc w:val="both"/>
        <w:rPr>
          <w:b/>
          <w:sz w:val="24"/>
          <w:szCs w:val="24"/>
          <w:highlight w:val="none"/>
        </w:rPr>
      </w:pPr>
      <w:r>
        <w:rPr>
          <w:rFonts w:hint="default"/>
          <w:sz w:val="24"/>
          <w:szCs w:val="24"/>
          <w:highlight w:val="none"/>
          <w:lang w:val="en-IN"/>
        </w:rPr>
        <w:t xml:space="preserve"> </w:t>
      </w:r>
      <w:r>
        <w:rPr>
          <w:sz w:val="24"/>
          <w:szCs w:val="24"/>
          <w:highlight w:val="none"/>
        </w:rPr>
        <w:t>Database</w:t>
      </w:r>
    </w:p>
    <w:p>
      <w:pPr>
        <w:pStyle w:val="5"/>
        <w:spacing w:line="360" w:lineRule="auto"/>
        <w:ind w:left="100" w:right="136" w:firstLine="720"/>
        <w:jc w:val="both"/>
        <w:rPr>
          <w:rFonts w:hint="default"/>
          <w:sz w:val="24"/>
          <w:szCs w:val="24"/>
          <w:highlight w:val="none"/>
          <w:lang w:val="en-IN"/>
        </w:rPr>
      </w:pPr>
      <w:r>
        <w:rPr>
          <w:sz w:val="24"/>
          <w:szCs w:val="24"/>
          <w:highlight w:val="none"/>
        </w:rPr>
        <w:t>In this back end we are using the MySQL database for storing and the retrieval of data and</w:t>
      </w:r>
      <w:r>
        <w:rPr>
          <w:spacing w:val="1"/>
          <w:sz w:val="24"/>
          <w:szCs w:val="24"/>
          <w:highlight w:val="none"/>
        </w:rPr>
        <w:t xml:space="preserve"> </w:t>
      </w:r>
      <w:r>
        <w:rPr>
          <w:sz w:val="24"/>
          <w:szCs w:val="24"/>
          <w:highlight w:val="none"/>
        </w:rPr>
        <w:t>there</w:t>
      </w:r>
      <w:r>
        <w:rPr>
          <w:spacing w:val="-2"/>
          <w:sz w:val="24"/>
          <w:szCs w:val="24"/>
          <w:highlight w:val="none"/>
        </w:rPr>
        <w:t xml:space="preserve"> </w:t>
      </w:r>
      <w:r>
        <w:rPr>
          <w:sz w:val="24"/>
          <w:szCs w:val="24"/>
          <w:highlight w:val="none"/>
        </w:rPr>
        <w:t>are</w:t>
      </w:r>
      <w:r>
        <w:rPr>
          <w:spacing w:val="-2"/>
          <w:sz w:val="24"/>
          <w:szCs w:val="24"/>
          <w:highlight w:val="none"/>
        </w:rPr>
        <w:t xml:space="preserve"> </w:t>
      </w:r>
      <w:r>
        <w:rPr>
          <w:sz w:val="24"/>
          <w:szCs w:val="24"/>
          <w:highlight w:val="none"/>
        </w:rPr>
        <w:t xml:space="preserve">two </w:t>
      </w:r>
      <w:r>
        <w:rPr>
          <w:rFonts w:hint="default"/>
          <w:sz w:val="24"/>
          <w:szCs w:val="24"/>
          <w:highlight w:val="none"/>
          <w:lang w:val="en-IN"/>
        </w:rPr>
        <w:t xml:space="preserve">main </w:t>
      </w:r>
      <w:r>
        <w:rPr>
          <w:sz w:val="24"/>
          <w:szCs w:val="24"/>
          <w:highlight w:val="none"/>
        </w:rPr>
        <w:t>table</w:t>
      </w:r>
      <w:r>
        <w:rPr>
          <w:rFonts w:hint="default"/>
          <w:sz w:val="24"/>
          <w:szCs w:val="24"/>
          <w:highlight w:val="none"/>
          <w:lang w:val="en-IN"/>
        </w:rPr>
        <w:t xml:space="preserve">s </w:t>
      </w:r>
      <w:r>
        <w:rPr>
          <w:spacing w:val="-1"/>
          <w:sz w:val="24"/>
          <w:szCs w:val="24"/>
          <w:highlight w:val="none"/>
        </w:rPr>
        <w:t xml:space="preserve"> </w:t>
      </w:r>
      <w:r>
        <w:rPr>
          <w:rFonts w:hint="default"/>
          <w:spacing w:val="-1"/>
          <w:sz w:val="24"/>
          <w:szCs w:val="24"/>
          <w:highlight w:val="none"/>
          <w:lang w:val="en-IN"/>
        </w:rPr>
        <w:t>1.</w:t>
      </w:r>
      <w:r>
        <w:rPr>
          <w:sz w:val="24"/>
          <w:szCs w:val="24"/>
          <w:highlight w:val="none"/>
        </w:rPr>
        <w:t>student</w:t>
      </w:r>
      <w:r>
        <w:rPr>
          <w:rFonts w:hint="default"/>
          <w:sz w:val="24"/>
          <w:szCs w:val="24"/>
          <w:highlight w:val="none"/>
          <w:lang w:val="en-IN"/>
        </w:rPr>
        <w:t xml:space="preserve"> batches</w:t>
      </w:r>
      <w:r>
        <w:rPr>
          <w:spacing w:val="-1"/>
          <w:sz w:val="24"/>
          <w:szCs w:val="24"/>
          <w:highlight w:val="none"/>
        </w:rPr>
        <w:t xml:space="preserve"> </w:t>
      </w:r>
      <w:r>
        <w:rPr>
          <w:sz w:val="24"/>
          <w:szCs w:val="24"/>
          <w:highlight w:val="none"/>
        </w:rPr>
        <w:t xml:space="preserve">and </w:t>
      </w:r>
      <w:r>
        <w:rPr>
          <w:rFonts w:hint="default"/>
          <w:sz w:val="24"/>
          <w:szCs w:val="24"/>
          <w:highlight w:val="none"/>
          <w:lang w:val="en-IN"/>
        </w:rPr>
        <w:t>2.</w:t>
      </w:r>
      <w:r>
        <w:rPr>
          <w:sz w:val="24"/>
          <w:szCs w:val="24"/>
          <w:highlight w:val="none"/>
        </w:rPr>
        <w:t>facult</w:t>
      </w:r>
      <w:r>
        <w:rPr>
          <w:rFonts w:hint="default"/>
          <w:sz w:val="24"/>
          <w:szCs w:val="24"/>
          <w:highlight w:val="none"/>
          <w:lang w:val="en-IN"/>
        </w:rPr>
        <w:t>y</w:t>
      </w:r>
      <w:r>
        <w:rPr>
          <w:sz w:val="24"/>
          <w:szCs w:val="24"/>
          <w:highlight w:val="none"/>
        </w:rPr>
        <w:t>.</w:t>
      </w:r>
      <w:r>
        <w:rPr>
          <w:spacing w:val="-1"/>
          <w:sz w:val="24"/>
          <w:szCs w:val="24"/>
          <w:highlight w:val="none"/>
        </w:rPr>
        <w:t xml:space="preserve"> </w:t>
      </w:r>
      <w:r>
        <w:rPr>
          <w:sz w:val="24"/>
          <w:szCs w:val="24"/>
          <w:highlight w:val="none"/>
        </w:rPr>
        <w:t>If</w:t>
      </w:r>
      <w:r>
        <w:rPr>
          <w:spacing w:val="-3"/>
          <w:sz w:val="24"/>
          <w:szCs w:val="24"/>
          <w:highlight w:val="none"/>
        </w:rPr>
        <w:t xml:space="preserve"> </w:t>
      </w:r>
      <w:r>
        <w:rPr>
          <w:sz w:val="24"/>
          <w:szCs w:val="24"/>
          <w:highlight w:val="none"/>
        </w:rPr>
        <w:t>the registered user is a faculty details will be stored in the</w:t>
      </w:r>
      <w:r>
        <w:rPr>
          <w:spacing w:val="1"/>
          <w:sz w:val="24"/>
          <w:szCs w:val="24"/>
          <w:highlight w:val="none"/>
        </w:rPr>
        <w:t xml:space="preserve"> </w:t>
      </w:r>
      <w:r>
        <w:rPr>
          <w:sz w:val="24"/>
          <w:szCs w:val="24"/>
          <w:highlight w:val="none"/>
        </w:rPr>
        <w:t>faculty</w:t>
      </w:r>
      <w:r>
        <w:rPr>
          <w:rFonts w:hint="default"/>
          <w:sz w:val="24"/>
          <w:szCs w:val="24"/>
          <w:highlight w:val="none"/>
          <w:lang w:val="en-IN"/>
        </w:rPr>
        <w:t xml:space="preserve"> </w:t>
      </w:r>
      <w:r>
        <w:rPr>
          <w:spacing w:val="-1"/>
          <w:sz w:val="24"/>
          <w:szCs w:val="24"/>
          <w:highlight w:val="none"/>
        </w:rPr>
        <w:t xml:space="preserve"> </w:t>
      </w:r>
      <w:r>
        <w:rPr>
          <w:sz w:val="24"/>
          <w:szCs w:val="24"/>
          <w:highlight w:val="none"/>
        </w:rPr>
        <w:t>table.</w:t>
      </w:r>
      <w:r>
        <w:rPr>
          <w:rFonts w:hint="default"/>
          <w:sz w:val="24"/>
          <w:szCs w:val="24"/>
          <w:highlight w:val="none"/>
          <w:lang w:val="en-IN"/>
        </w:rPr>
        <w:t>For each new batches a new database will automatically created.</w:t>
      </w:r>
    </w:p>
    <w:p>
      <w:pPr>
        <w:pStyle w:val="5"/>
        <w:spacing w:before="5" w:line="360" w:lineRule="auto"/>
        <w:jc w:val="center"/>
        <w:rPr>
          <w:rFonts w:hint="default"/>
          <w:sz w:val="24"/>
          <w:szCs w:val="24"/>
          <w:highlight w:val="none"/>
          <w:lang w:val="en-IN"/>
        </w:rPr>
      </w:pPr>
      <w:r>
        <w:drawing>
          <wp:inline distT="0" distB="0" distL="114300" distR="114300">
            <wp:extent cx="278130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781300" cy="1504950"/>
                    </a:xfrm>
                    <a:prstGeom prst="rect">
                      <a:avLst/>
                    </a:prstGeom>
                    <a:noFill/>
                    <a:ln>
                      <a:noFill/>
                    </a:ln>
                  </pic:spPr>
                </pic:pic>
              </a:graphicData>
            </a:graphic>
          </wp:inline>
        </w:drawing>
      </w:r>
    </w:p>
    <w:p>
      <w:pPr>
        <w:pStyle w:val="2"/>
        <w:spacing w:before="0" w:line="360" w:lineRule="auto"/>
        <w:ind w:left="2658" w:right="2695"/>
        <w:jc w:val="center"/>
        <w:rPr>
          <w:rFonts w:hint="default"/>
          <w:sz w:val="24"/>
          <w:szCs w:val="24"/>
          <w:highlight w:val="none"/>
          <w:lang w:val="en-IN"/>
        </w:rPr>
      </w:pPr>
      <w:r>
        <w:rPr>
          <w:sz w:val="24"/>
          <w:szCs w:val="24"/>
          <w:highlight w:val="none"/>
        </w:rPr>
        <w:t>FIG-3</w:t>
      </w:r>
      <w:r>
        <w:rPr>
          <w:spacing w:val="-3"/>
          <w:sz w:val="24"/>
          <w:szCs w:val="24"/>
          <w:highlight w:val="none"/>
        </w:rPr>
        <w:t xml:space="preserve"> </w:t>
      </w:r>
      <w:r>
        <w:rPr>
          <w:rFonts w:hint="default"/>
          <w:spacing w:val="-3"/>
          <w:sz w:val="24"/>
          <w:szCs w:val="24"/>
          <w:highlight w:val="none"/>
          <w:lang w:val="en-IN"/>
        </w:rPr>
        <w:t>M</w:t>
      </w:r>
      <w:r>
        <w:rPr>
          <w:rFonts w:hint="default"/>
          <w:sz w:val="24"/>
          <w:szCs w:val="24"/>
          <w:highlight w:val="none"/>
          <w:lang w:val="en-IN"/>
        </w:rPr>
        <w:t xml:space="preserve">ARK </w:t>
      </w:r>
      <w:r>
        <w:rPr>
          <w:sz w:val="24"/>
          <w:szCs w:val="24"/>
          <w:highlight w:val="none"/>
        </w:rPr>
        <w:t>TABLE</w:t>
      </w:r>
    </w:p>
    <w:p>
      <w:pPr>
        <w:pStyle w:val="5"/>
        <w:spacing w:before="5" w:line="360" w:lineRule="auto"/>
        <w:jc w:val="center"/>
        <w:rPr>
          <w:rFonts w:hint="default"/>
          <w:sz w:val="24"/>
          <w:szCs w:val="24"/>
          <w:highlight w:val="none"/>
          <w:lang w:val="en-IN"/>
        </w:rPr>
      </w:pPr>
      <w:r>
        <w:drawing>
          <wp:inline distT="0" distB="0" distL="114300" distR="114300">
            <wp:extent cx="1829435" cy="2552700"/>
            <wp:effectExtent l="0" t="0" r="1841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rcRect r="26692"/>
                    <a:stretch>
                      <a:fillRect/>
                    </a:stretch>
                  </pic:blipFill>
                  <pic:spPr>
                    <a:xfrm>
                      <a:off x="0" y="0"/>
                      <a:ext cx="1829435" cy="2552700"/>
                    </a:xfrm>
                    <a:prstGeom prst="rect">
                      <a:avLst/>
                    </a:prstGeom>
                    <a:noFill/>
                    <a:ln>
                      <a:noFill/>
                    </a:ln>
                  </pic:spPr>
                </pic:pic>
              </a:graphicData>
            </a:graphic>
          </wp:inline>
        </w:drawing>
      </w:r>
    </w:p>
    <w:p>
      <w:pPr>
        <w:pStyle w:val="2"/>
        <w:spacing w:before="0" w:line="360" w:lineRule="auto"/>
        <w:ind w:left="2658" w:right="2695"/>
        <w:jc w:val="center"/>
        <w:rPr>
          <w:sz w:val="24"/>
          <w:szCs w:val="24"/>
          <w:highlight w:val="none"/>
        </w:rPr>
      </w:pPr>
      <w:r>
        <w:rPr>
          <w:sz w:val="24"/>
          <w:szCs w:val="24"/>
          <w:highlight w:val="none"/>
        </w:rPr>
        <w:t>FIG-</w:t>
      </w:r>
      <w:r>
        <w:rPr>
          <w:rFonts w:hint="default"/>
          <w:sz w:val="24"/>
          <w:szCs w:val="24"/>
          <w:highlight w:val="none"/>
          <w:lang w:val="en-IN"/>
        </w:rPr>
        <w:t>4</w:t>
      </w:r>
      <w:r>
        <w:rPr>
          <w:spacing w:val="-3"/>
          <w:sz w:val="24"/>
          <w:szCs w:val="24"/>
          <w:highlight w:val="none"/>
        </w:rPr>
        <w:t xml:space="preserve"> </w:t>
      </w:r>
      <w:r>
        <w:rPr>
          <w:sz w:val="24"/>
          <w:szCs w:val="24"/>
          <w:highlight w:val="none"/>
        </w:rPr>
        <w:t>STUDENT</w:t>
      </w:r>
      <w:r>
        <w:rPr>
          <w:spacing w:val="-3"/>
          <w:sz w:val="24"/>
          <w:szCs w:val="24"/>
          <w:highlight w:val="none"/>
        </w:rPr>
        <w:t xml:space="preserve"> </w:t>
      </w:r>
      <w:r>
        <w:rPr>
          <w:sz w:val="24"/>
          <w:szCs w:val="24"/>
          <w:highlight w:val="none"/>
        </w:rPr>
        <w:t>TABLE</w:t>
      </w:r>
    </w:p>
    <w:p>
      <w:pPr>
        <w:pStyle w:val="5"/>
        <w:spacing w:before="5" w:line="360" w:lineRule="auto"/>
        <w:jc w:val="center"/>
        <w:rPr>
          <w:rFonts w:hint="default"/>
          <w:sz w:val="24"/>
          <w:szCs w:val="24"/>
          <w:highlight w:val="none"/>
          <w:lang w:val="en-IN"/>
        </w:rPr>
      </w:pPr>
    </w:p>
    <w:p>
      <w:pPr>
        <w:pStyle w:val="5"/>
        <w:spacing w:before="5" w:line="360" w:lineRule="auto"/>
        <w:jc w:val="center"/>
        <w:rPr>
          <w:rFonts w:hint="default"/>
          <w:sz w:val="24"/>
          <w:szCs w:val="24"/>
          <w:highlight w:val="none"/>
          <w:lang w:val="en-IN"/>
        </w:rPr>
      </w:pPr>
      <w:r>
        <w:rPr>
          <w:rFonts w:hint="default"/>
          <w:sz w:val="24"/>
          <w:szCs w:val="24"/>
          <w:highlight w:val="none"/>
          <w:lang w:val="en-IN"/>
        </w:rPr>
        <w:drawing>
          <wp:inline distT="0" distB="0" distL="114300" distR="114300">
            <wp:extent cx="4603115" cy="483235"/>
            <wp:effectExtent l="0" t="0" r="6985" b="12065"/>
            <wp:docPr id="10" name="Picture 10" descr="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b1"/>
                    <pic:cNvPicPr>
                      <a:picLocks noChangeAspect="1"/>
                    </pic:cNvPicPr>
                  </pic:nvPicPr>
                  <pic:blipFill>
                    <a:blip r:embed="rId11"/>
                    <a:srcRect l="27379" b="46295"/>
                    <a:stretch>
                      <a:fillRect/>
                    </a:stretch>
                  </pic:blipFill>
                  <pic:spPr>
                    <a:xfrm>
                      <a:off x="0" y="0"/>
                      <a:ext cx="4603115" cy="483235"/>
                    </a:xfrm>
                    <a:prstGeom prst="rect">
                      <a:avLst/>
                    </a:prstGeom>
                  </pic:spPr>
                </pic:pic>
              </a:graphicData>
            </a:graphic>
          </wp:inline>
        </w:drawing>
      </w:r>
    </w:p>
    <w:p>
      <w:pPr>
        <w:pStyle w:val="5"/>
        <w:spacing w:before="1" w:line="360" w:lineRule="auto"/>
        <w:rPr>
          <w:b/>
          <w:sz w:val="24"/>
          <w:szCs w:val="24"/>
          <w:highlight w:val="none"/>
        </w:rPr>
      </w:pPr>
    </w:p>
    <w:p>
      <w:pPr>
        <w:spacing w:before="0" w:line="360" w:lineRule="auto"/>
        <w:ind w:left="2658" w:right="2693" w:firstLine="0"/>
        <w:jc w:val="center"/>
        <w:rPr>
          <w:b/>
          <w:sz w:val="24"/>
          <w:szCs w:val="24"/>
          <w:highlight w:val="none"/>
        </w:rPr>
      </w:pPr>
      <w:r>
        <w:rPr>
          <w:b/>
          <w:sz w:val="24"/>
          <w:szCs w:val="24"/>
          <w:highlight w:val="none"/>
        </w:rPr>
        <w:t>FIG-</w:t>
      </w:r>
      <w:r>
        <w:rPr>
          <w:rFonts w:hint="default"/>
          <w:b/>
          <w:sz w:val="24"/>
          <w:szCs w:val="24"/>
          <w:highlight w:val="none"/>
          <w:lang w:val="en-IN"/>
        </w:rPr>
        <w:t>5</w:t>
      </w:r>
      <w:r>
        <w:rPr>
          <w:b/>
          <w:spacing w:val="-2"/>
          <w:sz w:val="24"/>
          <w:szCs w:val="24"/>
          <w:highlight w:val="none"/>
        </w:rPr>
        <w:t xml:space="preserve"> </w:t>
      </w:r>
      <w:r>
        <w:rPr>
          <w:b/>
          <w:sz w:val="24"/>
          <w:szCs w:val="24"/>
          <w:highlight w:val="none"/>
        </w:rPr>
        <w:t>FACULTY</w:t>
      </w:r>
      <w:r>
        <w:rPr>
          <w:b/>
          <w:spacing w:val="-2"/>
          <w:sz w:val="24"/>
          <w:szCs w:val="24"/>
          <w:highlight w:val="none"/>
        </w:rPr>
        <w:t xml:space="preserve"> </w:t>
      </w:r>
      <w:r>
        <w:rPr>
          <w:b/>
          <w:sz w:val="24"/>
          <w:szCs w:val="24"/>
          <w:highlight w:val="none"/>
        </w:rPr>
        <w:t>TABLE</w:t>
      </w:r>
    </w:p>
    <w:p>
      <w:pPr>
        <w:pStyle w:val="5"/>
        <w:spacing w:line="360" w:lineRule="auto"/>
        <w:ind w:left="100" w:right="140" w:firstLine="720"/>
        <w:jc w:val="both"/>
        <w:rPr>
          <w:rFonts w:hint="default"/>
          <w:sz w:val="24"/>
          <w:szCs w:val="24"/>
          <w:highlight w:val="none"/>
          <w:lang w:val="en-IN"/>
        </w:rPr>
      </w:pPr>
      <w:r>
        <w:rPr>
          <w:sz w:val="24"/>
          <w:szCs w:val="24"/>
          <w:highlight w:val="none"/>
        </w:rPr>
        <w:t>Then</w:t>
      </w:r>
      <w:r>
        <w:rPr>
          <w:spacing w:val="-9"/>
          <w:sz w:val="24"/>
          <w:szCs w:val="24"/>
          <w:highlight w:val="none"/>
        </w:rPr>
        <w:t xml:space="preserve"> </w:t>
      </w:r>
      <w:r>
        <w:rPr>
          <w:sz w:val="24"/>
          <w:szCs w:val="24"/>
          <w:highlight w:val="none"/>
        </w:rPr>
        <w:t>if</w:t>
      </w:r>
      <w:r>
        <w:rPr>
          <w:spacing w:val="-8"/>
          <w:sz w:val="24"/>
          <w:szCs w:val="24"/>
          <w:highlight w:val="none"/>
        </w:rPr>
        <w:t xml:space="preserve"> </w:t>
      </w:r>
      <w:r>
        <w:rPr>
          <w:sz w:val="24"/>
          <w:szCs w:val="24"/>
          <w:highlight w:val="none"/>
        </w:rPr>
        <w:t>the</w:t>
      </w:r>
      <w:r>
        <w:rPr>
          <w:spacing w:val="-9"/>
          <w:sz w:val="24"/>
          <w:szCs w:val="24"/>
          <w:highlight w:val="none"/>
        </w:rPr>
        <w:t xml:space="preserve"> </w:t>
      </w:r>
      <w:r>
        <w:rPr>
          <w:sz w:val="24"/>
          <w:szCs w:val="24"/>
          <w:highlight w:val="none"/>
        </w:rPr>
        <w:t>faculty</w:t>
      </w:r>
      <w:r>
        <w:rPr>
          <w:spacing w:val="-8"/>
          <w:sz w:val="24"/>
          <w:szCs w:val="24"/>
          <w:highlight w:val="none"/>
        </w:rPr>
        <w:t xml:space="preserve"> </w:t>
      </w:r>
      <w:r>
        <w:rPr>
          <w:sz w:val="24"/>
          <w:szCs w:val="24"/>
          <w:highlight w:val="none"/>
        </w:rPr>
        <w:t>Create</w:t>
      </w:r>
      <w:r>
        <w:rPr>
          <w:spacing w:val="-7"/>
          <w:sz w:val="24"/>
          <w:szCs w:val="24"/>
          <w:highlight w:val="none"/>
        </w:rPr>
        <w:t xml:space="preserve"> </w:t>
      </w:r>
      <w:r>
        <w:rPr>
          <w:sz w:val="24"/>
          <w:szCs w:val="24"/>
          <w:highlight w:val="none"/>
        </w:rPr>
        <w:t>a</w:t>
      </w:r>
      <w:r>
        <w:rPr>
          <w:spacing w:val="-10"/>
          <w:sz w:val="24"/>
          <w:szCs w:val="24"/>
          <w:highlight w:val="none"/>
        </w:rPr>
        <w:t xml:space="preserve"> </w:t>
      </w:r>
      <w:r>
        <w:rPr>
          <w:rFonts w:hint="default"/>
          <w:spacing w:val="-10"/>
          <w:sz w:val="24"/>
          <w:szCs w:val="24"/>
          <w:highlight w:val="none"/>
          <w:lang w:val="en-IN"/>
        </w:rPr>
        <w:t xml:space="preserve">new batch </w:t>
      </w:r>
      <w:r>
        <w:rPr>
          <w:sz w:val="24"/>
          <w:szCs w:val="24"/>
          <w:highlight w:val="none"/>
        </w:rPr>
        <w:t>the</w:t>
      </w:r>
      <w:r>
        <w:rPr>
          <w:spacing w:val="-9"/>
          <w:sz w:val="24"/>
          <w:szCs w:val="24"/>
          <w:highlight w:val="none"/>
        </w:rPr>
        <w:t xml:space="preserve"> </w:t>
      </w:r>
      <w:r>
        <w:rPr>
          <w:rFonts w:hint="default"/>
          <w:spacing w:val="-9"/>
          <w:sz w:val="24"/>
          <w:szCs w:val="24"/>
          <w:highlight w:val="none"/>
          <w:lang w:val="en-IN"/>
        </w:rPr>
        <w:t>batch</w:t>
      </w:r>
      <w:r>
        <w:rPr>
          <w:spacing w:val="-8"/>
          <w:sz w:val="24"/>
          <w:szCs w:val="24"/>
          <w:highlight w:val="none"/>
        </w:rPr>
        <w:t xml:space="preserve"> </w:t>
      </w:r>
      <w:r>
        <w:rPr>
          <w:sz w:val="24"/>
          <w:szCs w:val="24"/>
          <w:highlight w:val="none"/>
        </w:rPr>
        <w:t>name</w:t>
      </w:r>
      <w:r>
        <w:rPr>
          <w:spacing w:val="-9"/>
          <w:sz w:val="24"/>
          <w:szCs w:val="24"/>
          <w:highlight w:val="none"/>
        </w:rPr>
        <w:t xml:space="preserve"> </w:t>
      </w:r>
      <w:r>
        <w:rPr>
          <w:sz w:val="24"/>
          <w:szCs w:val="24"/>
          <w:highlight w:val="none"/>
        </w:rPr>
        <w:t>will</w:t>
      </w:r>
      <w:r>
        <w:rPr>
          <w:spacing w:val="-7"/>
          <w:sz w:val="24"/>
          <w:szCs w:val="24"/>
          <w:highlight w:val="none"/>
        </w:rPr>
        <w:t xml:space="preserve"> </w:t>
      </w:r>
      <w:r>
        <w:rPr>
          <w:sz w:val="24"/>
          <w:szCs w:val="24"/>
          <w:highlight w:val="none"/>
        </w:rPr>
        <w:t>b</w:t>
      </w:r>
      <w:r>
        <w:rPr>
          <w:rFonts w:hint="default"/>
          <w:sz w:val="24"/>
          <w:szCs w:val="24"/>
          <w:highlight w:val="none"/>
          <w:lang w:val="en-IN"/>
        </w:rPr>
        <w:t>e</w:t>
      </w:r>
      <w:r>
        <w:rPr>
          <w:spacing w:val="-6"/>
          <w:sz w:val="24"/>
          <w:szCs w:val="24"/>
          <w:highlight w:val="none"/>
        </w:rPr>
        <w:t xml:space="preserve"> </w:t>
      </w:r>
      <w:r>
        <w:rPr>
          <w:rFonts w:hint="default"/>
          <w:spacing w:val="-6"/>
          <w:sz w:val="24"/>
          <w:szCs w:val="24"/>
          <w:highlight w:val="none"/>
          <w:lang w:val="en-IN"/>
        </w:rPr>
        <w:t xml:space="preserve"> saved in </w:t>
      </w:r>
      <w:r>
        <w:rPr>
          <w:sz w:val="24"/>
          <w:szCs w:val="24"/>
          <w:highlight w:val="none"/>
        </w:rPr>
        <w:t>another</w:t>
      </w:r>
      <w:r>
        <w:rPr>
          <w:spacing w:val="-9"/>
          <w:sz w:val="24"/>
          <w:szCs w:val="24"/>
          <w:highlight w:val="none"/>
        </w:rPr>
        <w:t xml:space="preserve"> </w:t>
      </w:r>
      <w:r>
        <w:rPr>
          <w:sz w:val="24"/>
          <w:szCs w:val="24"/>
          <w:highlight w:val="none"/>
        </w:rPr>
        <w:t>table</w:t>
      </w:r>
      <w:r>
        <w:rPr>
          <w:spacing w:val="-10"/>
          <w:sz w:val="24"/>
          <w:szCs w:val="24"/>
          <w:highlight w:val="none"/>
        </w:rPr>
        <w:t xml:space="preserve"> </w:t>
      </w:r>
      <w:r>
        <w:rPr>
          <w:sz w:val="24"/>
          <w:szCs w:val="24"/>
          <w:highlight w:val="none"/>
        </w:rPr>
        <w:t>and</w:t>
      </w:r>
      <w:r>
        <w:rPr>
          <w:spacing w:val="-1"/>
          <w:sz w:val="24"/>
          <w:szCs w:val="24"/>
          <w:highlight w:val="none"/>
        </w:rPr>
        <w:t xml:space="preserve"> </w:t>
      </w:r>
      <w:r>
        <w:rPr>
          <w:sz w:val="24"/>
          <w:szCs w:val="24"/>
          <w:highlight w:val="none"/>
        </w:rPr>
        <w:t>it will also create</w:t>
      </w:r>
      <w:r>
        <w:rPr>
          <w:spacing w:val="1"/>
          <w:sz w:val="24"/>
          <w:szCs w:val="24"/>
          <w:highlight w:val="none"/>
        </w:rPr>
        <w:t xml:space="preserve"> </w:t>
      </w:r>
      <w:r>
        <w:rPr>
          <w:sz w:val="24"/>
          <w:szCs w:val="24"/>
          <w:highlight w:val="none"/>
        </w:rPr>
        <w:t>a</w:t>
      </w:r>
      <w:r>
        <w:rPr>
          <w:spacing w:val="-1"/>
          <w:sz w:val="24"/>
          <w:szCs w:val="24"/>
          <w:highlight w:val="none"/>
        </w:rPr>
        <w:t xml:space="preserve"> </w:t>
      </w:r>
      <w:r>
        <w:rPr>
          <w:sz w:val="24"/>
          <w:szCs w:val="24"/>
          <w:highlight w:val="none"/>
        </w:rPr>
        <w:t>new tabl</w:t>
      </w:r>
      <w:r>
        <w:rPr>
          <w:rFonts w:hint="default"/>
          <w:sz w:val="24"/>
          <w:szCs w:val="24"/>
          <w:highlight w:val="none"/>
          <w:lang w:val="en-IN"/>
        </w:rPr>
        <w:t>e as well as new database.</w:t>
      </w:r>
    </w:p>
    <w:p>
      <w:pPr>
        <w:spacing w:after="0" w:line="360" w:lineRule="auto"/>
        <w:jc w:val="both"/>
        <w:rPr>
          <w:sz w:val="24"/>
          <w:szCs w:val="24"/>
          <w:highlight w:val="none"/>
        </w:rPr>
        <w:sectPr>
          <w:pgSz w:w="11910" w:h="16840"/>
          <w:pgMar w:top="1360" w:right="940" w:bottom="1200" w:left="980" w:header="0" w:footer="1000" w:gutter="0"/>
          <w:pgNumType w:fmt="decimal"/>
          <w:cols w:space="720" w:num="1"/>
        </w:sectPr>
      </w:pPr>
    </w:p>
    <w:p>
      <w:pPr>
        <w:pStyle w:val="2"/>
        <w:spacing w:line="360" w:lineRule="auto"/>
        <w:ind w:left="3307" w:right="3202" w:firstLine="900"/>
        <w:rPr>
          <w:spacing w:val="1"/>
          <w:sz w:val="24"/>
          <w:szCs w:val="24"/>
          <w:highlight w:val="none"/>
        </w:rPr>
      </w:pPr>
      <w:r>
        <w:rPr>
          <w:sz w:val="24"/>
          <w:szCs w:val="24"/>
          <w:highlight w:val="none"/>
        </w:rPr>
        <w:t>CHAPTER – 8</w:t>
      </w:r>
      <w:r>
        <w:rPr>
          <w:spacing w:val="1"/>
          <w:sz w:val="24"/>
          <w:szCs w:val="24"/>
          <w:highlight w:val="none"/>
        </w:rPr>
        <w:t xml:space="preserve"> </w:t>
      </w:r>
    </w:p>
    <w:p>
      <w:pPr>
        <w:spacing w:line="360" w:lineRule="auto"/>
        <w:jc w:val="center"/>
        <w:rPr>
          <w:rFonts w:hint="default"/>
          <w:b/>
          <w:sz w:val="24"/>
          <w:szCs w:val="24"/>
          <w:highlight w:val="none"/>
          <w:lang w:val="en-IN"/>
        </w:rPr>
      </w:pPr>
      <w:r>
        <w:rPr>
          <w:rFonts w:hint="default"/>
          <w:b/>
          <w:sz w:val="24"/>
          <w:szCs w:val="24"/>
          <w:highlight w:val="none"/>
          <w:lang w:val="en-IN"/>
        </w:rPr>
        <w:t>CALCULATING PROCESS</w:t>
      </w:r>
    </w:p>
    <w:p>
      <w:pPr>
        <w:spacing w:line="360" w:lineRule="auto"/>
        <w:jc w:val="both"/>
        <w:rPr>
          <w:rFonts w:hint="default"/>
          <w:b/>
          <w:sz w:val="24"/>
          <w:szCs w:val="24"/>
          <w:highlight w:val="none"/>
          <w:lang w:val="en-IN"/>
        </w:rPr>
      </w:pPr>
      <w:r>
        <w:rPr>
          <w:rFonts w:hint="default"/>
          <w:b/>
          <w:sz w:val="24"/>
          <w:szCs w:val="24"/>
          <w:highlight w:val="none"/>
          <w:lang w:val="en-IN"/>
        </w:rPr>
        <w:t>Course outcome Attainment Evaluation Process</w:t>
      </w:r>
    </w:p>
    <w:p>
      <w:pPr>
        <w:spacing w:line="360" w:lineRule="auto"/>
        <w:ind w:firstLine="720" w:firstLineChars="0"/>
        <w:jc w:val="both"/>
        <w:rPr>
          <w:rFonts w:hint="default"/>
          <w:b w:val="0"/>
          <w:bCs/>
          <w:sz w:val="24"/>
          <w:szCs w:val="24"/>
          <w:highlight w:val="none"/>
          <w:lang w:val="en-IN"/>
        </w:rPr>
      </w:pPr>
      <w:r>
        <w:rPr>
          <w:rFonts w:hint="default"/>
          <w:b w:val="0"/>
          <w:bCs/>
          <w:sz w:val="24"/>
          <w:szCs w:val="24"/>
          <w:highlight w:val="none"/>
          <w:lang w:val="en-IN"/>
        </w:rPr>
        <w:t>The process used to evaluate the course outcome attainment is explained in the figure below</w:t>
      </w:r>
    </w:p>
    <w:p>
      <w:pPr>
        <w:spacing w:line="360" w:lineRule="auto"/>
        <w:ind w:firstLine="720" w:firstLineChars="0"/>
        <w:jc w:val="both"/>
        <w:rPr>
          <w:rFonts w:hint="default"/>
          <w:b w:val="0"/>
          <w:bCs/>
          <w:sz w:val="24"/>
          <w:szCs w:val="24"/>
          <w:highlight w:val="none"/>
          <w:lang w:val="en-IN"/>
        </w:rPr>
      </w:pPr>
      <w:r>
        <w:rPr>
          <w:rFonts w:ascii="Times New Roman" w:hAnsi="Times New Roman" w:eastAsia="Times New Roman" w:cs="Times New Roman"/>
          <w:color w:val="000000" w:themeColor="text1"/>
          <w:sz w:val="24"/>
          <w:szCs w:val="24"/>
          <w:highlight w:val="none"/>
          <w:lang w:val="en-US"/>
          <w14:textFill>
            <w14:solidFill>
              <w14:schemeClr w14:val="tx1"/>
            </w14:solidFill>
          </w14:textFill>
        </w:rPr>
        <w:drawing>
          <wp:anchor distT="0" distB="0" distL="114300" distR="114300" simplePos="0" relativeHeight="251661312" behindDoc="1" locked="0" layoutInCell="1" allowOverlap="1">
            <wp:simplePos x="0" y="0"/>
            <wp:positionH relativeFrom="column">
              <wp:posOffset>1569720</wp:posOffset>
            </wp:positionH>
            <wp:positionV relativeFrom="paragraph">
              <wp:posOffset>78105</wp:posOffset>
            </wp:positionV>
            <wp:extent cx="2924175" cy="2808605"/>
            <wp:effectExtent l="0" t="0" r="9525" b="10795"/>
            <wp:wrapTight wrapText="bothSides">
              <wp:wrapPolygon>
                <wp:start x="0" y="0"/>
                <wp:lineTo x="0" y="21390"/>
                <wp:lineTo x="21530" y="21390"/>
                <wp:lineTo x="21530" y="0"/>
                <wp:lineTo x="0" y="0"/>
              </wp:wrapPolygon>
            </wp:wrapTight>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24175" cy="2808605"/>
                    </a:xfrm>
                    <a:prstGeom prst="rect">
                      <a:avLst/>
                    </a:prstGeom>
                    <a:noFill/>
                  </pic:spPr>
                </pic:pic>
              </a:graphicData>
            </a:graphic>
          </wp:anchor>
        </w:drawing>
      </w:r>
    </w:p>
    <w:p>
      <w:pPr>
        <w:spacing w:line="360" w:lineRule="auto"/>
        <w:ind w:firstLine="720" w:firstLineChars="0"/>
        <w:jc w:val="both"/>
        <w:rPr>
          <w:rFonts w:hint="default"/>
          <w:b w:val="0"/>
          <w:bCs/>
          <w:sz w:val="24"/>
          <w:szCs w:val="24"/>
          <w:highlight w:val="none"/>
          <w:lang w:val="en-IN"/>
        </w:rPr>
      </w:pPr>
      <w:r>
        <w:rPr>
          <w:rFonts w:hint="default"/>
          <w:b w:val="0"/>
          <w:bCs/>
          <w:sz w:val="24"/>
          <w:szCs w:val="24"/>
          <w:highlight w:val="none"/>
          <w:lang w:val="en-IN"/>
        </w:rPr>
        <w:tab/>
      </w: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line="360" w:lineRule="auto"/>
        <w:ind w:firstLine="720" w:firstLineChars="0"/>
        <w:jc w:val="both"/>
        <w:rPr>
          <w:rFonts w:hint="default"/>
          <w:b w:val="0"/>
          <w:bCs/>
          <w:sz w:val="24"/>
          <w:szCs w:val="24"/>
          <w:highlight w:val="none"/>
          <w:lang w:val="en-IN"/>
        </w:rPr>
      </w:pPr>
    </w:p>
    <w:p>
      <w:pPr>
        <w:spacing w:before="0" w:line="360" w:lineRule="auto"/>
        <w:ind w:left="2658" w:right="2693" w:firstLine="0"/>
        <w:jc w:val="center"/>
        <w:rPr>
          <w:rFonts w:hint="default"/>
          <w:b/>
          <w:sz w:val="24"/>
          <w:szCs w:val="24"/>
          <w:highlight w:val="none"/>
          <w:lang w:val="en-IN"/>
        </w:rPr>
      </w:pPr>
      <w:r>
        <w:rPr>
          <w:b/>
          <w:sz w:val="24"/>
          <w:szCs w:val="24"/>
          <w:highlight w:val="none"/>
        </w:rPr>
        <w:t>FIG-</w:t>
      </w:r>
      <w:r>
        <w:rPr>
          <w:rFonts w:hint="default"/>
          <w:b/>
          <w:sz w:val="24"/>
          <w:szCs w:val="24"/>
          <w:highlight w:val="none"/>
          <w:lang w:val="en-IN"/>
        </w:rPr>
        <w:t>6</w:t>
      </w:r>
      <w:r>
        <w:rPr>
          <w:b/>
          <w:spacing w:val="-2"/>
          <w:sz w:val="24"/>
          <w:szCs w:val="24"/>
          <w:highlight w:val="none"/>
        </w:rPr>
        <w:t xml:space="preserve"> </w:t>
      </w:r>
      <w:r>
        <w:rPr>
          <w:rFonts w:hint="default"/>
          <w:b/>
          <w:spacing w:val="-2"/>
          <w:sz w:val="24"/>
          <w:szCs w:val="24"/>
          <w:highlight w:val="none"/>
          <w:lang w:val="en-IN"/>
        </w:rPr>
        <w:t>ASSESSMENT CYCLE</w:t>
      </w:r>
    </w:p>
    <w:p>
      <w:pPr>
        <w:spacing w:line="360" w:lineRule="auto"/>
        <w:jc w:val="both"/>
        <w:rPr>
          <w:rFonts w:hint="default"/>
          <w:b w:val="0"/>
          <w:bCs/>
          <w:sz w:val="24"/>
          <w:szCs w:val="24"/>
          <w:highlight w:val="none"/>
          <w:lang w:val="en-IN"/>
        </w:rPr>
      </w:pPr>
    </w:p>
    <w:p>
      <w:pPr>
        <w:numPr>
          <w:ilvl w:val="0"/>
          <w:numId w:val="13"/>
        </w:numPr>
        <w:shd w:val="clear" w:color="auto" w:fill="FFFFFF" w:themeFill="background1"/>
        <w:autoSpaceDE w:val="0"/>
        <w:autoSpaceDN w:val="0"/>
        <w:spacing w:after="240" w:line="360" w:lineRule="auto"/>
        <w:ind w:left="72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Select / Define Course Outcome</w:t>
      </w:r>
    </w:p>
    <w:p>
      <w:pPr>
        <w:numPr>
          <w:ilvl w:val="0"/>
          <w:numId w:val="14"/>
        </w:numPr>
        <w:tabs>
          <w:tab w:val="left" w:pos="420"/>
          <w:tab w:val="clear" w:pos="840"/>
        </w:tabs>
        <w:spacing w:line="360" w:lineRule="auto"/>
        <w:ind w:left="840" w:leftChars="0" w:right="0" w:rightChars="0" w:hanging="420" w:firstLineChars="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Every course will have common, core expectations for student learning.</w:t>
      </w:r>
    </w:p>
    <w:p>
      <w:pPr>
        <w:numPr>
          <w:ilvl w:val="0"/>
          <w:numId w:val="14"/>
        </w:numPr>
        <w:tabs>
          <w:tab w:val="left" w:pos="420"/>
          <w:tab w:val="clear" w:pos="840"/>
        </w:tabs>
        <w:spacing w:line="360" w:lineRule="auto"/>
        <w:ind w:left="840" w:leftChars="0" w:right="0" w:rightChars="0" w:hanging="420" w:firstLineChars="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These expectations are the most important things a student who passes the course will take</w:t>
      </w:r>
    </w:p>
    <w:p>
      <w:pPr>
        <w:numPr>
          <w:ilvl w:val="0"/>
          <w:numId w:val="0"/>
        </w:numPr>
        <w:tabs>
          <w:tab w:val="left" w:pos="420"/>
        </w:tabs>
        <w:spacing w:line="360" w:lineRule="auto"/>
        <w:ind w:left="420" w:leftChars="0" w:right="0" w:rightChars="0" w:firstLine="360" w:firstLineChars="15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away from any section of the course.</w:t>
      </w:r>
    </w:p>
    <w:p>
      <w:pPr>
        <w:numPr>
          <w:ilvl w:val="0"/>
          <w:numId w:val="14"/>
        </w:numPr>
        <w:tabs>
          <w:tab w:val="left" w:pos="420"/>
          <w:tab w:val="clear" w:pos="840"/>
        </w:tabs>
        <w:spacing w:line="360" w:lineRule="auto"/>
        <w:ind w:left="840" w:leftChars="0" w:right="0" w:rightChars="0" w:hanging="420" w:firstLineChars="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Every course coordinator will define 5 to 6 course outcomes for every course and the course</w:t>
      </w:r>
    </w:p>
    <w:p>
      <w:pPr>
        <w:numPr>
          <w:ilvl w:val="0"/>
          <w:numId w:val="0"/>
        </w:numPr>
        <w:tabs>
          <w:tab w:val="left" w:pos="420"/>
        </w:tabs>
        <w:spacing w:line="360" w:lineRule="auto"/>
        <w:ind w:left="420" w:leftChars="0" w:right="0" w:rightChars="0" w:firstLine="360" w:firstLineChars="150"/>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outcomes are validated and approved by the Program Assessment Committee. </w:t>
      </w:r>
    </w:p>
    <w:p>
      <w:pPr>
        <w:numPr>
          <w:ilvl w:val="0"/>
          <w:numId w:val="14"/>
        </w:numPr>
        <w:tabs>
          <w:tab w:val="left" w:pos="420"/>
          <w:tab w:val="clear" w:pos="840"/>
        </w:tabs>
        <w:spacing w:line="360" w:lineRule="auto"/>
        <w:ind w:left="840" w:leftChars="0" w:right="0" w:righ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Framing the course outcomes is pictured as follows</w:t>
      </w:r>
    </w:p>
    <w:p>
      <w:pPr>
        <w:widowControl w:val="0"/>
        <w:numPr>
          <w:ilvl w:val="0"/>
          <w:numId w:val="0"/>
        </w:numPr>
        <w:autoSpaceDE w:val="0"/>
        <w:autoSpaceDN w:val="0"/>
        <w:spacing w:before="0" w:after="0" w:line="360" w:lineRule="auto"/>
        <w:ind w:right="0" w:rightChars="0"/>
        <w:jc w:val="center"/>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ascii="Times New Roman" w:hAnsi="Times New Roman" w:eastAsia="Times New Roman" w:cs="Times New Roman"/>
          <w:color w:val="000000" w:themeColor="text1"/>
          <w:sz w:val="24"/>
          <w:szCs w:val="24"/>
          <w:highlight w:val="none"/>
          <w:lang w:val="en-US"/>
          <w14:textFill>
            <w14:solidFill>
              <w14:schemeClr w14:val="tx1"/>
            </w14:solidFill>
          </w14:textFill>
        </w:rPr>
        <w:drawing>
          <wp:inline distT="114300" distB="114300" distL="114300" distR="114300">
            <wp:extent cx="3578225" cy="2089150"/>
            <wp:effectExtent l="0" t="0" r="3175" b="0"/>
            <wp:docPr id="26" name="image10.png"/>
            <wp:cNvGraphicFramePr/>
            <a:graphic xmlns:a="http://schemas.openxmlformats.org/drawingml/2006/main">
              <a:graphicData uri="http://schemas.openxmlformats.org/drawingml/2006/picture">
                <pic:pic xmlns:pic="http://schemas.openxmlformats.org/drawingml/2006/picture">
                  <pic:nvPicPr>
                    <pic:cNvPr id="26" name="image10.png"/>
                    <pic:cNvPicPr preferRelativeResize="0"/>
                  </pic:nvPicPr>
                  <pic:blipFill>
                    <a:blip r:embed="rId13"/>
                    <a:srcRect/>
                    <a:stretch>
                      <a:fillRect/>
                    </a:stretch>
                  </pic:blipFill>
                  <pic:spPr>
                    <a:xfrm>
                      <a:off x="0" y="0"/>
                      <a:ext cx="3578225" cy="2089150"/>
                    </a:xfrm>
                    <a:prstGeom prst="rect">
                      <a:avLst/>
                    </a:prstGeom>
                  </pic:spPr>
                </pic:pic>
              </a:graphicData>
            </a:graphic>
          </wp:inline>
        </w:drawing>
      </w:r>
    </w:p>
    <w:p>
      <w:pPr>
        <w:numPr>
          <w:ilvl w:val="0"/>
          <w:numId w:val="0"/>
        </w:numPr>
        <w:shd w:val="clear" w:color="auto" w:fill="FFFFFF" w:themeFill="background1"/>
        <w:autoSpaceDE w:val="0"/>
        <w:autoSpaceDN w:val="0"/>
        <w:spacing w:after="240" w:line="360" w:lineRule="auto"/>
        <w:ind w:left="360" w:leftChars="0" w:right="0" w:rightChars="0"/>
        <w:jc w:val="center"/>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FIG-7 </w:t>
      </w:r>
      <w:r>
        <w:rPr>
          <w:rFonts w:ascii="Times New Roman" w:hAnsi="Times New Roman" w:eastAsia="Times New Roman" w:cs="Times New Roman"/>
          <w:b/>
          <w:bCs/>
          <w:color w:val="000000" w:themeColor="text1"/>
          <w:sz w:val="24"/>
          <w:szCs w:val="24"/>
          <w:highlight w:val="none"/>
          <w14:textFill>
            <w14:solidFill>
              <w14:schemeClr w14:val="tx1"/>
            </w14:solidFill>
          </w14:textFill>
        </w:rPr>
        <w:t xml:space="preserve"> DEFINE COURSE OUTCOME</w:t>
      </w:r>
    </w:p>
    <w:p>
      <w:pPr>
        <w:numPr>
          <w:ilvl w:val="0"/>
          <w:numId w:val="13"/>
        </w:numPr>
        <w:shd w:val="clear" w:color="auto" w:fill="FFFFFF" w:themeFill="background1"/>
        <w:autoSpaceDE w:val="0"/>
        <w:autoSpaceDN w:val="0"/>
        <w:spacing w:after="240" w:line="360" w:lineRule="auto"/>
        <w:ind w:left="72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Activities and Measures - Assessment Plan</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The methodology of assessment of every course outcome is planned at the beginning of the course. The different methodology of assessment includes but not limited to </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Internal Assessment Test</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Quiz</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Seminar</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Assignment</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Project</w:t>
      </w:r>
    </w:p>
    <w:p>
      <w:pPr>
        <w:numPr>
          <w:ilvl w:val="0"/>
          <w:numId w:val="15"/>
        </w:numPr>
        <w:shd w:val="clear" w:color="auto" w:fill="FFFFFF" w:themeFill="background1"/>
        <w:tabs>
          <w:tab w:val="left" w:pos="420"/>
          <w:tab w:val="clear" w:pos="1260"/>
        </w:tabs>
        <w:autoSpaceDE w:val="0"/>
        <w:autoSpaceDN w:val="0"/>
        <w:spacing w:after="0" w:line="360" w:lineRule="auto"/>
        <w:ind w:left="126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Tutorial</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course coordinator prepares a detailed plan specifying the methodology used for assessment.The Program Assessment Committee and Head of the Department will approve the assessment plan submitted.</w:t>
      </w:r>
    </w:p>
    <w:p>
      <w:pPr>
        <w:numPr>
          <w:ilvl w:val="0"/>
          <w:numId w:val="13"/>
        </w:numPr>
        <w:shd w:val="clear" w:color="auto" w:fill="FFFFFF" w:themeFill="background1"/>
        <w:autoSpaceDE w:val="0"/>
        <w:autoSpaceDN w:val="0"/>
        <w:spacing w:after="0" w:line="360" w:lineRule="auto"/>
        <w:ind w:left="72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Gathering  Evidence data and reflections- Assessment</w:t>
      </w: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The faculty handling the subject will assess the students’ skills and learning ability by using the assessment tools and methodologies</w:t>
      </w:r>
    </w:p>
    <w:p>
      <w:pPr>
        <w:numPr>
          <w:ilvl w:val="0"/>
          <w:numId w:val="13"/>
        </w:numPr>
        <w:shd w:val="clear" w:color="auto" w:fill="FFFFFF" w:themeFill="background1"/>
        <w:autoSpaceDE w:val="0"/>
        <w:autoSpaceDN w:val="0"/>
        <w:spacing w:after="0" w:line="360" w:lineRule="auto"/>
        <w:ind w:left="72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Analyze and Evaluate</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results of attainment of course outcome are analyzed and the delivery methodology, content, etc are improved in order to provide a quality education.</w:t>
      </w:r>
    </w:p>
    <w:p>
      <w:pPr>
        <w:shd w:val="clear" w:color="auto" w:fill="FFFFFF" w:themeFill="background1"/>
        <w:spacing w:after="0" w:line="360" w:lineRule="auto"/>
        <w:jc w:val="both"/>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Assessment Methodology:</w:t>
      </w:r>
    </w:p>
    <w:p>
      <w:pPr>
        <w:shd w:val="clear" w:color="auto" w:fill="FFFFFF" w:themeFill="background1"/>
        <w:spacing w:after="0" w:line="360" w:lineRule="auto"/>
        <w:ind w:firstLine="72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The course outcomes are evaluated based on the direct and indirect Assessment methods.  The direct assessment method uses the following evaluative components. </w:t>
      </w:r>
    </w:p>
    <w:p>
      <w:pPr>
        <w:shd w:val="clear" w:color="auto" w:fill="FFFFFF" w:themeFill="background1"/>
        <w:spacing w:after="0" w:line="360" w:lineRule="auto"/>
        <w:ind w:left="144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 The Internal Assessment Test</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Internal Assessment Tests(IAT) are conducted for fifty marks for three times in the duration of the course. The questions in the IAT are set based on the bloom’s taxonomy to evaluate the specific course outcomes.</w:t>
      </w:r>
    </w:p>
    <w:p>
      <w:pPr>
        <w:shd w:val="clear" w:color="auto" w:fill="FFFFFF" w:themeFill="background1"/>
        <w:spacing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(b) Assignments/ Projects /Presentation, etc</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Apart from the IATs, the faculty handling the course will evaluate the course outcomes through evaluating the students’ performances in the assignments, projects, presentation, etc. The faculty decides the evaluative component based on the nature of the subject.</w:t>
      </w:r>
    </w:p>
    <w:p>
      <w:pPr>
        <w:shd w:val="clear" w:color="auto" w:fill="FFFFFF" w:themeFill="background1"/>
        <w:spacing w:before="240" w:after="24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p>
    <w:p>
      <w:pPr>
        <w:shd w:val="clear" w:color="auto" w:fill="FFFFFF" w:themeFill="background1"/>
        <w:spacing w:before="240" w:after="240" w:line="360" w:lineRule="auto"/>
        <w:jc w:val="center"/>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lang w:val="en-US"/>
          <w14:textFill>
            <w14:solidFill>
              <w14:schemeClr w14:val="tx1"/>
            </w14:solidFill>
          </w14:textFill>
        </w:rPr>
        <w:drawing>
          <wp:inline distT="0" distB="0" distL="0" distR="0">
            <wp:extent cx="4562475" cy="6981825"/>
            <wp:effectExtent l="0" t="0" r="9525" b="9525"/>
            <wp:docPr id="27" name="image8.png"/>
            <wp:cNvGraphicFramePr/>
            <a:graphic xmlns:a="http://schemas.openxmlformats.org/drawingml/2006/main">
              <a:graphicData uri="http://schemas.openxmlformats.org/drawingml/2006/picture">
                <pic:pic xmlns:pic="http://schemas.openxmlformats.org/drawingml/2006/picture">
                  <pic:nvPicPr>
                    <pic:cNvPr id="27" name="image8.png"/>
                    <pic:cNvPicPr preferRelativeResize="0"/>
                  </pic:nvPicPr>
                  <pic:blipFill>
                    <a:blip r:embed="rId14"/>
                    <a:srcRect/>
                    <a:stretch>
                      <a:fillRect/>
                    </a:stretch>
                  </pic:blipFill>
                  <pic:spPr>
                    <a:xfrm>
                      <a:off x="0" y="0"/>
                      <a:ext cx="4561925" cy="6980983"/>
                    </a:xfrm>
                    <a:prstGeom prst="rect">
                      <a:avLst/>
                    </a:prstGeom>
                  </pic:spPr>
                </pic:pic>
              </a:graphicData>
            </a:graphic>
          </wp:inline>
        </w:drawing>
      </w:r>
    </w:p>
    <w:p>
      <w:pPr>
        <w:shd w:val="clear" w:color="auto" w:fill="FFFFFF" w:themeFill="background1"/>
        <w:spacing w:before="240" w:after="240" w:line="360" w:lineRule="auto"/>
        <w:jc w:val="center"/>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FIG-8 </w:t>
      </w:r>
      <w:r>
        <w:rPr>
          <w:rFonts w:ascii="Times New Roman" w:hAnsi="Times New Roman" w:cs="Times New Roman"/>
          <w:b/>
          <w:bCs/>
          <w:color w:val="000000" w:themeColor="text1"/>
          <w:sz w:val="24"/>
          <w:szCs w:val="24"/>
          <w:highlight w:val="none"/>
          <w14:textFill>
            <w14:solidFill>
              <w14:schemeClr w14:val="tx1"/>
            </w14:solidFill>
          </w14:textFill>
        </w:rPr>
        <w:t>FINAL CO ATTAINMENT CALCULATION</w:t>
      </w: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(c)End Semester Exam</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Since the college is an affiliated college, the end semester exam is conducted by the University for Hundred Marks</w:t>
      </w: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The attainment levels are set and the attainment level is calculated individually for all the IATs, Assignments/Projects/ Presentations and for the university exam. The indirect assessment of the course outcome is done through the survey which is taken at the end of the course.</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Attainment Level:</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attainment levels are set considering the average performance level.</w:t>
      </w:r>
    </w:p>
    <w:p>
      <w:pPr>
        <w:pStyle w:val="13"/>
        <w:numPr>
          <w:ilvl w:val="0"/>
          <w:numId w:val="16"/>
        </w:numPr>
        <w:shd w:val="clear" w:color="auto" w:fill="FFFFFF" w:themeFill="background1"/>
        <w:spacing w:line="360" w:lineRule="auto"/>
        <w:ind w:left="42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Attainment  Level 1: </w:t>
      </w:r>
      <w:r>
        <w:rPr>
          <w:rFonts w:hint="default" w:cs="Times New Roman"/>
          <w:b w:val="0"/>
          <w:bCs/>
          <w:color w:val="000000" w:themeColor="text1"/>
          <w:sz w:val="24"/>
          <w:szCs w:val="24"/>
          <w:highlight w:val="none"/>
          <w:lang w:val="en-IN"/>
          <w14:textFill>
            <w14:solidFill>
              <w14:schemeClr w14:val="tx1"/>
            </w14:solidFill>
          </w14:textFill>
        </w:rPr>
        <w:t>6</w:t>
      </w:r>
      <w:r>
        <w:rPr>
          <w:rFonts w:ascii="Times New Roman" w:hAnsi="Times New Roman" w:eastAsia="Times New Roman" w:cs="Times New Roman"/>
          <w:color w:val="000000" w:themeColor="text1"/>
          <w:sz w:val="24"/>
          <w:szCs w:val="24"/>
          <w:highlight w:val="none"/>
          <w14:textFill>
            <w14:solidFill>
              <w14:schemeClr w14:val="tx1"/>
            </w14:solidFill>
          </w14:textFill>
        </w:rPr>
        <w:t>0% students scoring more than average percentage marks in evaluative component</w:t>
      </w:r>
    </w:p>
    <w:p>
      <w:pPr>
        <w:pStyle w:val="13"/>
        <w:numPr>
          <w:ilvl w:val="0"/>
          <w:numId w:val="16"/>
        </w:numPr>
        <w:shd w:val="clear" w:color="auto" w:fill="FFFFFF" w:themeFill="background1"/>
        <w:spacing w:line="360" w:lineRule="auto"/>
        <w:ind w:left="42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Attainment  Level 2: </w:t>
      </w:r>
      <w:r>
        <w:rPr>
          <w:rFonts w:hint="default" w:cs="Times New Roman"/>
          <w:b w:val="0"/>
          <w:bCs/>
          <w:color w:val="000000" w:themeColor="text1"/>
          <w:sz w:val="24"/>
          <w:szCs w:val="24"/>
          <w:highlight w:val="none"/>
          <w:lang w:val="en-IN"/>
          <w14:textFill>
            <w14:solidFill>
              <w14:schemeClr w14:val="tx1"/>
            </w14:solidFill>
          </w14:textFill>
        </w:rPr>
        <w:t>7</w:t>
      </w:r>
      <w:r>
        <w:rPr>
          <w:rFonts w:ascii="Times New Roman" w:hAnsi="Times New Roman" w:eastAsia="Times New Roman" w:cs="Times New Roman"/>
          <w:color w:val="000000" w:themeColor="text1"/>
          <w:sz w:val="24"/>
          <w:szCs w:val="24"/>
          <w:highlight w:val="none"/>
          <w14:textFill>
            <w14:solidFill>
              <w14:schemeClr w14:val="tx1"/>
            </w14:solidFill>
          </w14:textFill>
        </w:rPr>
        <w:t>0 % students scoring more than average percentage marks in evaluative component</w:t>
      </w:r>
    </w:p>
    <w:p>
      <w:pPr>
        <w:numPr>
          <w:ilvl w:val="0"/>
          <w:numId w:val="16"/>
        </w:numPr>
        <w:spacing w:line="360" w:lineRule="auto"/>
        <w:ind w:left="420" w:lef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Attainment  Level 3: </w:t>
      </w:r>
      <w:r>
        <w:rPr>
          <w:rFonts w:hint="default" w:cs="Times New Roman"/>
          <w:b/>
          <w:color w:val="000000" w:themeColor="text1"/>
          <w:sz w:val="24"/>
          <w:szCs w:val="24"/>
          <w:highlight w:val="none"/>
          <w:lang w:val="en-IN"/>
          <w14:textFill>
            <w14:solidFill>
              <w14:schemeClr w14:val="tx1"/>
            </w14:solidFill>
          </w14:textFill>
        </w:rPr>
        <w:t xml:space="preserve"> </w:t>
      </w:r>
      <w:r>
        <w:rPr>
          <w:rFonts w:hint="default" w:cs="Times New Roman"/>
          <w:b w:val="0"/>
          <w:bCs/>
          <w:color w:val="000000" w:themeColor="text1"/>
          <w:sz w:val="24"/>
          <w:szCs w:val="24"/>
          <w:highlight w:val="none"/>
          <w:lang w:val="en-IN"/>
          <w14:textFill>
            <w14:solidFill>
              <w14:schemeClr w14:val="tx1"/>
            </w14:solidFill>
          </w14:textFill>
        </w:rPr>
        <w:t>8</w:t>
      </w:r>
      <w:r>
        <w:rPr>
          <w:rFonts w:ascii="Times New Roman" w:hAnsi="Times New Roman" w:eastAsia="Times New Roman" w:cs="Times New Roman"/>
          <w:color w:val="000000" w:themeColor="text1"/>
          <w:sz w:val="24"/>
          <w:szCs w:val="24"/>
          <w:highlight w:val="none"/>
          <w14:textFill>
            <w14:solidFill>
              <w14:schemeClr w14:val="tx1"/>
            </w14:solidFill>
          </w14:textFill>
        </w:rPr>
        <w:t>0%  students scoring more than average percentage marks in university or set attainment level in final examination.</w:t>
      </w: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Course Outcome Attainment:</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attainment level is calculated as follows.</w:t>
      </w:r>
    </w:p>
    <w:p>
      <w:pPr>
        <w:numPr>
          <w:ilvl w:val="0"/>
          <w:numId w:val="17"/>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pPr>
      <w:r>
        <w:rPr>
          <w:rFonts w:hint="default" w:cs="Times New Roman"/>
          <w:b w:val="0"/>
          <w:bCs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t>80% weightage is given to the direct assessment and 20% weightage is given to the indirect</w:t>
      </w:r>
      <w:r>
        <w:rPr>
          <w:rFonts w:hint="default" w:cs="Times New Roman"/>
          <w:b w:val="0"/>
          <w:bCs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t>assessment</w:t>
      </w:r>
    </w:p>
    <w:p>
      <w:pPr>
        <w:numPr>
          <w:ilvl w:val="0"/>
          <w:numId w:val="17"/>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pPr>
      <w:r>
        <w:rPr>
          <w:rFonts w:hint="default" w:cs="Times New Roman"/>
          <w:b w:val="0"/>
          <w:bCs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t>In direct assessment 80% weightage is given to the end semester examination and 20% weightage is given to internal assessment.</w:t>
      </w:r>
    </w:p>
    <w:p>
      <w:pPr>
        <w:numPr>
          <w:ilvl w:val="0"/>
          <w:numId w:val="17"/>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pPr>
      <w:r>
        <w:rPr>
          <w:rFonts w:hint="default" w:cs="Times New Roman"/>
          <w:b w:val="0"/>
          <w:bCs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highlight w:val="none"/>
          <w14:textFill>
            <w14:solidFill>
              <w14:schemeClr w14:val="tx1"/>
            </w14:solidFill>
          </w14:textFill>
        </w:rPr>
        <w:t>The direct assessment formula is given as follows,</w:t>
      </w:r>
    </w:p>
    <w:p>
      <w:pPr>
        <w:shd w:val="clear" w:color="auto" w:fill="FFFFFF" w:themeFill="background1"/>
        <w:spacing w:after="0" w:line="360" w:lineRule="auto"/>
        <w:ind w:left="360"/>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Direct Assessment=(70% of university level)+(20% of internal level)+(10 % of assignment)</w:t>
      </w:r>
    </w:p>
    <w:p>
      <w:pPr>
        <w:numPr>
          <w:ilvl w:val="0"/>
          <w:numId w:val="17"/>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The 20 % of indirect assessment is taken from the course end survey. </w:t>
      </w:r>
    </w:p>
    <w:p>
      <w:pPr>
        <w:shd w:val="clear" w:color="auto" w:fill="FFFFFF" w:themeFill="background1"/>
        <w:spacing w:after="0" w:line="360" w:lineRule="auto"/>
        <w:ind w:right="443"/>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b/>
          <w:bCs/>
          <w:i w:val="0"/>
          <w:color w:val="000000" w:themeColor="text1"/>
          <w:sz w:val="24"/>
          <w:szCs w:val="24"/>
          <w:highlight w:val="none"/>
          <w14:textFill>
            <w14:solidFill>
              <w14:schemeClr w14:val="tx1"/>
            </w14:solidFill>
          </w14:textFill>
        </w:rPr>
        <w:t>Attainment of Program Outcomes and Program Specific Outcomes</w:t>
      </w:r>
      <w:r>
        <w:rPr>
          <w:rFonts w:hint="default" w:ascii="Times New Roman" w:hAnsi="Times New Roman" w:eastAsia="Times New Roman" w:cs="Times New Roman"/>
          <w:b/>
          <w:bCs/>
          <w:i w:val="0"/>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b/>
          <w:color w:val="000000" w:themeColor="text1"/>
          <w:sz w:val="24"/>
          <w:szCs w:val="24"/>
          <w:highlight w:val="none"/>
          <w14:textFill>
            <w14:solidFill>
              <w14:schemeClr w14:val="tx1"/>
            </w14:solidFill>
          </w14:textFill>
        </w:rPr>
        <w:t>Process</w:t>
      </w:r>
    </w:p>
    <w:p>
      <w:pPr>
        <w:numPr>
          <w:ilvl w:val="0"/>
          <w:numId w:val="18"/>
        </w:numPr>
        <w:tabs>
          <w:tab w:val="left" w:pos="420"/>
          <w:tab w:val="clear" w:pos="840"/>
        </w:tabs>
        <w:spacing w:line="360" w:lineRule="auto"/>
        <w:ind w:left="840" w:leftChars="0" w:hanging="420" w:firstLineChars="0"/>
        <w:jc w:val="both"/>
        <w:rPr>
          <w:sz w:val="24"/>
          <w:szCs w:val="24"/>
          <w:highlight w:val="none"/>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Outcomes assessment is the process of collecting evidence that indicates the extent to which the program achieves its intentions.</w:t>
      </w:r>
    </w:p>
    <w:p>
      <w:pPr>
        <w:numPr>
          <w:ilvl w:val="0"/>
          <w:numId w:val="18"/>
        </w:numPr>
        <w:shd w:val="clear" w:color="auto" w:fill="FFFFFF" w:themeFill="background1"/>
        <w:tabs>
          <w:tab w:val="left" w:pos="420"/>
          <w:tab w:val="clear" w:pos="840"/>
        </w:tabs>
        <w:spacing w:after="0" w:line="360" w:lineRule="auto"/>
        <w:ind w:left="840" w:leftChars="0" w:right="443"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Assessment tools are categorized into direct and indirect methods to assess the program</w:t>
      </w:r>
      <w:r>
        <w:rPr>
          <w:rFonts w:hint="default"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educational objectives, program outcomes and course outcomes. And tools are framed on the basis of the Constructive Alignment for the Outcome Based Learning.</w:t>
      </w:r>
    </w:p>
    <w:p>
      <w:pPr>
        <w:shd w:val="clear" w:color="auto" w:fill="FFFFFF" w:themeFill="background1"/>
        <w:spacing w:after="0" w:line="360" w:lineRule="auto"/>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DIRECT ASSESSMENT</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The assessment tools are:</w:t>
      </w:r>
    </w:p>
    <w:p>
      <w:pPr>
        <w:pStyle w:val="13"/>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Internal Assessment Test</w:t>
      </w:r>
    </w:p>
    <w:p>
      <w:pPr>
        <w:pStyle w:val="13"/>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Assignments/ Group Assignments</w:t>
      </w:r>
    </w:p>
    <w:p>
      <w:pPr>
        <w:pStyle w:val="13"/>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Continuous Lab Assessment</w:t>
      </w:r>
    </w:p>
    <w:p>
      <w:pPr>
        <w:pStyle w:val="13"/>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Laboratory Internal Assessment Test</w:t>
      </w:r>
    </w:p>
    <w:p>
      <w:pPr>
        <w:pStyle w:val="13"/>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Technical Seminars</w:t>
      </w:r>
    </w:p>
    <w:p>
      <w:pPr>
        <w:pStyle w:val="13"/>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Project Assessment</w:t>
      </w:r>
    </w:p>
    <w:p>
      <w:pPr>
        <w:pStyle w:val="13"/>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Semester End Lab Examination</w:t>
      </w:r>
    </w:p>
    <w:p>
      <w:pPr>
        <w:pStyle w:val="13"/>
        <w:widowControl/>
        <w:numPr>
          <w:ilvl w:val="0"/>
          <w:numId w:val="19"/>
        </w:numPr>
        <w:shd w:val="clear" w:color="auto" w:fill="FFFFFF" w:themeFill="background1"/>
        <w:spacing w:line="360" w:lineRule="auto"/>
        <w:ind w:left="120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Semester End Theory Examination</w:t>
      </w:r>
    </w:p>
    <w:p>
      <w:pPr>
        <w:pStyle w:val="13"/>
        <w:widowControl/>
        <w:numPr>
          <w:ilvl w:val="0"/>
          <w:numId w:val="0"/>
        </w:numPr>
        <w:shd w:val="clear" w:color="auto" w:fill="FFFFFF" w:themeFill="background1"/>
        <w:spacing w:line="360" w:lineRule="auto"/>
        <w:ind w:left="420" w:leftChars="0" w:right="0" w:righ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p>
    <w:p>
      <w:pPr>
        <w:shd w:val="clear" w:color="auto" w:fill="FFFFFF" w:themeFill="background1"/>
        <w:spacing w:after="0" w:line="360" w:lineRule="auto"/>
        <w:ind w:left="153"/>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INDIRECT ASSESSMENT</w:t>
      </w:r>
    </w:p>
    <w:p>
      <w:pPr>
        <w:shd w:val="clear" w:color="auto" w:fill="FFFFFF" w:themeFill="background1"/>
        <w:spacing w:after="0" w:line="360" w:lineRule="auto"/>
        <w:ind w:left="153"/>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p>
    <w:p>
      <w:pPr>
        <w:pStyle w:val="13"/>
        <w:widowControl/>
        <w:numPr>
          <w:ilvl w:val="0"/>
          <w:numId w:val="20"/>
        </w:numPr>
        <w:shd w:val="clear" w:color="auto" w:fill="FFFFFF" w:themeFill="background1"/>
        <w:spacing w:line="360" w:lineRule="auto"/>
        <w:ind w:left="857" w:leftChars="0" w:hanging="284"/>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Program Exit Survey</w:t>
      </w:r>
    </w:p>
    <w:p>
      <w:pPr>
        <w:pStyle w:val="13"/>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w:t>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The program exit survey identifies twelve broad learning outcomes related to graduate education and asks graduates to indicate the level of preparation provided by their graduate program. This type of survey can also point to areas in which the institution should invest more or less resources to enhance a student's learning and development experience.</w:t>
      </w:r>
    </w:p>
    <w:p>
      <w:pPr>
        <w:pStyle w:val="13"/>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p>
    <w:p>
      <w:pPr>
        <w:pStyle w:val="13"/>
        <w:widowControl/>
        <w:numPr>
          <w:ilvl w:val="0"/>
          <w:numId w:val="20"/>
        </w:numPr>
        <w:shd w:val="clear" w:color="auto" w:fill="FFFFFF" w:themeFill="background1"/>
        <w:spacing w:line="360" w:lineRule="auto"/>
        <w:ind w:left="857" w:leftChars="0" w:hanging="284"/>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Alumni Surveys</w:t>
      </w:r>
    </w:p>
    <w:p>
      <w:pPr>
        <w:pStyle w:val="13"/>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w:t>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The Alumni Survey is designed to give graduates an opportunity to reflect upon their years after graduation. This information is used to improve the college experience for future students by identifying strengths in our programs as well as areas that need further development. The survey includes issues relating to satisfaction regarding academic programs, intellectual and personal growth, student services, and preparation for a career.</w:t>
      </w:r>
    </w:p>
    <w:p>
      <w:pPr>
        <w:pStyle w:val="13"/>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p>
    <w:p>
      <w:pPr>
        <w:pStyle w:val="13"/>
        <w:widowControl/>
        <w:numPr>
          <w:ilvl w:val="0"/>
          <w:numId w:val="20"/>
        </w:numPr>
        <w:shd w:val="clear" w:color="auto" w:fill="FFFFFF" w:themeFill="background1"/>
        <w:spacing w:line="360" w:lineRule="auto"/>
        <w:ind w:left="857" w:leftChars="0" w:hanging="284"/>
        <w:jc w:val="both"/>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ascii="Times New Roman" w:hAnsi="Times New Roman" w:eastAsia="Times New Roman" w:cs="Times New Roman"/>
          <w:b/>
          <w:bCs/>
          <w:color w:val="000000" w:themeColor="text1"/>
          <w:sz w:val="24"/>
          <w:szCs w:val="24"/>
          <w:highlight w:val="none"/>
          <w14:textFill>
            <w14:solidFill>
              <w14:schemeClr w14:val="tx1"/>
            </w14:solidFill>
          </w14:textFill>
        </w:rPr>
        <w:t>Employer Surveys</w:t>
      </w:r>
    </w:p>
    <w:p>
      <w:pPr>
        <w:pStyle w:val="13"/>
        <w:widowControl/>
        <w:shd w:val="clear" w:color="auto" w:fill="FFFFFF" w:themeFill="background1"/>
        <w:spacing w:line="360" w:lineRule="auto"/>
        <w:ind w:left="437" w:hanging="284"/>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w:t>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hint="default" w:cs="Times New Roman"/>
          <w:color w:val="000000" w:themeColor="text1"/>
          <w:sz w:val="24"/>
          <w:szCs w:val="24"/>
          <w:highlight w:val="none"/>
          <w:lang w:val="en-IN"/>
          <w14:textFill>
            <w14:solidFill>
              <w14:schemeClr w14:val="tx1"/>
            </w14:solidFill>
          </w14:textFill>
        </w:rPr>
        <w:tab/>
      </w:r>
      <w:r>
        <w:rPr>
          <w:rFonts w:ascii="Times New Roman" w:hAnsi="Times New Roman" w:eastAsia="Times New Roman" w:cs="Times New Roman"/>
          <w:color w:val="000000" w:themeColor="text1"/>
          <w:sz w:val="24"/>
          <w:szCs w:val="24"/>
          <w:highlight w:val="none"/>
          <w14:textFill>
            <w14:solidFill>
              <w14:schemeClr w14:val="tx1"/>
            </w14:solidFill>
          </w14:textFill>
        </w:rPr>
        <w:t>Provide information about the curriculum, programs and course outcomes, on-the-job field-specific information about the application and value of the skills that the program offers. It helps to determine if their graduates have the necessary job skills and if there are other skills that employers particularly value that graduates are not acquiring in the program</w:t>
      </w:r>
    </w:p>
    <w:p>
      <w:pPr>
        <w:spacing w:line="36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p>
    <w:p>
      <w:pPr>
        <w:shd w:val="clear" w:color="auto" w:fill="FFFFFF" w:themeFill="background1"/>
        <w:tabs>
          <w:tab w:val="left" w:pos="1995"/>
        </w:tabs>
        <w:spacing w:after="0" w:line="360" w:lineRule="auto"/>
        <w:rPr>
          <w:rFonts w:ascii="Times New Roman" w:hAnsi="Times New Roman" w:eastAsia="Times New Roman" w:cs="Times New Roman"/>
          <w:color w:val="000000" w:themeColor="text1"/>
          <w:sz w:val="24"/>
          <w:highlight w:val="none"/>
          <w14:textFill>
            <w14:solidFill>
              <w14:schemeClr w14:val="tx1"/>
            </w14:solidFill>
          </w14:textFill>
        </w:rPr>
      </w:pPr>
      <w:r>
        <w:rPr>
          <w:rFonts w:ascii="Times New Roman" w:hAnsi="Times New Roman" w:eastAsia="Times New Roman" w:cs="Times New Roman"/>
          <w:b/>
          <w:color w:val="000000" w:themeColor="text1"/>
          <w:sz w:val="24"/>
          <w:highlight w:val="none"/>
          <w14:textFill>
            <w14:solidFill>
              <w14:schemeClr w14:val="tx1"/>
            </w14:solidFill>
          </w14:textFill>
        </w:rPr>
        <w:t>DIRECT METHODS</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highlight w:val="none"/>
          <w14:textFill>
            <w14:solidFill>
              <w14:schemeClr w14:val="tx1"/>
            </w14:solidFill>
          </w14:textFill>
        </w:rPr>
      </w:pPr>
      <w:r>
        <w:rPr>
          <w:rFonts w:ascii="Times New Roman" w:hAnsi="Times New Roman" w:eastAsia="Times New Roman" w:cs="Times New Roman"/>
          <w:color w:val="000000" w:themeColor="text1"/>
          <w:sz w:val="24"/>
          <w:highlight w:val="none"/>
          <w14:textFill>
            <w14:solidFill>
              <w14:schemeClr w14:val="tx1"/>
            </w14:solidFill>
          </w14:textFill>
        </w:rPr>
        <w:t xml:space="preserve">Display the student’s knowledge and skills from their performance in the continuous assessment tests, end-semester examinations, presentations, and classroom assignments etc. These methods provide a sampling of what students know and/or can do and provide strong evidence of student learning. </w:t>
      </w:r>
    </w:p>
    <w:p>
      <w:pPr>
        <w:shd w:val="clear" w:color="auto" w:fill="FFFFFF" w:themeFill="background1"/>
        <w:spacing w:after="0" w:line="360" w:lineRule="auto"/>
        <w:jc w:val="both"/>
        <w:rPr>
          <w:rFonts w:ascii="Times New Roman" w:hAnsi="Times New Roman" w:eastAsia="Times New Roman" w:cs="Times New Roman"/>
          <w:color w:val="000000" w:themeColor="text1"/>
          <w:sz w:val="24"/>
          <w:highlight w:val="none"/>
          <w14:textFill>
            <w14:solidFill>
              <w14:schemeClr w14:val="tx1"/>
            </w14:solidFill>
          </w14:textFill>
        </w:rPr>
      </w:pPr>
      <w:r>
        <w:rPr>
          <w:rFonts w:ascii="Times New Roman" w:hAnsi="Times New Roman" w:eastAsia="Times New Roman" w:cs="Times New Roman"/>
          <w:b/>
          <w:color w:val="000000" w:themeColor="text1"/>
          <w:sz w:val="24"/>
          <w:highlight w:val="none"/>
          <w14:textFill>
            <w14:solidFill>
              <w14:schemeClr w14:val="tx1"/>
            </w14:solidFill>
          </w14:textFill>
        </w:rPr>
        <w:t>INDIRECT METHODS</w:t>
      </w:r>
    </w:p>
    <w:p>
      <w:pPr>
        <w:shd w:val="clear" w:color="auto" w:fill="FFFFFF" w:themeFill="background1"/>
        <w:spacing w:after="0" w:line="360" w:lineRule="auto"/>
        <w:ind w:firstLine="720" w:firstLineChars="0"/>
        <w:jc w:val="both"/>
        <w:rPr>
          <w:rFonts w:ascii="Times New Roman" w:hAnsi="Times New Roman" w:eastAsia="Times New Roman" w:cs="Times New Roman"/>
          <w:color w:val="000000" w:themeColor="text1"/>
          <w:sz w:val="24"/>
          <w:highlight w:val="none"/>
          <w14:textFill>
            <w14:solidFill>
              <w14:schemeClr w14:val="tx1"/>
            </w14:solidFill>
          </w14:textFill>
        </w:rPr>
      </w:pPr>
      <w:r>
        <w:rPr>
          <w:rFonts w:ascii="Times New Roman" w:hAnsi="Times New Roman" w:eastAsia="Times New Roman" w:cs="Times New Roman"/>
          <w:color w:val="000000" w:themeColor="text1"/>
          <w:sz w:val="24"/>
          <w:highlight w:val="none"/>
          <w14:textFill>
            <w14:solidFill>
              <w14:schemeClr w14:val="tx1"/>
            </w14:solidFill>
          </w14:textFill>
        </w:rPr>
        <w:t>Such as surveys and interviews, ask the stakeholders to reflect on the student's learning. They assess opinions or thoughts about the graduate’s knowledge or skills. Indirect measures can provide information about graduate’s perception of their learning and how different stakeholders value this learning. The following table summarizes the various assessment tools.</w:t>
      </w:r>
    </w:p>
    <w:p>
      <w:pPr>
        <w:spacing w:line="36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p>
    <w:p>
      <w:pPr>
        <w:spacing w:line="36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p>
    <w:p>
      <w:pPr>
        <w:spacing w:line="360" w:lineRule="auto"/>
        <w:rPr>
          <w:rFonts w:hint="default" w:ascii="Times New Roman" w:hAnsi="Times New Roman" w:eastAsia="Times New Roman" w:cs="Times New Roman"/>
          <w:b/>
          <w:color w:val="000000" w:themeColor="text1"/>
          <w:sz w:val="24"/>
          <w:szCs w:val="24"/>
          <w:highlight w:val="none"/>
          <w:lang w:val="en-IN"/>
          <w14:textFill>
            <w14:solidFill>
              <w14:schemeClr w14:val="tx1"/>
            </w14:solidFill>
          </w14:textFill>
        </w:rPr>
      </w:pP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r>
        <w:rPr>
          <w:rFonts w:ascii="Times New Roman" w:hAnsi="Times New Roman" w:eastAsia="Times New Roman" w:cs="Times New Roman"/>
          <w:b/>
          <w:color w:val="000000" w:themeColor="text1"/>
          <w:sz w:val="20"/>
          <w:szCs w:val="20"/>
          <w:highlight w:val="none"/>
          <w:lang w:val="en-US"/>
          <w14:textFill>
            <w14:solidFill>
              <w14:schemeClr w14:val="tx1"/>
            </w14:solidFill>
          </w14:textFill>
        </w:rPr>
        <w:drawing>
          <wp:inline distT="114300" distB="114300" distL="114300" distR="114300">
            <wp:extent cx="4829175" cy="6210300"/>
            <wp:effectExtent l="0" t="0" r="9525" b="0"/>
            <wp:docPr id="28" name="image2.png"/>
            <wp:cNvGraphicFramePr/>
            <a:graphic xmlns:a="http://schemas.openxmlformats.org/drawingml/2006/main">
              <a:graphicData uri="http://schemas.openxmlformats.org/drawingml/2006/picture">
                <pic:pic xmlns:pic="http://schemas.openxmlformats.org/drawingml/2006/picture">
                  <pic:nvPicPr>
                    <pic:cNvPr id="28" name="image2.png"/>
                    <pic:cNvPicPr preferRelativeResize="0"/>
                  </pic:nvPicPr>
                  <pic:blipFill>
                    <a:blip r:embed="rId15"/>
                    <a:srcRect/>
                    <a:stretch>
                      <a:fillRect/>
                    </a:stretch>
                  </pic:blipFill>
                  <pic:spPr>
                    <a:xfrm>
                      <a:off x="0" y="0"/>
                      <a:ext cx="4829175" cy="6210300"/>
                    </a:xfrm>
                    <a:prstGeom prst="rect">
                      <a:avLst/>
                    </a:prstGeom>
                  </pic:spPr>
                </pic:pic>
              </a:graphicData>
            </a:graphic>
          </wp:inline>
        </w:drawing>
      </w: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shd w:val="clear" w:color="auto" w:fill="FFFFFF" w:themeFill="background1"/>
        <w:spacing w:before="240" w:after="240" w:line="360" w:lineRule="auto"/>
        <w:jc w:val="center"/>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FIG-9 </w:t>
      </w:r>
      <w:r>
        <w:rPr>
          <w:rFonts w:ascii="Times New Roman" w:hAnsi="Times New Roman" w:cs="Times New Roman"/>
          <w:b/>
          <w:bCs/>
          <w:color w:val="000000" w:themeColor="text1"/>
          <w:sz w:val="24"/>
          <w:szCs w:val="24"/>
          <w:highlight w:val="none"/>
          <w14:textFill>
            <w14:solidFill>
              <w14:schemeClr w14:val="tx1"/>
            </w14:solidFill>
          </w14:textFill>
        </w:rPr>
        <w:t xml:space="preserve">FINAL </w:t>
      </w:r>
      <w:r>
        <w:rPr>
          <w:rFonts w:hint="default" w:cs="Times New Roman"/>
          <w:b/>
          <w:bCs/>
          <w:color w:val="000000" w:themeColor="text1"/>
          <w:sz w:val="24"/>
          <w:szCs w:val="24"/>
          <w:highlight w:val="none"/>
          <w:lang w:val="en-IN"/>
          <w14:textFill>
            <w14:solidFill>
              <w14:schemeClr w14:val="tx1"/>
            </w14:solidFill>
          </w14:textFill>
        </w:rPr>
        <w:t>P</w:t>
      </w:r>
      <w:r>
        <w:rPr>
          <w:rFonts w:ascii="Times New Roman" w:hAnsi="Times New Roman" w:cs="Times New Roman"/>
          <w:b/>
          <w:bCs/>
          <w:color w:val="000000" w:themeColor="text1"/>
          <w:sz w:val="24"/>
          <w:szCs w:val="24"/>
          <w:highlight w:val="none"/>
          <w14:textFill>
            <w14:solidFill>
              <w14:schemeClr w14:val="tx1"/>
            </w14:solidFill>
          </w14:textFill>
        </w:rPr>
        <w:t>O ATTAINMENT CALCULATION</w:t>
      </w: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spacing w:line="360" w:lineRule="auto"/>
        <w:jc w:val="center"/>
        <w:rPr>
          <w:rFonts w:ascii="Times New Roman" w:hAnsi="Times New Roman" w:eastAsia="Times New Roman" w:cs="Times New Roman"/>
          <w:b/>
          <w:color w:val="000000" w:themeColor="text1"/>
          <w:sz w:val="20"/>
          <w:szCs w:val="20"/>
          <w:highlight w:val="none"/>
          <w:lang w:val="en-US"/>
          <w14:textFill>
            <w14:solidFill>
              <w14:schemeClr w14:val="tx1"/>
            </w14:solidFill>
          </w14:textFill>
        </w:rPr>
      </w:pPr>
    </w:p>
    <w:p>
      <w:pP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br w:type="page"/>
      </w:r>
    </w:p>
    <w:p>
      <w:pP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EVALUATION OF EACH PO AND PSO </w:t>
      </w:r>
    </w:p>
    <w:p>
      <w:pPr>
        <w:numPr>
          <w:ilvl w:val="0"/>
          <w:numId w:val="21"/>
        </w:numPr>
        <w:shd w:val="clear" w:color="auto" w:fill="FFFFFF" w:themeFill="background1"/>
        <w:spacing w:after="0" w:line="360" w:lineRule="auto"/>
        <w:ind w:left="640" w:leftChars="0" w:hanging="20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Program outcome attainment levels are set by the program assessment committee for all POs and PSOs. The PO and PSO matrix indicate direct and indirect attainment levels. </w:t>
      </w:r>
    </w:p>
    <w:p>
      <w:pPr>
        <w:numPr>
          <w:ilvl w:val="0"/>
          <w:numId w:val="21"/>
        </w:numPr>
        <w:shd w:val="clear" w:color="auto" w:fill="FFFFFF" w:themeFill="background1"/>
        <w:spacing w:after="0" w:line="360" w:lineRule="auto"/>
        <w:ind w:left="640" w:leftChars="0" w:hanging="20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highlight w:val="none"/>
          <w14:textFill>
            <w14:solidFill>
              <w14:schemeClr w14:val="tx1"/>
            </w14:solidFill>
          </w14:textFill>
        </w:rPr>
        <w:t>The average across all the courses addressing PO/PSO gives the direct attainment level of PO/PSO. The student exit surveys, employers’ survey, co-curricular activities, extracurricular activities and many factors give the indirect attainment level of PO/PSO.</w:t>
      </w:r>
    </w:p>
    <w:p>
      <w:pPr>
        <w:numPr>
          <w:ilvl w:val="0"/>
          <w:numId w:val="22"/>
        </w:numPr>
        <w:shd w:val="clear" w:color="auto" w:fill="FFFFFF" w:themeFill="background1"/>
        <w:autoSpaceDE w:val="0"/>
        <w:autoSpaceDN w:val="0"/>
        <w:spacing w:after="0" w:line="360" w:lineRule="auto"/>
        <w:ind w:left="1260" w:leftChars="0" w:right="0" w:righ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PO attainment level will be based on the direct and indirect assessment level.</w:t>
      </w:r>
    </w:p>
    <w:p>
      <w:pPr>
        <w:numPr>
          <w:ilvl w:val="0"/>
          <w:numId w:val="22"/>
        </w:numPr>
        <w:shd w:val="clear" w:color="auto" w:fill="FFFFFF" w:themeFill="background1"/>
        <w:autoSpaceDE w:val="0"/>
        <w:autoSpaceDN w:val="0"/>
        <w:spacing w:after="0" w:line="360" w:lineRule="auto"/>
        <w:ind w:left="1260" w:leftChars="0" w:right="0" w:rightChars="0" w:hanging="420" w:firstLine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Overall attainment level is calculated considering 80% weight age to the direct assessment and 20% Weightage to the indirect assessment.</w:t>
      </w: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 DIRECT ASSESSMENT</w:t>
      </w:r>
    </w:p>
    <w:p>
      <w:pPr>
        <w:numPr>
          <w:ilvl w:val="0"/>
          <w:numId w:val="23"/>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Attainment levels will be summation of course attainment levels divided by no. of courses.</w:t>
      </w:r>
    </w:p>
    <w:p>
      <w:pPr>
        <w:shd w:val="clear" w:color="auto" w:fill="FFFFFF" w:themeFill="background1"/>
        <w:spacing w:after="0" w:line="360" w:lineRule="auto"/>
        <w:ind w:left="2160"/>
        <w:jc w:val="both"/>
        <w:rPr>
          <w:rFonts w:ascii="Times New Roman" w:hAnsi="Times New Roman" w:eastAsia="Times New Roman" w:cs="Times New Roman"/>
          <w:color w:val="000000" w:themeColor="text1"/>
          <w:sz w:val="24"/>
          <w:szCs w:val="24"/>
          <w:highlight w:val="none"/>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highlight w:val="none"/>
          <w14:textFill>
            <w14:solidFill>
              <w14:schemeClr w14:val="tx1"/>
            </w14:solidFill>
          </w14:textFill>
        </w:rPr>
      </w:pPr>
      <w:r>
        <w:rPr>
          <w:rFonts w:ascii="Times New Roman" w:hAnsi="Times New Roman" w:eastAsia="Times New Roman" w:cs="Times New Roman"/>
          <w:b/>
          <w:color w:val="000000" w:themeColor="text1"/>
          <w:sz w:val="24"/>
          <w:szCs w:val="24"/>
          <w:highlight w:val="none"/>
          <w14:textFill>
            <w14:solidFill>
              <w14:schemeClr w14:val="tx1"/>
            </w14:solidFill>
          </w14:textFill>
        </w:rPr>
        <w:t xml:space="preserve"> INDIRECT ASSESSMENT</w:t>
      </w:r>
    </w:p>
    <w:p>
      <w:pPr>
        <w:numPr>
          <w:ilvl w:val="0"/>
          <w:numId w:val="23"/>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Employer survey and Student exit survey analysis is customized to an average values as per the level 1, 2, 3</w:t>
      </w:r>
    </w:p>
    <w:p>
      <w:pPr>
        <w:numPr>
          <w:ilvl w:val="0"/>
          <w:numId w:val="23"/>
        </w:numPr>
        <w:shd w:val="clear" w:color="auto" w:fill="FFFFFF" w:themeFill="background1"/>
        <w:autoSpaceDE w:val="0"/>
        <w:autoSpaceDN w:val="0"/>
        <w:spacing w:after="0" w:line="360" w:lineRule="auto"/>
        <w:ind w:left="780" w:leftChars="0"/>
        <w:jc w:val="both"/>
        <w:rPr>
          <w:rFonts w:ascii="Times New Roman" w:hAnsi="Times New Roman" w:eastAsia="Times New Roman" w:cs="Times New Roman"/>
          <w:color w:val="000000" w:themeColor="text1"/>
          <w:sz w:val="24"/>
          <w:szCs w:val="24"/>
          <w:highlight w:val="none"/>
          <w14:textFill>
            <w14:solidFill>
              <w14:schemeClr w14:val="tx1"/>
            </w14:solidFill>
          </w14:textFill>
        </w:rPr>
      </w:pP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PO attainment level will be 80% of direct assessment + 20% of indirect assessment in which 15% </w:t>
      </w:r>
      <w:r>
        <w:rPr>
          <w:rFonts w:ascii="Times New Roman" w:hAnsi="Times New Roman" w:eastAsia="Times New Roman" w:cs="Times New Roman"/>
          <w:color w:val="000000" w:themeColor="text1"/>
          <w:sz w:val="24"/>
          <w:szCs w:val="24"/>
          <w:highlight w:val="none"/>
          <w:lang w:val="en-IN"/>
          <w14:textFill>
            <w14:solidFill>
              <w14:schemeClr w14:val="tx1"/>
            </w14:solidFill>
          </w14:textFill>
        </w:rPr>
        <w:t>Weight-age</w:t>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is given to student exit survey and 5% </w:t>
      </w:r>
      <w:r>
        <w:rPr>
          <w:rFonts w:ascii="Times New Roman" w:hAnsi="Times New Roman" w:eastAsia="Times New Roman" w:cs="Times New Roman"/>
          <w:color w:val="000000" w:themeColor="text1"/>
          <w:sz w:val="24"/>
          <w:szCs w:val="24"/>
          <w:highlight w:val="none"/>
          <w:lang w:val="en-IN"/>
          <w14:textFill>
            <w14:solidFill>
              <w14:schemeClr w14:val="tx1"/>
            </w14:solidFill>
          </w14:textFill>
        </w:rPr>
        <w:t>Weight-age</w:t>
      </w:r>
      <w:r>
        <w:rPr>
          <w:rFonts w:ascii="Times New Roman" w:hAnsi="Times New Roman" w:eastAsia="Times New Roman" w:cs="Times New Roman"/>
          <w:color w:val="000000" w:themeColor="text1"/>
          <w:sz w:val="24"/>
          <w:szCs w:val="24"/>
          <w:highlight w:val="none"/>
          <w14:textFill>
            <w14:solidFill>
              <w14:schemeClr w14:val="tx1"/>
            </w14:solidFill>
          </w14:textFill>
        </w:rPr>
        <w:t xml:space="preserve"> is given to employer survey. Similar procedure is followed for PSO.</w:t>
      </w:r>
    </w:p>
    <w:p>
      <w:pPr>
        <w:shd w:val="clear" w:color="auto" w:fill="FFFFFF" w:themeFill="background1"/>
        <w:spacing w:after="0" w:line="360" w:lineRule="auto"/>
        <w:ind w:firstLine="720"/>
        <w:jc w:val="both"/>
        <w:rPr>
          <w:rFonts w:ascii="Times New Roman" w:hAnsi="Times New Roman" w:cs="Times New Roman"/>
          <w:b/>
          <w:bCs/>
          <w:sz w:val="24"/>
          <w:szCs w:val="24"/>
          <w:highlight w:val="none"/>
          <w:u w:val="single"/>
        </w:rPr>
      </w:pPr>
      <w:r>
        <w:rPr>
          <w:rFonts w:ascii="Times New Roman" w:hAnsi="Times New Roman" w:eastAsia="Times New Roman" w:cs="Times New Roman"/>
          <w:color w:val="000000" w:themeColor="text1"/>
          <w:sz w:val="24"/>
          <w:szCs w:val="24"/>
          <w:highlight w:val="none"/>
          <w14:textFill>
            <w14:solidFill>
              <w14:schemeClr w14:val="tx1"/>
            </w14:solidFill>
          </w14:textFill>
        </w:rPr>
        <w:t>The program assessment committee will assess the PO/PSO attainment values and will suggest appropriate actions for continuous improvement.</w:t>
      </w:r>
    </w:p>
    <w:p>
      <w:pPr>
        <w:jc w:val="both"/>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sectPr>
          <w:pgSz w:w="11910" w:h="16840"/>
          <w:pgMar w:top="1360" w:right="940" w:bottom="1200" w:left="980" w:header="0" w:footer="1000" w:gutter="0"/>
          <w:pgNumType w:fmt="decimal"/>
          <w:cols w:space="720" w:num="1"/>
        </w:sectPr>
      </w:pPr>
    </w:p>
    <w:p>
      <w:pPr>
        <w:pStyle w:val="2"/>
        <w:spacing w:line="360" w:lineRule="auto"/>
        <w:ind w:left="4147" w:right="4183"/>
        <w:jc w:val="center"/>
        <w:rPr>
          <w:sz w:val="24"/>
          <w:szCs w:val="24"/>
          <w:highlight w:val="none"/>
        </w:rPr>
      </w:pPr>
      <w:r>
        <w:rPr>
          <w:sz w:val="24"/>
          <w:szCs w:val="24"/>
          <w:highlight w:val="none"/>
        </w:rPr>
        <w:t>CHAPTER – 9</w:t>
      </w:r>
      <w:r>
        <w:rPr>
          <w:spacing w:val="-57"/>
          <w:sz w:val="24"/>
          <w:szCs w:val="24"/>
          <w:highlight w:val="none"/>
        </w:rPr>
        <w:t xml:space="preserve"> </w:t>
      </w:r>
      <w:r>
        <w:rPr>
          <w:sz w:val="24"/>
          <w:szCs w:val="24"/>
          <w:highlight w:val="none"/>
        </w:rPr>
        <w:t>RESULT</w:t>
      </w:r>
    </w:p>
    <w:p>
      <w:pPr>
        <w:pStyle w:val="5"/>
        <w:spacing w:before="159" w:line="360" w:lineRule="auto"/>
        <w:ind w:left="100" w:right="139" w:firstLine="600"/>
        <w:jc w:val="both"/>
        <w:rPr>
          <w:rFonts w:hint="default"/>
          <w:spacing w:val="-9"/>
          <w:sz w:val="24"/>
          <w:szCs w:val="24"/>
          <w:highlight w:val="none"/>
          <w:lang w:val="en-IN"/>
        </w:rPr>
      </w:pPr>
      <w:r>
        <w:rPr>
          <w:sz w:val="24"/>
          <w:szCs w:val="24"/>
          <w:highlight w:val="none"/>
        </w:rPr>
        <w:t xml:space="preserve">We have developed a web page which contains </w:t>
      </w:r>
      <w:r>
        <w:rPr>
          <w:rFonts w:hint="default"/>
          <w:sz w:val="24"/>
          <w:szCs w:val="24"/>
          <w:highlight w:val="none"/>
          <w:lang w:val="en-IN"/>
        </w:rPr>
        <w:t>few</w:t>
      </w:r>
      <w:r>
        <w:rPr>
          <w:sz w:val="24"/>
          <w:szCs w:val="24"/>
          <w:highlight w:val="none"/>
        </w:rPr>
        <w:t xml:space="preserve"> modules which is </w:t>
      </w:r>
      <w:r>
        <w:rPr>
          <w:rFonts w:hint="default"/>
          <w:sz w:val="24"/>
          <w:szCs w:val="24"/>
          <w:highlight w:val="none"/>
          <w:lang w:val="en-IN"/>
        </w:rPr>
        <w:t>admin</w:t>
      </w:r>
      <w:r>
        <w:rPr>
          <w:sz w:val="24"/>
          <w:szCs w:val="24"/>
          <w:highlight w:val="none"/>
        </w:rPr>
        <w:t xml:space="preserve"> and faculty</w:t>
      </w:r>
      <w:r>
        <w:rPr>
          <w:rFonts w:hint="default"/>
          <w:spacing w:val="-9"/>
          <w:sz w:val="24"/>
          <w:szCs w:val="24"/>
          <w:highlight w:val="none"/>
          <w:lang w:val="en-IN"/>
        </w:rPr>
        <w:t xml:space="preserve">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pStyle w:val="5"/>
        <w:spacing w:before="159" w:line="360" w:lineRule="auto"/>
        <w:ind w:left="100" w:right="139" w:firstLine="600"/>
        <w:jc w:val="both"/>
        <w:rPr>
          <w:rFonts w:hint="default"/>
          <w:sz w:val="24"/>
          <w:szCs w:val="24"/>
          <w:highlight w:val="none"/>
          <w:lang w:val="en-IN"/>
        </w:rPr>
      </w:pPr>
      <w:r>
        <w:rPr>
          <w:rFonts w:hint="default"/>
          <w:sz w:val="24"/>
          <w:szCs w:val="24"/>
          <w:highlight w:val="none"/>
          <w:lang w:val="en-IN"/>
        </w:rPr>
        <w:t>The admin has the role of registering faculties with their email and password details.He can able to edit department details and subject details.He can able to view all the marksheets and attainment result.But he can’t edit them.</w:t>
      </w:r>
    </w:p>
    <w:p>
      <w:pPr>
        <w:spacing w:line="360" w:lineRule="auto"/>
        <w:ind w:firstLine="720" w:firstLineChars="0"/>
        <w:jc w:val="both"/>
        <w:rPr>
          <w:rFonts w:hint="default"/>
          <w:sz w:val="24"/>
          <w:szCs w:val="24"/>
          <w:highlight w:val="none"/>
          <w:lang w:val="en-IN"/>
        </w:rPr>
      </w:pPr>
      <w:r>
        <w:rPr>
          <w:sz w:val="24"/>
          <w:szCs w:val="24"/>
          <w:highlight w:val="none"/>
        </w:rPr>
        <w:t xml:space="preserve">The role of the faculty is to create a </w:t>
      </w:r>
      <w:r>
        <w:rPr>
          <w:rFonts w:hint="default"/>
          <w:sz w:val="24"/>
          <w:szCs w:val="24"/>
          <w:highlight w:val="none"/>
          <w:lang w:val="en-IN"/>
        </w:rPr>
        <w:t xml:space="preserve">new batch </w:t>
      </w:r>
      <w:r>
        <w:rPr>
          <w:sz w:val="24"/>
          <w:szCs w:val="24"/>
          <w:highlight w:val="none"/>
        </w:rPr>
        <w:t xml:space="preserve">by providing the </w:t>
      </w:r>
      <w:r>
        <w:rPr>
          <w:rFonts w:hint="default"/>
          <w:sz w:val="24"/>
          <w:szCs w:val="24"/>
          <w:highlight w:val="none"/>
          <w:lang w:val="en-IN"/>
        </w:rPr>
        <w:t>batch</w:t>
      </w:r>
      <w:r>
        <w:rPr>
          <w:sz w:val="24"/>
          <w:szCs w:val="24"/>
          <w:highlight w:val="none"/>
        </w:rPr>
        <w:t xml:space="preserve"> name </w:t>
      </w:r>
      <w:r>
        <w:rPr>
          <w:spacing w:val="-4"/>
          <w:sz w:val="24"/>
          <w:szCs w:val="24"/>
          <w:highlight w:val="none"/>
        </w:rPr>
        <w:t xml:space="preserve"> </w:t>
      </w:r>
      <w:r>
        <w:rPr>
          <w:sz w:val="24"/>
          <w:szCs w:val="24"/>
          <w:highlight w:val="none"/>
        </w:rPr>
        <w:t>and</w:t>
      </w:r>
      <w:r>
        <w:rPr>
          <w:spacing w:val="-4"/>
          <w:sz w:val="24"/>
          <w:szCs w:val="24"/>
          <w:highlight w:val="none"/>
        </w:rPr>
        <w:t xml:space="preserve"> </w:t>
      </w:r>
      <w:r>
        <w:rPr>
          <w:sz w:val="24"/>
          <w:szCs w:val="24"/>
          <w:highlight w:val="none"/>
        </w:rPr>
        <w:t>add</w:t>
      </w:r>
      <w:r>
        <w:rPr>
          <w:spacing w:val="-4"/>
          <w:sz w:val="24"/>
          <w:szCs w:val="24"/>
          <w:highlight w:val="none"/>
        </w:rPr>
        <w:t xml:space="preserve"> </w:t>
      </w:r>
      <w:r>
        <w:rPr>
          <w:sz w:val="24"/>
          <w:szCs w:val="24"/>
          <w:highlight w:val="none"/>
        </w:rPr>
        <w:t>students</w:t>
      </w:r>
      <w:r>
        <w:rPr>
          <w:spacing w:val="-3"/>
          <w:sz w:val="24"/>
          <w:szCs w:val="24"/>
          <w:highlight w:val="none"/>
        </w:rPr>
        <w:t xml:space="preserve"> </w:t>
      </w:r>
      <w:r>
        <w:rPr>
          <w:sz w:val="24"/>
          <w:szCs w:val="24"/>
          <w:highlight w:val="none"/>
        </w:rPr>
        <w:t>in</w:t>
      </w:r>
      <w:r>
        <w:rPr>
          <w:spacing w:val="-2"/>
          <w:sz w:val="24"/>
          <w:szCs w:val="24"/>
          <w:highlight w:val="none"/>
        </w:rPr>
        <w:t xml:space="preserve"> </w:t>
      </w:r>
      <w:r>
        <w:rPr>
          <w:sz w:val="24"/>
          <w:szCs w:val="24"/>
          <w:highlight w:val="none"/>
        </w:rPr>
        <w:t>the</w:t>
      </w:r>
      <w:r>
        <w:rPr>
          <w:spacing w:val="-5"/>
          <w:sz w:val="24"/>
          <w:szCs w:val="24"/>
          <w:highlight w:val="none"/>
        </w:rPr>
        <w:t xml:space="preserve"> </w:t>
      </w:r>
      <w:r>
        <w:rPr>
          <w:rFonts w:hint="default"/>
          <w:spacing w:val="-5"/>
          <w:sz w:val="24"/>
          <w:szCs w:val="24"/>
          <w:highlight w:val="none"/>
          <w:lang w:val="en-IN"/>
        </w:rPr>
        <w:t>batch</w:t>
      </w:r>
      <w:r>
        <w:rPr>
          <w:spacing w:val="-4"/>
          <w:sz w:val="24"/>
          <w:szCs w:val="24"/>
          <w:highlight w:val="none"/>
        </w:rPr>
        <w:t xml:space="preserve"> </w:t>
      </w:r>
      <w:r>
        <w:rPr>
          <w:sz w:val="24"/>
          <w:szCs w:val="24"/>
          <w:highlight w:val="none"/>
        </w:rPr>
        <w:t>can</w:t>
      </w:r>
      <w:r>
        <w:rPr>
          <w:spacing w:val="-1"/>
          <w:sz w:val="24"/>
          <w:szCs w:val="24"/>
          <w:highlight w:val="none"/>
        </w:rPr>
        <w:t xml:space="preserve"> </w:t>
      </w:r>
      <w:r>
        <w:rPr>
          <w:sz w:val="24"/>
          <w:szCs w:val="24"/>
          <w:highlight w:val="none"/>
        </w:rPr>
        <w:t>able</w:t>
      </w:r>
      <w:r>
        <w:rPr>
          <w:spacing w:val="-58"/>
          <w:sz w:val="24"/>
          <w:szCs w:val="24"/>
          <w:highlight w:val="none"/>
        </w:rPr>
        <w:t xml:space="preserve"> </w:t>
      </w:r>
      <w:r>
        <w:rPr>
          <w:sz w:val="24"/>
          <w:szCs w:val="24"/>
          <w:highlight w:val="none"/>
        </w:rPr>
        <w:t>to</w:t>
      </w:r>
      <w:r>
        <w:rPr>
          <w:spacing w:val="-3"/>
          <w:sz w:val="24"/>
          <w:szCs w:val="24"/>
          <w:highlight w:val="none"/>
        </w:rPr>
        <w:t xml:space="preserve"> </w:t>
      </w:r>
      <w:r>
        <w:rPr>
          <w:sz w:val="24"/>
          <w:szCs w:val="24"/>
          <w:highlight w:val="none"/>
        </w:rPr>
        <w:t>drop</w:t>
      </w:r>
      <w:r>
        <w:rPr>
          <w:spacing w:val="-5"/>
          <w:sz w:val="24"/>
          <w:szCs w:val="24"/>
          <w:highlight w:val="none"/>
        </w:rPr>
        <w:t xml:space="preserve"> </w:t>
      </w:r>
      <w:r>
        <w:rPr>
          <w:sz w:val="24"/>
          <w:szCs w:val="24"/>
          <w:highlight w:val="none"/>
        </w:rPr>
        <w:t>the</w:t>
      </w:r>
      <w:r>
        <w:rPr>
          <w:spacing w:val="-4"/>
          <w:sz w:val="24"/>
          <w:szCs w:val="24"/>
          <w:highlight w:val="none"/>
        </w:rPr>
        <w:t xml:space="preserve"> </w:t>
      </w:r>
      <w:r>
        <w:rPr>
          <w:sz w:val="24"/>
          <w:szCs w:val="24"/>
          <w:highlight w:val="none"/>
        </w:rPr>
        <w:t>class</w:t>
      </w:r>
      <w:r>
        <w:rPr>
          <w:spacing w:val="-4"/>
          <w:sz w:val="24"/>
          <w:szCs w:val="24"/>
          <w:highlight w:val="none"/>
        </w:rPr>
        <w:t xml:space="preserve"> </w:t>
      </w:r>
      <w:r>
        <w:rPr>
          <w:sz w:val="24"/>
          <w:szCs w:val="24"/>
          <w:highlight w:val="none"/>
        </w:rPr>
        <w:t>that</w:t>
      </w:r>
      <w:r>
        <w:rPr>
          <w:spacing w:val="-4"/>
          <w:sz w:val="24"/>
          <w:szCs w:val="24"/>
          <w:highlight w:val="none"/>
        </w:rPr>
        <w:t xml:space="preserve"> </w:t>
      </w:r>
      <w:r>
        <w:rPr>
          <w:sz w:val="24"/>
          <w:szCs w:val="24"/>
          <w:highlight w:val="none"/>
        </w:rPr>
        <w:t>he/she</w:t>
      </w:r>
      <w:r>
        <w:rPr>
          <w:spacing w:val="-5"/>
          <w:sz w:val="24"/>
          <w:szCs w:val="24"/>
          <w:highlight w:val="none"/>
        </w:rPr>
        <w:t xml:space="preserve"> </w:t>
      </w:r>
      <w:r>
        <w:rPr>
          <w:sz w:val="24"/>
          <w:szCs w:val="24"/>
          <w:highlight w:val="none"/>
        </w:rPr>
        <w:t>have</w:t>
      </w:r>
      <w:r>
        <w:rPr>
          <w:spacing w:val="-5"/>
          <w:sz w:val="24"/>
          <w:szCs w:val="24"/>
          <w:highlight w:val="none"/>
        </w:rPr>
        <w:t xml:space="preserve"> </w:t>
      </w:r>
      <w:r>
        <w:rPr>
          <w:sz w:val="24"/>
          <w:szCs w:val="24"/>
          <w:highlight w:val="none"/>
        </w:rPr>
        <w:t>create</w:t>
      </w:r>
      <w:r>
        <w:rPr>
          <w:spacing w:val="-4"/>
          <w:sz w:val="24"/>
          <w:szCs w:val="24"/>
          <w:highlight w:val="none"/>
        </w:rPr>
        <w:t xml:space="preserve"> </w:t>
      </w:r>
      <w:r>
        <w:rPr>
          <w:sz w:val="24"/>
          <w:szCs w:val="24"/>
          <w:highlight w:val="none"/>
        </w:rPr>
        <w:t>but</w:t>
      </w:r>
      <w:r>
        <w:rPr>
          <w:spacing w:val="-3"/>
          <w:sz w:val="24"/>
          <w:szCs w:val="24"/>
          <w:highlight w:val="none"/>
        </w:rPr>
        <w:t xml:space="preserve"> </w:t>
      </w:r>
      <w:r>
        <w:rPr>
          <w:sz w:val="24"/>
          <w:szCs w:val="24"/>
          <w:highlight w:val="none"/>
        </w:rPr>
        <w:t>can’t</w:t>
      </w:r>
      <w:r>
        <w:rPr>
          <w:spacing w:val="-4"/>
          <w:sz w:val="24"/>
          <w:szCs w:val="24"/>
          <w:highlight w:val="none"/>
        </w:rPr>
        <w:t xml:space="preserve"> </w:t>
      </w:r>
      <w:r>
        <w:rPr>
          <w:sz w:val="24"/>
          <w:szCs w:val="24"/>
          <w:highlight w:val="none"/>
        </w:rPr>
        <w:t>able</w:t>
      </w:r>
      <w:r>
        <w:rPr>
          <w:spacing w:val="-4"/>
          <w:sz w:val="24"/>
          <w:szCs w:val="24"/>
          <w:highlight w:val="none"/>
        </w:rPr>
        <w:t xml:space="preserve"> </w:t>
      </w:r>
      <w:r>
        <w:rPr>
          <w:sz w:val="24"/>
          <w:szCs w:val="24"/>
          <w:highlight w:val="none"/>
        </w:rPr>
        <w:t>to</w:t>
      </w:r>
      <w:r>
        <w:rPr>
          <w:spacing w:val="-3"/>
          <w:sz w:val="24"/>
          <w:szCs w:val="24"/>
          <w:highlight w:val="none"/>
        </w:rPr>
        <w:t xml:space="preserve"> </w:t>
      </w:r>
      <w:r>
        <w:rPr>
          <w:sz w:val="24"/>
          <w:szCs w:val="24"/>
          <w:highlight w:val="none"/>
        </w:rPr>
        <w:t>delete</w:t>
      </w:r>
      <w:r>
        <w:rPr>
          <w:spacing w:val="-4"/>
          <w:sz w:val="24"/>
          <w:szCs w:val="24"/>
          <w:highlight w:val="none"/>
        </w:rPr>
        <w:t xml:space="preserve"> </w:t>
      </w:r>
      <w:r>
        <w:rPr>
          <w:sz w:val="24"/>
          <w:szCs w:val="24"/>
          <w:highlight w:val="none"/>
        </w:rPr>
        <w:t>the</w:t>
      </w:r>
      <w:r>
        <w:rPr>
          <w:spacing w:val="-4"/>
          <w:sz w:val="24"/>
          <w:szCs w:val="24"/>
          <w:highlight w:val="none"/>
        </w:rPr>
        <w:t xml:space="preserve"> </w:t>
      </w:r>
      <w:r>
        <w:rPr>
          <w:rFonts w:hint="default"/>
          <w:spacing w:val="-4"/>
          <w:sz w:val="24"/>
          <w:szCs w:val="24"/>
          <w:highlight w:val="none"/>
          <w:lang w:val="en-IN"/>
        </w:rPr>
        <w:t>batch</w:t>
      </w:r>
      <w:r>
        <w:rPr>
          <w:spacing w:val="-4"/>
          <w:sz w:val="24"/>
          <w:szCs w:val="24"/>
          <w:highlight w:val="none"/>
        </w:rPr>
        <w:t xml:space="preserve"> </w:t>
      </w:r>
      <w:r>
        <w:rPr>
          <w:sz w:val="24"/>
          <w:szCs w:val="24"/>
          <w:highlight w:val="none"/>
        </w:rPr>
        <w:t>created</w:t>
      </w:r>
      <w:r>
        <w:rPr>
          <w:spacing w:val="-3"/>
          <w:sz w:val="24"/>
          <w:szCs w:val="24"/>
          <w:highlight w:val="none"/>
        </w:rPr>
        <w:t xml:space="preserve"> </w:t>
      </w:r>
      <w:r>
        <w:rPr>
          <w:sz w:val="24"/>
          <w:szCs w:val="24"/>
          <w:highlight w:val="none"/>
        </w:rPr>
        <w:t>by</w:t>
      </w:r>
      <w:r>
        <w:rPr>
          <w:spacing w:val="-4"/>
          <w:sz w:val="24"/>
          <w:szCs w:val="24"/>
          <w:highlight w:val="none"/>
        </w:rPr>
        <w:t xml:space="preserve"> </w:t>
      </w:r>
      <w:r>
        <w:rPr>
          <w:sz w:val="24"/>
          <w:szCs w:val="24"/>
          <w:highlight w:val="none"/>
        </w:rPr>
        <w:t>another</w:t>
      </w:r>
      <w:r>
        <w:rPr>
          <w:spacing w:val="-5"/>
          <w:sz w:val="24"/>
          <w:szCs w:val="24"/>
          <w:highlight w:val="none"/>
        </w:rPr>
        <w:t xml:space="preserve"> </w:t>
      </w:r>
      <w:r>
        <w:rPr>
          <w:sz w:val="24"/>
          <w:szCs w:val="24"/>
          <w:highlight w:val="none"/>
        </w:rPr>
        <w:t>faculty.</w:t>
      </w:r>
      <w:r>
        <w:rPr>
          <w:spacing w:val="-1"/>
          <w:sz w:val="24"/>
          <w:szCs w:val="24"/>
          <w:highlight w:val="none"/>
        </w:rPr>
        <w:t xml:space="preserve"> </w:t>
      </w:r>
      <w:r>
        <w:rPr>
          <w:sz w:val="24"/>
          <w:szCs w:val="24"/>
          <w:highlight w:val="none"/>
        </w:rPr>
        <w:t>I</w:t>
      </w:r>
      <w:r>
        <w:rPr>
          <w:rFonts w:hint="default"/>
          <w:sz w:val="24"/>
          <w:szCs w:val="24"/>
          <w:highlight w:val="none"/>
          <w:lang w:val="en-IN"/>
        </w:rPr>
        <w:t xml:space="preserve">n </w:t>
      </w:r>
      <w:r>
        <w:rPr>
          <w:sz w:val="24"/>
          <w:szCs w:val="24"/>
          <w:highlight w:val="none"/>
        </w:rPr>
        <w:t xml:space="preserve">a </w:t>
      </w:r>
      <w:r>
        <w:rPr>
          <w:rFonts w:hint="default"/>
          <w:sz w:val="24"/>
          <w:szCs w:val="24"/>
          <w:highlight w:val="none"/>
          <w:lang w:val="en-IN"/>
        </w:rPr>
        <w:t>batch</w:t>
      </w:r>
      <w:r>
        <w:rPr>
          <w:sz w:val="24"/>
          <w:szCs w:val="24"/>
          <w:highlight w:val="none"/>
        </w:rPr>
        <w:t xml:space="preserve"> faculty have the right to </w:t>
      </w:r>
      <w:r>
        <w:rPr>
          <w:rFonts w:hint="default"/>
          <w:sz w:val="24"/>
          <w:szCs w:val="24"/>
          <w:highlight w:val="none"/>
          <w:lang w:val="en-IN"/>
        </w:rPr>
        <w:t>add semester subjects</w:t>
      </w:r>
      <w:r>
        <w:rPr>
          <w:sz w:val="24"/>
          <w:szCs w:val="24"/>
          <w:highlight w:val="none"/>
        </w:rPr>
        <w:t>. They can also able to</w:t>
      </w:r>
      <w:r>
        <w:rPr>
          <w:rFonts w:hint="default"/>
          <w:sz w:val="24"/>
          <w:szCs w:val="24"/>
          <w:highlight w:val="none"/>
          <w:lang w:val="en-IN"/>
        </w:rPr>
        <w:t xml:space="preserve"> view other class marksheets.He can edit and enter students mark in the respective marksheets.The role of the student is they can give their feedback for each course in a survey form. Based on their submitting indirect will be calculate.After end of the program collection feedback form the parents and alumni.Submitting values are calculated for indirect course outcomes.</w:t>
      </w:r>
    </w:p>
    <w:p>
      <w:pPr>
        <w:pStyle w:val="5"/>
        <w:spacing w:line="360" w:lineRule="auto"/>
        <w:ind w:right="136" w:firstLine="720" w:firstLineChars="0"/>
        <w:jc w:val="both"/>
        <w:rPr>
          <w:rFonts w:hint="default"/>
          <w:sz w:val="24"/>
          <w:szCs w:val="24"/>
          <w:highlight w:val="none"/>
          <w:lang w:val="en-IN"/>
        </w:rPr>
      </w:pPr>
    </w:p>
    <w:p>
      <w:pPr>
        <w:pStyle w:val="5"/>
        <w:spacing w:before="159" w:line="360" w:lineRule="auto"/>
        <w:ind w:left="100" w:right="139" w:firstLine="600"/>
        <w:jc w:val="both"/>
        <w:rPr>
          <w:rFonts w:hint="default"/>
          <w:sz w:val="24"/>
          <w:szCs w:val="24"/>
          <w:highlight w:val="none"/>
          <w:lang w:val="en-IN"/>
        </w:rPr>
      </w:pPr>
    </w:p>
    <w:p>
      <w:pPr>
        <w:pStyle w:val="5"/>
        <w:spacing w:before="159" w:line="360" w:lineRule="auto"/>
        <w:ind w:left="100" w:right="139" w:firstLine="600"/>
        <w:jc w:val="both"/>
        <w:rPr>
          <w:rFonts w:hint="default"/>
          <w:sz w:val="24"/>
          <w:szCs w:val="24"/>
          <w:highlight w:val="none"/>
          <w:lang w:val="en-IN"/>
        </w:rPr>
      </w:pPr>
    </w:p>
    <w:p>
      <w:pPr>
        <w:pStyle w:val="5"/>
        <w:spacing w:before="159" w:line="360" w:lineRule="auto"/>
        <w:ind w:left="100" w:right="139" w:firstLine="600"/>
        <w:jc w:val="both"/>
        <w:rPr>
          <w:rFonts w:hint="default"/>
          <w:spacing w:val="-9"/>
          <w:sz w:val="24"/>
          <w:szCs w:val="24"/>
          <w:highlight w:val="none"/>
          <w:lang w:val="en-IN"/>
        </w:rPr>
      </w:pPr>
    </w:p>
    <w:p>
      <w:pPr>
        <w:pStyle w:val="5"/>
        <w:spacing w:before="161" w:line="360" w:lineRule="auto"/>
        <w:ind w:left="100" w:right="136"/>
        <w:jc w:val="both"/>
        <w:rPr>
          <w:sz w:val="24"/>
          <w:szCs w:val="24"/>
          <w:highlight w:val="none"/>
        </w:rPr>
      </w:pPr>
      <w:r>
        <w:rPr>
          <w:sz w:val="24"/>
          <w:szCs w:val="24"/>
          <w:highlight w:val="none"/>
        </w:rPr>
        <w:t>.</w:t>
      </w:r>
    </w:p>
    <w:p>
      <w:pPr>
        <w:spacing w:after="0" w:line="360" w:lineRule="auto"/>
        <w:jc w:val="both"/>
        <w:rPr>
          <w:sz w:val="24"/>
          <w:szCs w:val="24"/>
          <w:highlight w:val="none"/>
        </w:rPr>
        <w:sectPr>
          <w:pgSz w:w="11910" w:h="16840"/>
          <w:pgMar w:top="1360" w:right="940" w:bottom="1200" w:left="980" w:header="0" w:footer="1000" w:gutter="0"/>
          <w:pgNumType w:fmt="decimal"/>
          <w:cols w:space="720" w:num="1"/>
        </w:sectPr>
      </w:pPr>
    </w:p>
    <w:p>
      <w:pPr>
        <w:pStyle w:val="2"/>
        <w:spacing w:line="360" w:lineRule="auto"/>
        <w:ind w:left="4147" w:right="4183"/>
        <w:jc w:val="center"/>
        <w:rPr>
          <w:sz w:val="24"/>
          <w:szCs w:val="24"/>
          <w:highlight w:val="none"/>
        </w:rPr>
      </w:pPr>
      <w:r>
        <w:rPr>
          <w:sz w:val="24"/>
          <w:szCs w:val="24"/>
          <w:highlight w:val="none"/>
        </w:rPr>
        <w:t>CHAPTER – 10</w:t>
      </w:r>
      <w:r>
        <w:rPr>
          <w:spacing w:val="-57"/>
          <w:sz w:val="24"/>
          <w:szCs w:val="24"/>
          <w:highlight w:val="none"/>
        </w:rPr>
        <w:t xml:space="preserve"> </w:t>
      </w:r>
      <w:r>
        <w:rPr>
          <w:sz w:val="24"/>
          <w:szCs w:val="24"/>
          <w:highlight w:val="none"/>
        </w:rPr>
        <w:t>CONCLUSION</w:t>
      </w:r>
    </w:p>
    <w:p>
      <w:pPr>
        <w:pStyle w:val="5"/>
        <w:spacing w:before="159" w:line="360" w:lineRule="auto"/>
        <w:ind w:left="100" w:right="139" w:firstLine="600"/>
        <w:jc w:val="both"/>
        <w:rPr>
          <w:rFonts w:hint="default"/>
          <w:spacing w:val="-9"/>
          <w:sz w:val="24"/>
          <w:szCs w:val="24"/>
          <w:highlight w:val="none"/>
          <w:lang w:val="en-IN"/>
        </w:rPr>
      </w:pPr>
      <w:r>
        <w:rPr>
          <w:rFonts w:hint="default"/>
          <w:spacing w:val="-9"/>
          <w:sz w:val="24"/>
          <w:szCs w:val="24"/>
          <w:highlight w:val="none"/>
          <w:lang w:val="en-IN"/>
        </w:rPr>
        <w:t>The CO-PO attainment calculation system is a set of tools that enables the teaching staff  to create student batch and enter their exam scores on the Web in order to calculate attainment. It can handle all details about a college marksheets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pStyle w:val="5"/>
        <w:spacing w:line="360" w:lineRule="auto"/>
        <w:ind w:firstLine="720" w:firstLineChars="0"/>
        <w:jc w:val="both"/>
        <w:rPr>
          <w:sz w:val="24"/>
          <w:szCs w:val="24"/>
          <w:highlight w:val="none"/>
        </w:rPr>
      </w:pPr>
    </w:p>
    <w:p>
      <w:pPr>
        <w:pStyle w:val="5"/>
        <w:spacing w:before="1" w:line="360" w:lineRule="auto"/>
        <w:jc w:val="both"/>
        <w:rPr>
          <w:sz w:val="24"/>
          <w:szCs w:val="24"/>
          <w:highlight w:val="none"/>
        </w:rPr>
      </w:pPr>
    </w:p>
    <w:p>
      <w:pPr>
        <w:pStyle w:val="2"/>
        <w:numPr>
          <w:ilvl w:val="1"/>
          <w:numId w:val="24"/>
        </w:numPr>
        <w:tabs>
          <w:tab w:val="left" w:pos="580"/>
        </w:tabs>
        <w:spacing w:before="0" w:after="0" w:line="360" w:lineRule="auto"/>
        <w:ind w:left="580" w:right="0" w:hanging="480"/>
        <w:jc w:val="both"/>
        <w:rPr>
          <w:b/>
          <w:sz w:val="24"/>
          <w:szCs w:val="24"/>
          <w:highlight w:val="none"/>
        </w:rPr>
      </w:pPr>
      <w:r>
        <w:rPr>
          <w:sz w:val="24"/>
          <w:szCs w:val="24"/>
          <w:highlight w:val="none"/>
        </w:rPr>
        <w:t>FUTURE</w:t>
      </w:r>
      <w:r>
        <w:rPr>
          <w:spacing w:val="-3"/>
          <w:sz w:val="24"/>
          <w:szCs w:val="24"/>
          <w:highlight w:val="none"/>
        </w:rPr>
        <w:t xml:space="preserve"> </w:t>
      </w:r>
      <w:r>
        <w:rPr>
          <w:sz w:val="24"/>
          <w:szCs w:val="24"/>
          <w:highlight w:val="none"/>
        </w:rPr>
        <w:t>ENCHANCEMENT</w:t>
      </w:r>
    </w:p>
    <w:p>
      <w:pPr>
        <w:pStyle w:val="5"/>
        <w:spacing w:line="360" w:lineRule="auto"/>
        <w:ind w:left="100"/>
        <w:jc w:val="both"/>
        <w:rPr>
          <w:sz w:val="24"/>
          <w:szCs w:val="24"/>
          <w:highlight w:val="none"/>
        </w:rPr>
      </w:pPr>
      <w:r>
        <w:rPr>
          <w:sz w:val="24"/>
          <w:szCs w:val="24"/>
          <w:highlight w:val="none"/>
        </w:rPr>
        <w:t>Many</w:t>
      </w:r>
      <w:r>
        <w:rPr>
          <w:spacing w:val="-1"/>
          <w:sz w:val="24"/>
          <w:szCs w:val="24"/>
          <w:highlight w:val="none"/>
        </w:rPr>
        <w:t xml:space="preserve"> </w:t>
      </w:r>
      <w:r>
        <w:rPr>
          <w:sz w:val="24"/>
          <w:szCs w:val="24"/>
          <w:highlight w:val="none"/>
        </w:rPr>
        <w:t>more</w:t>
      </w:r>
      <w:r>
        <w:rPr>
          <w:spacing w:val="-3"/>
          <w:sz w:val="24"/>
          <w:szCs w:val="24"/>
          <w:highlight w:val="none"/>
        </w:rPr>
        <w:t xml:space="preserve"> </w:t>
      </w:r>
      <w:r>
        <w:rPr>
          <w:sz w:val="24"/>
          <w:szCs w:val="24"/>
          <w:highlight w:val="none"/>
        </w:rPr>
        <w:t>features</w:t>
      </w:r>
      <w:r>
        <w:rPr>
          <w:spacing w:val="1"/>
          <w:sz w:val="24"/>
          <w:szCs w:val="24"/>
          <w:highlight w:val="none"/>
        </w:rPr>
        <w:t xml:space="preserve"> </w:t>
      </w:r>
      <w:r>
        <w:rPr>
          <w:sz w:val="24"/>
          <w:szCs w:val="24"/>
          <w:highlight w:val="none"/>
        </w:rPr>
        <w:t>can</w:t>
      </w:r>
      <w:r>
        <w:rPr>
          <w:spacing w:val="2"/>
          <w:sz w:val="24"/>
          <w:szCs w:val="24"/>
          <w:highlight w:val="none"/>
        </w:rPr>
        <w:t xml:space="preserve"> </w:t>
      </w:r>
      <w:r>
        <w:rPr>
          <w:sz w:val="24"/>
          <w:szCs w:val="24"/>
          <w:highlight w:val="none"/>
        </w:rPr>
        <w:t>be</w:t>
      </w:r>
      <w:r>
        <w:rPr>
          <w:spacing w:val="-2"/>
          <w:sz w:val="24"/>
          <w:szCs w:val="24"/>
          <w:highlight w:val="none"/>
        </w:rPr>
        <w:t xml:space="preserve"> </w:t>
      </w:r>
      <w:r>
        <w:rPr>
          <w:sz w:val="24"/>
          <w:szCs w:val="24"/>
          <w:highlight w:val="none"/>
        </w:rPr>
        <w:t>added</w:t>
      </w:r>
      <w:r>
        <w:rPr>
          <w:spacing w:val="-1"/>
          <w:sz w:val="24"/>
          <w:szCs w:val="24"/>
          <w:highlight w:val="none"/>
        </w:rPr>
        <w:t xml:space="preserve"> </w:t>
      </w:r>
      <w:r>
        <w:rPr>
          <w:sz w:val="24"/>
          <w:szCs w:val="24"/>
          <w:highlight w:val="none"/>
        </w:rPr>
        <w:t>which</w:t>
      </w:r>
      <w:r>
        <w:rPr>
          <w:spacing w:val="-1"/>
          <w:sz w:val="24"/>
          <w:szCs w:val="24"/>
          <w:highlight w:val="none"/>
        </w:rPr>
        <w:t xml:space="preserve"> </w:t>
      </w:r>
      <w:r>
        <w:rPr>
          <w:sz w:val="24"/>
          <w:szCs w:val="24"/>
          <w:highlight w:val="none"/>
        </w:rPr>
        <w:t>are</w:t>
      </w:r>
      <w:r>
        <w:rPr>
          <w:spacing w:val="-1"/>
          <w:sz w:val="24"/>
          <w:szCs w:val="24"/>
          <w:highlight w:val="none"/>
        </w:rPr>
        <w:t xml:space="preserve"> </w:t>
      </w:r>
      <w:r>
        <w:rPr>
          <w:sz w:val="24"/>
          <w:szCs w:val="24"/>
          <w:highlight w:val="none"/>
        </w:rPr>
        <w:t>given as</w:t>
      </w:r>
      <w:r>
        <w:rPr>
          <w:spacing w:val="-1"/>
          <w:sz w:val="24"/>
          <w:szCs w:val="24"/>
          <w:highlight w:val="none"/>
        </w:rPr>
        <w:t xml:space="preserve"> </w:t>
      </w:r>
      <w:r>
        <w:rPr>
          <w:sz w:val="24"/>
          <w:szCs w:val="24"/>
          <w:highlight w:val="none"/>
        </w:rPr>
        <w:t>follows.</w:t>
      </w:r>
    </w:p>
    <w:p>
      <w:pPr>
        <w:pStyle w:val="13"/>
        <w:numPr>
          <w:ilvl w:val="2"/>
          <w:numId w:val="24"/>
        </w:numPr>
        <w:tabs>
          <w:tab w:val="left" w:pos="820"/>
          <w:tab w:val="left" w:pos="821"/>
        </w:tabs>
        <w:spacing w:before="0" w:after="0" w:line="360" w:lineRule="auto"/>
        <w:ind w:left="820" w:right="0" w:hanging="361"/>
        <w:jc w:val="both"/>
        <w:rPr>
          <w:sz w:val="24"/>
          <w:szCs w:val="24"/>
          <w:highlight w:val="none"/>
        </w:rPr>
      </w:pPr>
      <w:r>
        <w:rPr>
          <w:spacing w:val="-1"/>
          <w:sz w:val="24"/>
          <w:szCs w:val="24"/>
          <w:highlight w:val="none"/>
        </w:rPr>
        <w:t>To</w:t>
      </w:r>
      <w:r>
        <w:rPr>
          <w:spacing w:val="-13"/>
          <w:sz w:val="24"/>
          <w:szCs w:val="24"/>
          <w:highlight w:val="none"/>
        </w:rPr>
        <w:t xml:space="preserve"> </w:t>
      </w:r>
      <w:r>
        <w:rPr>
          <w:spacing w:val="-1"/>
          <w:sz w:val="24"/>
          <w:szCs w:val="24"/>
          <w:highlight w:val="none"/>
        </w:rPr>
        <w:t>implement</w:t>
      </w:r>
      <w:r>
        <w:rPr>
          <w:spacing w:val="-12"/>
          <w:sz w:val="24"/>
          <w:szCs w:val="24"/>
          <w:highlight w:val="none"/>
        </w:rPr>
        <w:t xml:space="preserve"> </w:t>
      </w:r>
      <w:r>
        <w:rPr>
          <w:spacing w:val="-1"/>
          <w:sz w:val="24"/>
          <w:szCs w:val="24"/>
          <w:highlight w:val="none"/>
        </w:rPr>
        <w:t>a</w:t>
      </w:r>
      <w:r>
        <w:rPr>
          <w:spacing w:val="-13"/>
          <w:sz w:val="24"/>
          <w:szCs w:val="24"/>
          <w:highlight w:val="none"/>
        </w:rPr>
        <w:t xml:space="preserve"> </w:t>
      </w:r>
      <w:r>
        <w:rPr>
          <w:spacing w:val="-1"/>
          <w:sz w:val="24"/>
          <w:szCs w:val="24"/>
          <w:highlight w:val="none"/>
        </w:rPr>
        <w:t>feature</w:t>
      </w:r>
      <w:r>
        <w:rPr>
          <w:spacing w:val="-14"/>
          <w:sz w:val="24"/>
          <w:szCs w:val="24"/>
          <w:highlight w:val="none"/>
        </w:rPr>
        <w:t xml:space="preserve"> </w:t>
      </w:r>
      <w:r>
        <w:rPr>
          <w:sz w:val="24"/>
          <w:szCs w:val="24"/>
          <w:highlight w:val="none"/>
        </w:rPr>
        <w:t>for</w:t>
      </w:r>
      <w:r>
        <w:rPr>
          <w:spacing w:val="-13"/>
          <w:sz w:val="24"/>
          <w:szCs w:val="24"/>
          <w:highlight w:val="none"/>
        </w:rPr>
        <w:t xml:space="preserve"> </w:t>
      </w:r>
      <w:r>
        <w:rPr>
          <w:sz w:val="24"/>
          <w:szCs w:val="24"/>
          <w:highlight w:val="none"/>
        </w:rPr>
        <w:t>the</w:t>
      </w:r>
      <w:r>
        <w:rPr>
          <w:spacing w:val="-13"/>
          <w:sz w:val="24"/>
          <w:szCs w:val="24"/>
          <w:highlight w:val="none"/>
        </w:rPr>
        <w:t xml:space="preserve"> </w:t>
      </w:r>
      <w:r>
        <w:rPr>
          <w:sz w:val="24"/>
          <w:szCs w:val="24"/>
          <w:highlight w:val="none"/>
        </w:rPr>
        <w:t>faculty</w:t>
      </w:r>
      <w:r>
        <w:rPr>
          <w:spacing w:val="-12"/>
          <w:sz w:val="24"/>
          <w:szCs w:val="24"/>
          <w:highlight w:val="none"/>
        </w:rPr>
        <w:t xml:space="preserve"> </w:t>
      </w:r>
      <w:r>
        <w:rPr>
          <w:sz w:val="24"/>
          <w:szCs w:val="24"/>
          <w:highlight w:val="none"/>
        </w:rPr>
        <w:t>to</w:t>
      </w:r>
      <w:r>
        <w:rPr>
          <w:spacing w:val="-12"/>
          <w:sz w:val="24"/>
          <w:szCs w:val="24"/>
          <w:highlight w:val="none"/>
        </w:rPr>
        <w:t xml:space="preserve"> </w:t>
      </w:r>
      <w:r>
        <w:rPr>
          <w:rFonts w:hint="default"/>
          <w:spacing w:val="-12"/>
          <w:sz w:val="24"/>
          <w:szCs w:val="24"/>
          <w:highlight w:val="none"/>
          <w:lang w:val="en-IN"/>
        </w:rPr>
        <w:t>view only his/her respective subjects  alone.</w:t>
      </w:r>
      <w:r>
        <w:rPr>
          <w:sz w:val="24"/>
          <w:szCs w:val="24"/>
          <w:highlight w:val="none"/>
        </w:rPr>
        <w:t>.</w:t>
      </w:r>
    </w:p>
    <w:p>
      <w:pPr>
        <w:pStyle w:val="13"/>
        <w:numPr>
          <w:ilvl w:val="2"/>
          <w:numId w:val="24"/>
        </w:numPr>
        <w:tabs>
          <w:tab w:val="left" w:pos="820"/>
          <w:tab w:val="left" w:pos="821"/>
        </w:tabs>
        <w:spacing w:before="138" w:after="0" w:line="360" w:lineRule="auto"/>
        <w:ind w:left="820" w:right="0" w:hanging="361"/>
        <w:jc w:val="both"/>
        <w:rPr>
          <w:sz w:val="24"/>
          <w:szCs w:val="24"/>
          <w:highlight w:val="none"/>
        </w:rPr>
      </w:pPr>
      <w:r>
        <w:rPr>
          <w:sz w:val="24"/>
          <w:szCs w:val="24"/>
          <w:highlight w:val="none"/>
        </w:rPr>
        <w:t>Feature</w:t>
      </w:r>
      <w:r>
        <w:rPr>
          <w:spacing w:val="-12"/>
          <w:sz w:val="24"/>
          <w:szCs w:val="24"/>
          <w:highlight w:val="none"/>
        </w:rPr>
        <w:t xml:space="preserve"> </w:t>
      </w:r>
      <w:r>
        <w:rPr>
          <w:sz w:val="24"/>
          <w:szCs w:val="24"/>
          <w:highlight w:val="none"/>
        </w:rPr>
        <w:t>to</w:t>
      </w:r>
      <w:r>
        <w:rPr>
          <w:spacing w:val="-11"/>
          <w:sz w:val="24"/>
          <w:szCs w:val="24"/>
          <w:highlight w:val="none"/>
        </w:rPr>
        <w:t xml:space="preserve"> </w:t>
      </w:r>
      <w:r>
        <w:rPr>
          <w:rFonts w:hint="default"/>
          <w:spacing w:val="-11"/>
          <w:sz w:val="24"/>
          <w:szCs w:val="24"/>
          <w:highlight w:val="none"/>
          <w:lang w:val="en-IN"/>
        </w:rPr>
        <w:t>take print out of final attainment result</w:t>
      </w:r>
      <w:r>
        <w:rPr>
          <w:sz w:val="24"/>
          <w:szCs w:val="24"/>
          <w:highlight w:val="none"/>
        </w:rPr>
        <w:t>.</w:t>
      </w:r>
    </w:p>
    <w:p>
      <w:pPr>
        <w:pStyle w:val="13"/>
        <w:numPr>
          <w:ilvl w:val="2"/>
          <w:numId w:val="24"/>
        </w:numPr>
        <w:tabs>
          <w:tab w:val="left" w:pos="820"/>
          <w:tab w:val="left" w:pos="821"/>
        </w:tabs>
        <w:spacing w:before="136" w:after="0" w:line="360" w:lineRule="auto"/>
        <w:ind w:left="820" w:right="0" w:hanging="361"/>
        <w:jc w:val="both"/>
        <w:rPr>
          <w:sz w:val="24"/>
          <w:szCs w:val="24"/>
          <w:highlight w:val="none"/>
        </w:rPr>
      </w:pPr>
      <w:r>
        <w:rPr>
          <w:sz w:val="24"/>
          <w:szCs w:val="24"/>
          <w:highlight w:val="none"/>
        </w:rPr>
        <w:t>Updating</w:t>
      </w:r>
      <w:r>
        <w:rPr>
          <w:spacing w:val="-2"/>
          <w:sz w:val="24"/>
          <w:szCs w:val="24"/>
          <w:highlight w:val="none"/>
        </w:rPr>
        <w:t xml:space="preserve"> </w:t>
      </w:r>
      <w:r>
        <w:rPr>
          <w:sz w:val="24"/>
          <w:szCs w:val="24"/>
          <w:highlight w:val="none"/>
        </w:rPr>
        <w:t>features</w:t>
      </w:r>
      <w:r>
        <w:rPr>
          <w:spacing w:val="-1"/>
          <w:sz w:val="24"/>
          <w:szCs w:val="24"/>
          <w:highlight w:val="none"/>
        </w:rPr>
        <w:t xml:space="preserve"> </w:t>
      </w:r>
      <w:r>
        <w:rPr>
          <w:sz w:val="24"/>
          <w:szCs w:val="24"/>
          <w:highlight w:val="none"/>
        </w:rPr>
        <w:t>for</w:t>
      </w:r>
      <w:r>
        <w:rPr>
          <w:spacing w:val="-3"/>
          <w:sz w:val="24"/>
          <w:szCs w:val="24"/>
          <w:highlight w:val="none"/>
        </w:rPr>
        <w:t xml:space="preserve"> </w:t>
      </w:r>
      <w:r>
        <w:rPr>
          <w:sz w:val="24"/>
          <w:szCs w:val="24"/>
          <w:highlight w:val="none"/>
        </w:rPr>
        <w:t>the existing</w:t>
      </w:r>
      <w:r>
        <w:rPr>
          <w:spacing w:val="-1"/>
          <w:sz w:val="24"/>
          <w:szCs w:val="24"/>
          <w:highlight w:val="none"/>
        </w:rPr>
        <w:t xml:space="preserve"> </w:t>
      </w:r>
      <w:r>
        <w:rPr>
          <w:rFonts w:hint="default"/>
          <w:spacing w:val="-1"/>
          <w:sz w:val="24"/>
          <w:szCs w:val="24"/>
          <w:highlight w:val="none"/>
          <w:lang w:val="en-IN"/>
        </w:rPr>
        <w:t>batch</w:t>
      </w:r>
      <w:r>
        <w:rPr>
          <w:sz w:val="24"/>
          <w:szCs w:val="24"/>
          <w:highlight w:val="none"/>
        </w:rPr>
        <w:t>.</w:t>
      </w:r>
    </w:p>
    <w:p>
      <w:pPr>
        <w:spacing w:after="0" w:line="360" w:lineRule="auto"/>
        <w:jc w:val="both"/>
        <w:rPr>
          <w:sz w:val="24"/>
          <w:szCs w:val="24"/>
          <w:highlight w:val="none"/>
        </w:rPr>
        <w:sectPr>
          <w:pgSz w:w="11910" w:h="16840"/>
          <w:pgMar w:top="1360" w:right="940" w:bottom="1200" w:left="980" w:header="0" w:footer="1000" w:gutter="0"/>
          <w:pgNumType w:fmt="decimal"/>
          <w:cols w:space="720" w:num="1"/>
        </w:sectPr>
      </w:pPr>
    </w:p>
    <w:p>
      <w:pPr>
        <w:pStyle w:val="2"/>
        <w:spacing w:line="360" w:lineRule="auto"/>
        <w:ind w:left="4147" w:right="4183"/>
        <w:jc w:val="center"/>
        <w:rPr>
          <w:sz w:val="24"/>
          <w:szCs w:val="24"/>
          <w:highlight w:val="none"/>
        </w:rPr>
      </w:pPr>
      <w:r>
        <w:rPr>
          <w:sz w:val="24"/>
          <w:szCs w:val="24"/>
          <w:highlight w:val="none"/>
        </w:rPr>
        <w:t>CHAPTER – 11</w:t>
      </w:r>
      <w:r>
        <w:rPr>
          <w:spacing w:val="-57"/>
          <w:sz w:val="24"/>
          <w:szCs w:val="24"/>
          <w:highlight w:val="none"/>
        </w:rPr>
        <w:t xml:space="preserve"> </w:t>
      </w:r>
      <w:r>
        <w:rPr>
          <w:sz w:val="24"/>
          <w:szCs w:val="24"/>
          <w:highlight w:val="none"/>
        </w:rPr>
        <w:t>REFERENCES</w:t>
      </w:r>
    </w:p>
    <w:p>
      <w:pPr>
        <w:spacing w:line="360" w:lineRule="auto"/>
        <w:rPr>
          <w:sz w:val="24"/>
          <w:szCs w:val="24"/>
          <w:highlight w:val="none"/>
        </w:rPr>
      </w:pPr>
    </w:p>
    <w:p>
      <w:pPr>
        <w:spacing w:line="360" w:lineRule="auto"/>
        <w:rPr>
          <w:rFonts w:hint="default"/>
          <w:sz w:val="24"/>
          <w:szCs w:val="24"/>
          <w:highlight w:val="none"/>
        </w:rPr>
      </w:pPr>
      <w:r>
        <w:rPr>
          <w:rFonts w:hint="default"/>
          <w:sz w:val="24"/>
          <w:szCs w:val="24"/>
          <w:highlight w:val="none"/>
        </w:rPr>
        <w:fldChar w:fldCharType="begin"/>
      </w:r>
      <w:r>
        <w:rPr>
          <w:rFonts w:hint="default"/>
          <w:sz w:val="24"/>
          <w:szCs w:val="24"/>
          <w:highlight w:val="none"/>
        </w:rPr>
        <w:instrText xml:space="preserve"> HYPERLINK "https://www.vrsiddhartha.ac.in/co-po-attainment/" </w:instrText>
      </w:r>
      <w:r>
        <w:rPr>
          <w:rFonts w:hint="default"/>
          <w:sz w:val="24"/>
          <w:szCs w:val="24"/>
          <w:highlight w:val="none"/>
        </w:rPr>
        <w:fldChar w:fldCharType="separate"/>
      </w:r>
      <w:r>
        <w:rPr>
          <w:rStyle w:val="8"/>
          <w:rFonts w:hint="default"/>
          <w:sz w:val="24"/>
          <w:szCs w:val="24"/>
          <w:highlight w:val="none"/>
        </w:rPr>
        <w:t>https://www.vrsiddhartha.ac.in/co-po-attainment/</w:t>
      </w:r>
      <w:r>
        <w:rPr>
          <w:rFonts w:hint="default"/>
          <w:sz w:val="24"/>
          <w:szCs w:val="24"/>
          <w:highlight w:val="none"/>
        </w:rPr>
        <w:fldChar w:fldCharType="end"/>
      </w:r>
    </w:p>
    <w:p>
      <w:pPr>
        <w:spacing w:line="360" w:lineRule="auto"/>
        <w:rPr>
          <w:rFonts w:hint="default"/>
          <w:sz w:val="24"/>
          <w:szCs w:val="24"/>
          <w:highlight w:val="none"/>
        </w:rPr>
      </w:pPr>
    </w:p>
    <w:p>
      <w:pPr>
        <w:spacing w:line="360" w:lineRule="auto"/>
        <w:rPr>
          <w:rFonts w:hint="default"/>
          <w:sz w:val="24"/>
          <w:szCs w:val="24"/>
          <w:highlight w:val="none"/>
        </w:rPr>
      </w:pPr>
      <w:r>
        <w:rPr>
          <w:rFonts w:hint="default"/>
          <w:sz w:val="24"/>
          <w:szCs w:val="24"/>
          <w:highlight w:val="none"/>
        </w:rPr>
        <w:fldChar w:fldCharType="begin"/>
      </w:r>
      <w:r>
        <w:rPr>
          <w:rFonts w:hint="default"/>
          <w:sz w:val="24"/>
          <w:szCs w:val="24"/>
          <w:highlight w:val="none"/>
        </w:rPr>
        <w:instrText xml:space="preserve"> HYPERLINK "https://velalarengg.ac.in/governing/insight_co&amp;po.php" </w:instrText>
      </w:r>
      <w:r>
        <w:rPr>
          <w:rFonts w:hint="default"/>
          <w:sz w:val="24"/>
          <w:szCs w:val="24"/>
          <w:highlight w:val="none"/>
        </w:rPr>
        <w:fldChar w:fldCharType="separate"/>
      </w:r>
      <w:r>
        <w:rPr>
          <w:rStyle w:val="8"/>
          <w:rFonts w:hint="default"/>
          <w:sz w:val="24"/>
          <w:szCs w:val="24"/>
          <w:highlight w:val="none"/>
        </w:rPr>
        <w:t>https://velalarengg.ac.in/governing/insight_co&amp;po.php</w:t>
      </w:r>
      <w:r>
        <w:rPr>
          <w:rFonts w:hint="default"/>
          <w:sz w:val="24"/>
          <w:szCs w:val="24"/>
          <w:highlight w:val="none"/>
        </w:rPr>
        <w:fldChar w:fldCharType="end"/>
      </w:r>
    </w:p>
    <w:p>
      <w:pPr>
        <w:spacing w:line="360" w:lineRule="auto"/>
        <w:rPr>
          <w:rFonts w:hint="default"/>
          <w:sz w:val="24"/>
          <w:szCs w:val="24"/>
          <w:highlight w:val="none"/>
        </w:rPr>
      </w:pPr>
    </w:p>
    <w:p>
      <w:pPr>
        <w:spacing w:line="360" w:lineRule="auto"/>
        <w:rPr>
          <w:rFonts w:hint="default"/>
          <w:sz w:val="24"/>
          <w:szCs w:val="24"/>
          <w:highlight w:val="none"/>
        </w:rPr>
      </w:pPr>
      <w:r>
        <w:rPr>
          <w:rFonts w:hint="default"/>
          <w:sz w:val="24"/>
          <w:szCs w:val="24"/>
          <w:highlight w:val="none"/>
        </w:rPr>
        <w:fldChar w:fldCharType="begin"/>
      </w:r>
      <w:r>
        <w:rPr>
          <w:rFonts w:hint="default"/>
          <w:sz w:val="24"/>
          <w:szCs w:val="24"/>
          <w:highlight w:val="none"/>
        </w:rPr>
        <w:instrText xml:space="preserve"> HYPERLINK "https://www.vrsiddhartha.ac.in/co-po-attainment/#:~:text=Attainment%20of%20Outcomes%3A&amp;text=Course%20Outcomes%20(COs)%20are%20defined,attainment%20of%20POs%20and%20PSOs." </w:instrText>
      </w:r>
      <w:r>
        <w:rPr>
          <w:rFonts w:hint="default"/>
          <w:sz w:val="24"/>
          <w:szCs w:val="24"/>
          <w:highlight w:val="none"/>
        </w:rPr>
        <w:fldChar w:fldCharType="separate"/>
      </w:r>
      <w:r>
        <w:rPr>
          <w:rStyle w:val="8"/>
          <w:rFonts w:hint="default"/>
          <w:sz w:val="24"/>
          <w:szCs w:val="24"/>
          <w:highlight w:val="none"/>
        </w:rPr>
        <w:t>https://www.vrsiddhartha.ac.in/co-po-attainment/#:~:text=Attainment%20of%20Outcomes%3A&amp;text=Course%20Outcomes%20(COs)%20are%20defined,attainment%20of%20POs%20and%20PSOs.</w:t>
      </w:r>
      <w:r>
        <w:rPr>
          <w:rFonts w:hint="default"/>
          <w:sz w:val="24"/>
          <w:szCs w:val="24"/>
          <w:highlight w:val="none"/>
        </w:rPr>
        <w:fldChar w:fldCharType="end"/>
      </w:r>
    </w:p>
    <w:p>
      <w:pPr>
        <w:spacing w:line="360" w:lineRule="auto"/>
        <w:rPr>
          <w:rFonts w:hint="default"/>
          <w:sz w:val="24"/>
          <w:szCs w:val="24"/>
          <w:highlight w:val="none"/>
        </w:rPr>
      </w:pPr>
    </w:p>
    <w:p>
      <w:pPr>
        <w:spacing w:line="360" w:lineRule="auto"/>
        <w:rPr>
          <w:rFonts w:hint="default"/>
          <w:sz w:val="24"/>
          <w:szCs w:val="24"/>
          <w:highlight w:val="none"/>
        </w:rPr>
      </w:pPr>
    </w:p>
    <w:p>
      <w:pPr>
        <w:spacing w:after="0" w:line="360" w:lineRule="auto"/>
        <w:jc w:val="left"/>
        <w:rPr>
          <w:rFonts w:ascii="Calibri"/>
          <w:sz w:val="24"/>
          <w:szCs w:val="24"/>
          <w:highlight w:val="none"/>
        </w:rPr>
      </w:pPr>
    </w:p>
    <w:p>
      <w:pPr>
        <w:spacing w:after="0" w:line="360" w:lineRule="auto"/>
        <w:jc w:val="left"/>
        <w:rPr>
          <w:rFonts w:ascii="Calibri"/>
          <w:sz w:val="24"/>
          <w:szCs w:val="24"/>
          <w:highlight w:val="none"/>
        </w:rPr>
        <w:sectPr>
          <w:pgSz w:w="11910" w:h="16840"/>
          <w:pgMar w:top="1360" w:right="940" w:bottom="1200" w:left="980" w:header="0" w:footer="1000" w:gutter="0"/>
          <w:pgNumType w:fmt="decimal"/>
          <w:cols w:space="720" w:num="1"/>
        </w:sectPr>
      </w:pPr>
    </w:p>
    <w:p>
      <w:pPr>
        <w:pStyle w:val="5"/>
        <w:spacing w:before="182" w:line="360" w:lineRule="auto"/>
        <w:jc w:val="center"/>
        <w:rPr>
          <w:rFonts w:hint="default"/>
          <w:b/>
          <w:bCs/>
          <w:sz w:val="24"/>
          <w:szCs w:val="24"/>
          <w:highlight w:val="none"/>
          <w:lang w:val="en-IN"/>
        </w:rPr>
      </w:pPr>
      <w:r>
        <w:rPr>
          <w:rFonts w:hint="default"/>
          <w:b/>
          <w:bCs/>
          <w:sz w:val="24"/>
          <w:szCs w:val="24"/>
          <w:highlight w:val="none"/>
          <w:lang w:val="en-IN"/>
        </w:rPr>
        <w:t xml:space="preserve">      APPENDICES</w:t>
      </w:r>
    </w:p>
    <w:p>
      <w:pPr>
        <w:rPr>
          <w:rFonts w:hint="default"/>
          <w:b/>
          <w:bCs/>
          <w:sz w:val="24"/>
          <w:szCs w:val="24"/>
          <w:highlight w:val="none"/>
          <w:lang w:val="en-IN"/>
        </w:rPr>
      </w:pPr>
      <w:r>
        <w:rPr>
          <w:rFonts w:hint="default"/>
          <w:b/>
          <w:bCs/>
          <w:sz w:val="24"/>
          <w:szCs w:val="24"/>
          <w:highlight w:val="none"/>
          <w:lang w:val="en-IN"/>
        </w:rPr>
        <w:t>A.SOURCE CODE</w:t>
      </w:r>
    </w:p>
    <w:p>
      <w:pPr>
        <w:rPr>
          <w:rFonts w:hint="default"/>
          <w:b w:val="0"/>
          <w:bCs w:val="0"/>
          <w:sz w:val="24"/>
          <w:szCs w:val="24"/>
          <w:highlight w:val="none"/>
          <w:lang w:val="en-IN"/>
        </w:rPr>
      </w:pPr>
      <w:r>
        <w:rPr>
          <w:rFonts w:hint="default"/>
          <w:b w:val="0"/>
          <w:bCs w:val="0"/>
          <w:sz w:val="24"/>
          <w:szCs w:val="24"/>
          <w:highlight w:val="none"/>
          <w:lang w:val="en-IN"/>
        </w:rPr>
        <w:t>&lt;%@ page import="java.sql.*"%&gt;</w:t>
      </w:r>
    </w:p>
    <w:p>
      <w:pPr>
        <w:rPr>
          <w:rFonts w:hint="default"/>
          <w:b w:val="0"/>
          <w:bCs w:val="0"/>
          <w:sz w:val="24"/>
          <w:szCs w:val="24"/>
          <w:highlight w:val="none"/>
          <w:lang w:val="en-IN"/>
        </w:rPr>
      </w:pPr>
      <w:r>
        <w:rPr>
          <w:rFonts w:hint="default"/>
          <w:b w:val="0"/>
          <w:bCs w:val="0"/>
          <w:sz w:val="24"/>
          <w:szCs w:val="24"/>
          <w:highlight w:val="none"/>
          <w:lang w:val="en-IN"/>
        </w:rPr>
        <w:t>&lt;%@ page import="javax.sql.*" %&gt;</w:t>
      </w:r>
    </w:p>
    <w:p>
      <w:pPr>
        <w:rPr>
          <w:rFonts w:hint="default"/>
          <w:b w:val="0"/>
          <w:bCs w:val="0"/>
          <w:sz w:val="24"/>
          <w:szCs w:val="24"/>
          <w:highlight w:val="none"/>
          <w:lang w:val="en-IN"/>
        </w:rPr>
      </w:pPr>
      <w:r>
        <w:rPr>
          <w:rFonts w:hint="default"/>
          <w:b w:val="0"/>
          <w:bCs w:val="0"/>
          <w:sz w:val="24"/>
          <w:szCs w:val="24"/>
          <w:highlight w:val="none"/>
          <w:lang w:val="en-IN"/>
        </w:rPr>
        <w:t>&lt;%@ page import="java.util.*"%&gt;</w:t>
      </w:r>
    </w:p>
    <w:p>
      <w:pPr>
        <w:rPr>
          <w:rFonts w:hint="default"/>
          <w:b w:val="0"/>
          <w:bCs w:val="0"/>
          <w:sz w:val="24"/>
          <w:szCs w:val="24"/>
          <w:highlight w:val="none"/>
          <w:lang w:val="en-IN"/>
        </w:rPr>
      </w:pPr>
      <w:r>
        <w:rPr>
          <w:rFonts w:hint="default"/>
          <w:b w:val="0"/>
          <w:bCs w:val="0"/>
          <w:sz w:val="24"/>
          <w:szCs w:val="24"/>
          <w:highlight w:val="none"/>
          <w:lang w:val="en-IN"/>
        </w:rPr>
        <w:t>&lt;%@ page import="java.lang.Math"%&gt;</w:t>
      </w:r>
    </w:p>
    <w:p>
      <w:pPr>
        <w:rPr>
          <w:rFonts w:hint="default"/>
          <w:b w:val="0"/>
          <w:bCs w:val="0"/>
          <w:sz w:val="24"/>
          <w:szCs w:val="24"/>
          <w:highlight w:val="none"/>
          <w:lang w:val="en-IN"/>
        </w:rPr>
      </w:pPr>
      <w:r>
        <w:rPr>
          <w:rFonts w:hint="default"/>
          <w:b w:val="0"/>
          <w:bCs w:val="0"/>
          <w:sz w:val="24"/>
          <w:szCs w:val="24"/>
          <w:highlight w:val="none"/>
          <w:lang w:val="en-IN"/>
        </w:rPr>
        <w:t>&lt;%@ include file="header.jsp" %&gt;</w:t>
      </w:r>
    </w:p>
    <w:p>
      <w:pPr>
        <w:rPr>
          <w:rFonts w:hint="default"/>
          <w:b w:val="0"/>
          <w:bCs w:val="0"/>
          <w:sz w:val="24"/>
          <w:szCs w:val="24"/>
          <w:highlight w:val="none"/>
          <w:lang w:val="en-IN"/>
        </w:rPr>
      </w:pPr>
    </w:p>
    <w:p>
      <w:pPr>
        <w:rPr>
          <w:rFonts w:hint="default"/>
          <w:b w:val="0"/>
          <w:bCs w:val="0"/>
          <w:sz w:val="24"/>
          <w:szCs w:val="24"/>
          <w:highlight w:val="none"/>
          <w:lang w:val="en-IN"/>
        </w:rPr>
      </w:pPr>
      <w:r>
        <w:rPr>
          <w:rFonts w:hint="default"/>
          <w:b w:val="0"/>
          <w:bCs w:val="0"/>
          <w:sz w:val="24"/>
          <w:szCs w:val="24"/>
          <w:highlight w:val="none"/>
          <w:lang w:val="en-IN"/>
        </w:rPr>
        <w:t>&lt;%</w:t>
      </w:r>
    </w:p>
    <w:p>
      <w:pPr>
        <w:rPr>
          <w:rFonts w:hint="default"/>
          <w:b w:val="0"/>
          <w:bCs w:val="0"/>
          <w:sz w:val="24"/>
          <w:szCs w:val="24"/>
          <w:highlight w:val="none"/>
          <w:lang w:val="en-IN"/>
        </w:rPr>
      </w:pPr>
      <w:r>
        <w:rPr>
          <w:rFonts w:hint="default"/>
          <w:b w:val="0"/>
          <w:bCs w:val="0"/>
          <w:sz w:val="24"/>
          <w:szCs w:val="24"/>
          <w:highlight w:val="none"/>
          <w:lang w:val="en-IN"/>
        </w:rPr>
        <w:t>String tab=(String)pageContext.getAttribute("tab",PageContext.SESSION_SCOPE);</w:t>
      </w:r>
    </w:p>
    <w:p>
      <w:pPr>
        <w:rPr>
          <w:rFonts w:hint="default"/>
          <w:b w:val="0"/>
          <w:bCs w:val="0"/>
          <w:sz w:val="24"/>
          <w:szCs w:val="24"/>
          <w:highlight w:val="none"/>
          <w:lang w:val="en-IN"/>
        </w:rPr>
      </w:pPr>
      <w:r>
        <w:rPr>
          <w:rFonts w:hint="default"/>
          <w:b w:val="0"/>
          <w:bCs w:val="0"/>
          <w:sz w:val="24"/>
          <w:szCs w:val="24"/>
          <w:highlight w:val="none"/>
          <w:lang w:val="en-IN"/>
        </w:rPr>
        <w:t>String db=(String)pageContext.getAttribute("db",PageContext.SESSION_SCOPE);</w:t>
      </w:r>
    </w:p>
    <w:p>
      <w:pPr>
        <w:rPr>
          <w:rFonts w:hint="default"/>
          <w:b w:val="0"/>
          <w:bCs w:val="0"/>
          <w:sz w:val="24"/>
          <w:szCs w:val="24"/>
          <w:highlight w:val="none"/>
          <w:lang w:val="en-IN"/>
        </w:rPr>
      </w:pPr>
      <w:r>
        <w:rPr>
          <w:rFonts w:hint="default"/>
          <w:b w:val="0"/>
          <w:bCs w:val="0"/>
          <w:sz w:val="24"/>
          <w:szCs w:val="24"/>
          <w:highlight w:val="none"/>
          <w:lang w:val="en-IN"/>
        </w:rPr>
        <w:t>String subcode=(String)pageContext.getAttribute("subcode",PageContext.SESSION_SCOPE);</w:t>
      </w:r>
    </w:p>
    <w:p>
      <w:pPr>
        <w:rPr>
          <w:rFonts w:hint="default"/>
          <w:b w:val="0"/>
          <w:bCs w:val="0"/>
          <w:sz w:val="24"/>
          <w:szCs w:val="24"/>
          <w:highlight w:val="none"/>
          <w:lang w:val="en-IN"/>
        </w:rPr>
      </w:pPr>
      <w:r>
        <w:rPr>
          <w:rFonts w:hint="default"/>
          <w:b w:val="0"/>
          <w:bCs w:val="0"/>
          <w:sz w:val="24"/>
          <w:szCs w:val="24"/>
          <w:highlight w:val="none"/>
          <w:lang w:val="en-IN"/>
        </w:rPr>
        <w:t>String subname=(String)pageContext.getAttribute("subname",PageContext.SESSION_SCOPE);</w:t>
      </w:r>
    </w:p>
    <w:p>
      <w:pPr>
        <w:rPr>
          <w:rFonts w:hint="default"/>
          <w:b w:val="0"/>
          <w:bCs w:val="0"/>
          <w:sz w:val="24"/>
          <w:szCs w:val="24"/>
          <w:highlight w:val="none"/>
          <w:lang w:val="en-IN"/>
        </w:rPr>
      </w:pPr>
      <w:r>
        <w:rPr>
          <w:rFonts w:hint="default"/>
          <w:b w:val="0"/>
          <w:bCs w:val="0"/>
          <w:sz w:val="24"/>
          <w:szCs w:val="24"/>
          <w:highlight w:val="none"/>
          <w:lang w:val="en-IN"/>
        </w:rPr>
        <w:t>String id=(String)pageContext.getAttribute("id",PageContext.SESSION_SCOPE);</w:t>
      </w:r>
    </w:p>
    <w:p>
      <w:pPr>
        <w:rPr>
          <w:rFonts w:hint="default"/>
          <w:b w:val="0"/>
          <w:bCs w:val="0"/>
          <w:sz w:val="24"/>
          <w:szCs w:val="24"/>
          <w:highlight w:val="none"/>
          <w:lang w:val="en-IN"/>
        </w:rPr>
      </w:pPr>
      <w:r>
        <w:rPr>
          <w:rFonts w:hint="default"/>
          <w:b w:val="0"/>
          <w:bCs w:val="0"/>
          <w:sz w:val="24"/>
          <w:szCs w:val="24"/>
          <w:highlight w:val="none"/>
          <w:lang w:val="en-IN"/>
        </w:rPr>
        <w:t>String batch=(String)pageContext.getAttribute("batch",PageContext.SESSION_SCOPE);</w:t>
      </w:r>
    </w:p>
    <w:p>
      <w:pPr>
        <w:rPr>
          <w:rFonts w:hint="default"/>
          <w:b w:val="0"/>
          <w:bCs w:val="0"/>
          <w:sz w:val="24"/>
          <w:szCs w:val="24"/>
          <w:highlight w:val="none"/>
          <w:lang w:val="en-IN"/>
        </w:rPr>
      </w:pPr>
      <w:r>
        <w:rPr>
          <w:rFonts w:hint="default"/>
          <w:b w:val="0"/>
          <w:bCs w:val="0"/>
          <w:sz w:val="24"/>
          <w:szCs w:val="24"/>
          <w:highlight w:val="none"/>
          <w:lang w:val="en-IN"/>
        </w:rPr>
        <w:t>String deptname=(String)pageContext.getAttribute("deptname",PageContext.SESSION_SCOPE);</w:t>
      </w:r>
    </w:p>
    <w:p>
      <w:pPr>
        <w:rPr>
          <w:rFonts w:hint="default"/>
          <w:b w:val="0"/>
          <w:bCs w:val="0"/>
          <w:sz w:val="24"/>
          <w:szCs w:val="24"/>
          <w:highlight w:val="none"/>
          <w:lang w:val="en-IN"/>
        </w:rPr>
      </w:pPr>
      <w:r>
        <w:rPr>
          <w:rFonts w:hint="default"/>
          <w:b w:val="0"/>
          <w:bCs w:val="0"/>
          <w:sz w:val="24"/>
          <w:szCs w:val="24"/>
          <w:highlight w:val="none"/>
          <w:lang w:val="en-IN"/>
        </w:rPr>
        <w:t>%&gt;</w:t>
      </w:r>
    </w:p>
    <w:p>
      <w:pPr>
        <w:rPr>
          <w:rFonts w:hint="default"/>
          <w:b w:val="0"/>
          <w:bCs w:val="0"/>
          <w:sz w:val="24"/>
          <w:szCs w:val="24"/>
          <w:highlight w:val="none"/>
          <w:lang w:val="en-IN"/>
        </w:rPr>
      </w:pPr>
      <w:r>
        <w:rPr>
          <w:rFonts w:hint="default"/>
          <w:b w:val="0"/>
          <w:bCs w:val="0"/>
          <w:sz w:val="24"/>
          <w:szCs w:val="24"/>
          <w:highlight w:val="none"/>
          <w:lang w:val="en-IN"/>
        </w:rPr>
        <w:t xml:space="preserve">&lt;!DOCTYPE html&gt; </w:t>
      </w:r>
    </w:p>
    <w:p>
      <w:pPr>
        <w:rPr>
          <w:rFonts w:hint="default"/>
          <w:b w:val="0"/>
          <w:bCs w:val="0"/>
          <w:sz w:val="24"/>
          <w:szCs w:val="24"/>
          <w:highlight w:val="none"/>
          <w:lang w:val="en-IN"/>
        </w:rPr>
      </w:pPr>
      <w:r>
        <w:rPr>
          <w:rFonts w:hint="default"/>
          <w:b w:val="0"/>
          <w:bCs w:val="0"/>
          <w:sz w:val="24"/>
          <w:szCs w:val="24"/>
          <w:highlight w:val="none"/>
          <w:lang w:val="en-IN"/>
        </w:rPr>
        <w:t>&lt;html lang="en"&gt;</w:t>
      </w:r>
    </w:p>
    <w:p>
      <w:pPr>
        <w:rPr>
          <w:rFonts w:hint="default"/>
          <w:b w:val="0"/>
          <w:bCs w:val="0"/>
          <w:sz w:val="24"/>
          <w:szCs w:val="24"/>
          <w:highlight w:val="none"/>
          <w:lang w:val="en-IN"/>
        </w:rPr>
      </w:pPr>
      <w:r>
        <w:rPr>
          <w:rFonts w:hint="default"/>
          <w:b w:val="0"/>
          <w:bCs w:val="0"/>
          <w:sz w:val="24"/>
          <w:szCs w:val="24"/>
          <w:highlight w:val="none"/>
          <w:lang w:val="en-IN"/>
        </w:rPr>
        <w:t>&lt;head&gt;</w:t>
      </w:r>
    </w:p>
    <w:p>
      <w:pPr>
        <w:rPr>
          <w:rFonts w:hint="default"/>
          <w:b w:val="0"/>
          <w:bCs w:val="0"/>
          <w:sz w:val="24"/>
          <w:szCs w:val="24"/>
          <w:highlight w:val="none"/>
          <w:lang w:val="en-IN"/>
        </w:rPr>
      </w:pPr>
      <w:r>
        <w:rPr>
          <w:rFonts w:hint="default"/>
          <w:b w:val="0"/>
          <w:bCs w:val="0"/>
          <w:sz w:val="24"/>
          <w:szCs w:val="24"/>
          <w:highlight w:val="none"/>
          <w:lang w:val="en-IN"/>
        </w:rPr>
        <w:t xml:space="preserve">    &lt;meta charset="UTF-8"&gt;</w:t>
      </w:r>
    </w:p>
    <w:p>
      <w:pPr>
        <w:rPr>
          <w:rFonts w:hint="default"/>
          <w:b w:val="0"/>
          <w:bCs w:val="0"/>
          <w:sz w:val="24"/>
          <w:szCs w:val="24"/>
          <w:highlight w:val="none"/>
          <w:lang w:val="en-IN"/>
        </w:rPr>
      </w:pPr>
      <w:r>
        <w:rPr>
          <w:rFonts w:hint="default"/>
          <w:b w:val="0"/>
          <w:bCs w:val="0"/>
          <w:sz w:val="24"/>
          <w:szCs w:val="24"/>
          <w:highlight w:val="none"/>
          <w:lang w:val="en-IN"/>
        </w:rPr>
        <w:t xml:space="preserve">    &lt;meta http-equiv="X-UA-Compatible" content="IE=edge"&gt;</w:t>
      </w:r>
    </w:p>
    <w:p>
      <w:pPr>
        <w:rPr>
          <w:rFonts w:hint="default"/>
          <w:b w:val="0"/>
          <w:bCs w:val="0"/>
          <w:sz w:val="24"/>
          <w:szCs w:val="24"/>
          <w:highlight w:val="none"/>
          <w:lang w:val="en-IN"/>
        </w:rPr>
      </w:pPr>
      <w:r>
        <w:rPr>
          <w:rFonts w:hint="default"/>
          <w:b w:val="0"/>
          <w:bCs w:val="0"/>
          <w:sz w:val="24"/>
          <w:szCs w:val="24"/>
          <w:highlight w:val="none"/>
          <w:lang w:val="en-IN"/>
        </w:rPr>
        <w:t xml:space="preserve">    &lt;meta name="viewport" content="width=device-width, initial-scale=1.0"&gt;</w:t>
      </w:r>
    </w:p>
    <w:p>
      <w:pPr>
        <w:rPr>
          <w:rFonts w:hint="default"/>
          <w:b w:val="0"/>
          <w:bCs w:val="0"/>
          <w:sz w:val="24"/>
          <w:szCs w:val="24"/>
          <w:highlight w:val="none"/>
          <w:lang w:val="en-IN"/>
        </w:rPr>
      </w:pPr>
      <w:r>
        <w:rPr>
          <w:rFonts w:hint="default"/>
          <w:b w:val="0"/>
          <w:bCs w:val="0"/>
          <w:sz w:val="24"/>
          <w:szCs w:val="24"/>
          <w:highlight w:val="none"/>
          <w:lang w:val="en-IN"/>
        </w:rPr>
        <w:t xml:space="preserve">    &lt;title&gt;CO PO&lt;/title&gt;</w:t>
      </w:r>
    </w:p>
    <w:p>
      <w:pPr>
        <w:rPr>
          <w:rFonts w:hint="default"/>
          <w:b w:val="0"/>
          <w:bCs w:val="0"/>
          <w:sz w:val="24"/>
          <w:szCs w:val="24"/>
          <w:highlight w:val="none"/>
          <w:lang w:val="en-IN"/>
        </w:rPr>
      </w:pPr>
      <w:r>
        <w:rPr>
          <w:rFonts w:hint="default"/>
          <w:b w:val="0"/>
          <w:bCs w:val="0"/>
          <w:sz w:val="24"/>
          <w:szCs w:val="24"/>
          <w:highlight w:val="none"/>
          <w:lang w:val="en-IN"/>
        </w:rPr>
        <w:t xml:space="preserve">    &lt;style&gt;</w:t>
      </w:r>
    </w:p>
    <w:p>
      <w:pPr>
        <w:rPr>
          <w:rFonts w:hint="default"/>
          <w:b w:val="0"/>
          <w:bCs w:val="0"/>
          <w:sz w:val="24"/>
          <w:szCs w:val="24"/>
          <w:highlight w:val="none"/>
          <w:lang w:val="en-IN"/>
        </w:rPr>
      </w:pPr>
      <w:r>
        <w:rPr>
          <w:rFonts w:hint="default"/>
          <w:b w:val="0"/>
          <w:bCs w:val="0"/>
          <w:sz w:val="24"/>
          <w:szCs w:val="24"/>
          <w:highlight w:val="none"/>
          <w:lang w:val="en-IN"/>
        </w:rPr>
        <w:t xml:space="preserve">        table {</w:t>
      </w:r>
    </w:p>
    <w:p>
      <w:pPr>
        <w:rPr>
          <w:rFonts w:hint="default"/>
          <w:b w:val="0"/>
          <w:bCs w:val="0"/>
          <w:sz w:val="24"/>
          <w:szCs w:val="24"/>
          <w:highlight w:val="none"/>
          <w:lang w:val="en-IN"/>
        </w:rPr>
      </w:pPr>
      <w:r>
        <w:rPr>
          <w:rFonts w:hint="default"/>
          <w:b w:val="0"/>
          <w:bCs w:val="0"/>
          <w:sz w:val="24"/>
          <w:szCs w:val="24"/>
          <w:highlight w:val="none"/>
          <w:lang w:val="en-IN"/>
        </w:rPr>
        <w:t xml:space="preserve">            border:1px solid grey;</w:t>
      </w:r>
    </w:p>
    <w:p>
      <w:pPr>
        <w:rPr>
          <w:rFonts w:hint="default"/>
          <w:b w:val="0"/>
          <w:bCs w:val="0"/>
          <w:sz w:val="24"/>
          <w:szCs w:val="24"/>
          <w:highlight w:val="none"/>
          <w:lang w:val="en-IN"/>
        </w:rPr>
      </w:pPr>
      <w:r>
        <w:rPr>
          <w:rFonts w:hint="default"/>
          <w:b w:val="0"/>
          <w:bCs w:val="0"/>
          <w:sz w:val="24"/>
          <w:szCs w:val="24"/>
          <w:highlight w:val="none"/>
          <w:lang w:val="en-IN"/>
        </w:rPr>
        <w:t xml:space="preserve">            border-collapse: collapse;</w:t>
      </w:r>
    </w:p>
    <w:p>
      <w:pPr>
        <w:rPr>
          <w:rFonts w:hint="default"/>
          <w:b w:val="0"/>
          <w:bCs w:val="0"/>
          <w:sz w:val="24"/>
          <w:szCs w:val="24"/>
          <w:highlight w:val="none"/>
          <w:lang w:val="en-IN"/>
        </w:rPr>
      </w:pPr>
      <w:r>
        <w:rPr>
          <w:rFonts w:hint="default"/>
          <w:b w:val="0"/>
          <w:bCs w:val="0"/>
          <w:sz w:val="24"/>
          <w:szCs w:val="24"/>
          <w:highlight w:val="none"/>
          <w:lang w:val="en-IN"/>
        </w:rPr>
        <w:t xml:space="preserve">            margin-bottom: 20px;</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r>
        <w:rPr>
          <w:rFonts w:hint="default"/>
          <w:b w:val="0"/>
          <w:bCs w:val="0"/>
          <w:sz w:val="24"/>
          <w:szCs w:val="24"/>
          <w:highlight w:val="none"/>
          <w:lang w:val="en-IN"/>
        </w:rPr>
        <w:t xml:space="preserve">        td,th {</w:t>
      </w:r>
    </w:p>
    <w:p>
      <w:pPr>
        <w:rPr>
          <w:rFonts w:hint="default"/>
          <w:b w:val="0"/>
          <w:bCs w:val="0"/>
          <w:sz w:val="24"/>
          <w:szCs w:val="24"/>
          <w:highlight w:val="none"/>
          <w:lang w:val="en-IN"/>
        </w:rPr>
      </w:pPr>
      <w:r>
        <w:rPr>
          <w:rFonts w:hint="default"/>
          <w:b w:val="0"/>
          <w:bCs w:val="0"/>
          <w:sz w:val="24"/>
          <w:szCs w:val="24"/>
          <w:highlight w:val="none"/>
          <w:lang w:val="en-IN"/>
        </w:rPr>
        <w:t xml:space="preserve">            padding:10px;</w:t>
      </w:r>
    </w:p>
    <w:p>
      <w:pPr>
        <w:rPr>
          <w:rFonts w:hint="default"/>
          <w:b w:val="0"/>
          <w:bCs w:val="0"/>
          <w:sz w:val="24"/>
          <w:szCs w:val="24"/>
          <w:highlight w:val="none"/>
          <w:lang w:val="en-IN"/>
        </w:rPr>
      </w:pPr>
      <w:r>
        <w:rPr>
          <w:rFonts w:hint="default"/>
          <w:b w:val="0"/>
          <w:bCs w:val="0"/>
          <w:sz w:val="24"/>
          <w:szCs w:val="24"/>
          <w:highlight w:val="none"/>
          <w:lang w:val="en-IN"/>
        </w:rPr>
        <w:t xml:space="preserve">            width:100px;</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r>
        <w:rPr>
          <w:rFonts w:hint="default"/>
          <w:b w:val="0"/>
          <w:bCs w:val="0"/>
          <w:sz w:val="24"/>
          <w:szCs w:val="24"/>
          <w:highlight w:val="none"/>
          <w:lang w:val="en-IN"/>
        </w:rPr>
        <w:t xml:space="preserve">        #a1{</w:t>
      </w:r>
    </w:p>
    <w:p>
      <w:pPr>
        <w:rPr>
          <w:rFonts w:hint="default"/>
          <w:b w:val="0"/>
          <w:bCs w:val="0"/>
          <w:sz w:val="24"/>
          <w:szCs w:val="24"/>
          <w:highlight w:val="none"/>
          <w:lang w:val="en-IN"/>
        </w:rPr>
      </w:pPr>
      <w:r>
        <w:rPr>
          <w:rFonts w:hint="default"/>
          <w:b w:val="0"/>
          <w:bCs w:val="0"/>
          <w:sz w:val="24"/>
          <w:szCs w:val="24"/>
          <w:highlight w:val="none"/>
          <w:lang w:val="en-IN"/>
        </w:rPr>
        <w:t xml:space="preserve">            color:black;</w:t>
      </w:r>
    </w:p>
    <w:p>
      <w:pPr>
        <w:rPr>
          <w:rFonts w:hint="default"/>
          <w:b w:val="0"/>
          <w:bCs w:val="0"/>
          <w:sz w:val="24"/>
          <w:szCs w:val="24"/>
          <w:highlight w:val="none"/>
          <w:lang w:val="en-IN"/>
        </w:rPr>
      </w:pPr>
      <w:r>
        <w:rPr>
          <w:rFonts w:hint="default"/>
          <w:b w:val="0"/>
          <w:bCs w:val="0"/>
          <w:sz w:val="24"/>
          <w:szCs w:val="24"/>
          <w:highlight w:val="none"/>
          <w:lang w:val="en-IN"/>
        </w:rPr>
        <w:t xml:space="preserve">            text-decoration: none;</w:t>
      </w:r>
    </w:p>
    <w:p>
      <w:pPr>
        <w:rPr>
          <w:rFonts w:hint="default"/>
          <w:b w:val="0"/>
          <w:bCs w:val="0"/>
          <w:sz w:val="24"/>
          <w:szCs w:val="24"/>
          <w:highlight w:val="none"/>
          <w:lang w:val="en-IN"/>
        </w:rPr>
      </w:pPr>
      <w:r>
        <w:rPr>
          <w:rFonts w:hint="default"/>
          <w:b w:val="0"/>
          <w:bCs w:val="0"/>
          <w:sz w:val="24"/>
          <w:szCs w:val="24"/>
          <w:highlight w:val="none"/>
          <w:lang w:val="en-IN"/>
        </w:rPr>
        <w:t xml:space="preserve">            background-color: lightslategray;</w:t>
      </w:r>
    </w:p>
    <w:p>
      <w:pPr>
        <w:rPr>
          <w:rFonts w:hint="default"/>
          <w:b w:val="0"/>
          <w:bCs w:val="0"/>
          <w:sz w:val="24"/>
          <w:szCs w:val="24"/>
          <w:highlight w:val="none"/>
          <w:lang w:val="en-IN"/>
        </w:rPr>
      </w:pPr>
      <w:r>
        <w:rPr>
          <w:rFonts w:hint="default"/>
          <w:b w:val="0"/>
          <w:bCs w:val="0"/>
          <w:sz w:val="24"/>
          <w:szCs w:val="24"/>
          <w:highlight w:val="none"/>
          <w:lang w:val="en-IN"/>
        </w:rPr>
        <w:t xml:space="preserve">            border:3px solid black;</w:t>
      </w:r>
    </w:p>
    <w:p>
      <w:pPr>
        <w:rPr>
          <w:rFonts w:hint="default"/>
          <w:b w:val="0"/>
          <w:bCs w:val="0"/>
          <w:sz w:val="24"/>
          <w:szCs w:val="24"/>
          <w:highlight w:val="none"/>
          <w:lang w:val="en-IN"/>
        </w:rPr>
      </w:pPr>
      <w:r>
        <w:rPr>
          <w:rFonts w:hint="default"/>
          <w:b w:val="0"/>
          <w:bCs w:val="0"/>
          <w:sz w:val="24"/>
          <w:szCs w:val="24"/>
          <w:highlight w:val="none"/>
          <w:lang w:val="en-IN"/>
        </w:rPr>
        <w:t xml:space="preserve">            padding:5px;</w:t>
      </w:r>
    </w:p>
    <w:p>
      <w:pPr>
        <w:rPr>
          <w:rFonts w:hint="default"/>
          <w:b w:val="0"/>
          <w:bCs w:val="0"/>
          <w:sz w:val="24"/>
          <w:szCs w:val="24"/>
          <w:highlight w:val="none"/>
          <w:lang w:val="en-IN"/>
        </w:rPr>
      </w:pPr>
      <w:r>
        <w:rPr>
          <w:rFonts w:hint="default"/>
          <w:b w:val="0"/>
          <w:bCs w:val="0"/>
          <w:sz w:val="24"/>
          <w:szCs w:val="24"/>
          <w:highlight w:val="none"/>
          <w:lang w:val="en-IN"/>
        </w:rPr>
        <w:t xml:space="preserve">            margin:0px 8px;</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r>
        <w:rPr>
          <w:rFonts w:hint="default"/>
          <w:b w:val="0"/>
          <w:bCs w:val="0"/>
          <w:sz w:val="24"/>
          <w:szCs w:val="24"/>
          <w:highlight w:val="none"/>
          <w:lang w:val="en-IN"/>
        </w:rPr>
        <w:t xml:space="preserve">        .outercontainer</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r>
        <w:rPr>
          <w:rFonts w:hint="default"/>
          <w:b w:val="0"/>
          <w:bCs w:val="0"/>
          <w:sz w:val="24"/>
          <w:szCs w:val="24"/>
          <w:highlight w:val="none"/>
          <w:lang w:val="en-IN"/>
        </w:rPr>
        <w:t xml:space="preserve">        display:flex;</w:t>
      </w:r>
    </w:p>
    <w:p>
      <w:pPr>
        <w:rPr>
          <w:rFonts w:hint="default"/>
          <w:b w:val="0"/>
          <w:bCs w:val="0"/>
          <w:sz w:val="24"/>
          <w:szCs w:val="24"/>
          <w:highlight w:val="none"/>
          <w:lang w:val="en-IN"/>
        </w:rPr>
      </w:pPr>
      <w:r>
        <w:rPr>
          <w:rFonts w:hint="default"/>
          <w:b w:val="0"/>
          <w:bCs w:val="0"/>
          <w:sz w:val="24"/>
          <w:szCs w:val="24"/>
          <w:highlight w:val="none"/>
          <w:lang w:val="en-IN"/>
        </w:rPr>
        <w:t xml:space="preserve">        justify-content:space-evenly;</w:t>
      </w:r>
    </w:p>
    <w:p>
      <w:pPr>
        <w:rPr>
          <w:rFonts w:hint="default"/>
          <w:b w:val="0"/>
          <w:bCs w:val="0"/>
          <w:sz w:val="24"/>
          <w:szCs w:val="24"/>
          <w:highlight w:val="none"/>
          <w:lang w:val="en-IN"/>
        </w:rPr>
      </w:pPr>
      <w:r>
        <w:rPr>
          <w:rFonts w:hint="default"/>
          <w:b w:val="0"/>
          <w:bCs w:val="0"/>
          <w:sz w:val="24"/>
          <w:szCs w:val="24"/>
          <w:highlight w:val="none"/>
          <w:lang w:val="en-IN"/>
        </w:rPr>
        <w:t xml:space="preserve">        background-color:#038047;</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p>
    <w:p>
      <w:pPr>
        <w:rPr>
          <w:rFonts w:hint="default"/>
          <w:b w:val="0"/>
          <w:bCs w:val="0"/>
          <w:sz w:val="24"/>
          <w:szCs w:val="24"/>
          <w:highlight w:val="none"/>
          <w:lang w:val="en-IN"/>
        </w:rPr>
      </w:pPr>
      <w:r>
        <w:rPr>
          <w:rFonts w:hint="default"/>
          <w:b w:val="0"/>
          <w:bCs w:val="0"/>
          <w:sz w:val="24"/>
          <w:szCs w:val="24"/>
          <w:highlight w:val="none"/>
          <w:lang w:val="en-IN"/>
        </w:rPr>
        <w:t xml:space="preserve">    .sub</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r>
        <w:rPr>
          <w:rFonts w:hint="default"/>
          <w:b w:val="0"/>
          <w:bCs w:val="0"/>
          <w:sz w:val="24"/>
          <w:szCs w:val="24"/>
          <w:highlight w:val="none"/>
          <w:lang w:val="en-IN"/>
        </w:rPr>
        <w:t xml:space="preserve">        text-align: center;</w:t>
      </w:r>
    </w:p>
    <w:p>
      <w:pPr>
        <w:rPr>
          <w:rFonts w:hint="default"/>
          <w:b w:val="0"/>
          <w:bCs w:val="0"/>
          <w:sz w:val="24"/>
          <w:szCs w:val="24"/>
          <w:highlight w:val="none"/>
          <w:lang w:val="en-IN"/>
        </w:rPr>
      </w:pPr>
      <w:r>
        <w:rPr>
          <w:rFonts w:hint="default"/>
          <w:b w:val="0"/>
          <w:bCs w:val="0"/>
          <w:sz w:val="24"/>
          <w:szCs w:val="24"/>
          <w:highlight w:val="none"/>
          <w:lang w:val="en-IN"/>
        </w:rPr>
        <w:t xml:space="preserve">        font-size: 20px;</w:t>
      </w:r>
    </w:p>
    <w:p>
      <w:pPr>
        <w:rPr>
          <w:rFonts w:hint="default"/>
          <w:b w:val="0"/>
          <w:bCs w:val="0"/>
          <w:sz w:val="24"/>
          <w:szCs w:val="24"/>
          <w:highlight w:val="none"/>
          <w:lang w:val="en-IN"/>
        </w:rPr>
      </w:pPr>
      <w:r>
        <w:rPr>
          <w:rFonts w:hint="default"/>
          <w:b w:val="0"/>
          <w:bCs w:val="0"/>
          <w:sz w:val="24"/>
          <w:szCs w:val="24"/>
          <w:highlight w:val="none"/>
          <w:lang w:val="en-IN"/>
        </w:rPr>
        <w:t xml:space="preserve">        background-color:#038047;</w:t>
      </w:r>
    </w:p>
    <w:p>
      <w:pPr>
        <w:rPr>
          <w:rFonts w:hint="default"/>
          <w:b w:val="0"/>
          <w:bCs w:val="0"/>
          <w:sz w:val="24"/>
          <w:szCs w:val="24"/>
          <w:highlight w:val="none"/>
          <w:lang w:val="en-IN"/>
        </w:rPr>
      </w:pPr>
      <w:r>
        <w:rPr>
          <w:rFonts w:hint="default"/>
          <w:b w:val="0"/>
          <w:bCs w:val="0"/>
          <w:sz w:val="24"/>
          <w:szCs w:val="24"/>
          <w:highlight w:val="none"/>
          <w:lang w:val="en-IN"/>
        </w:rPr>
        <w:t xml:space="preserve">        padding: 6px 10px;</w:t>
      </w:r>
    </w:p>
    <w:p>
      <w:pPr>
        <w:rPr>
          <w:rFonts w:hint="default"/>
          <w:b w:val="0"/>
          <w:bCs w:val="0"/>
          <w:sz w:val="24"/>
          <w:szCs w:val="24"/>
          <w:highlight w:val="none"/>
          <w:lang w:val="en-IN"/>
        </w:rPr>
      </w:pPr>
      <w:r>
        <w:rPr>
          <w:rFonts w:hint="default"/>
          <w:b w:val="0"/>
          <w:bCs w:val="0"/>
          <w:sz w:val="24"/>
          <w:szCs w:val="24"/>
          <w:highlight w:val="none"/>
          <w:lang w:val="en-IN"/>
        </w:rPr>
        <w:t xml:space="preserve">        margin: 5px;</w:t>
      </w:r>
    </w:p>
    <w:p>
      <w:pPr>
        <w:rPr>
          <w:rFonts w:hint="default"/>
          <w:b w:val="0"/>
          <w:bCs w:val="0"/>
          <w:sz w:val="24"/>
          <w:szCs w:val="24"/>
          <w:highlight w:val="none"/>
          <w:lang w:val="en-IN"/>
        </w:rPr>
      </w:pPr>
      <w:r>
        <w:rPr>
          <w:rFonts w:hint="default"/>
          <w:b w:val="0"/>
          <w:bCs w:val="0"/>
          <w:sz w:val="24"/>
          <w:szCs w:val="24"/>
          <w:highlight w:val="none"/>
          <w:lang w:val="en-IN"/>
        </w:rPr>
        <w:t xml:space="preserve">        color: white;</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r>
        <w:rPr>
          <w:rFonts w:hint="default"/>
          <w:b w:val="0"/>
          <w:bCs w:val="0"/>
          <w:sz w:val="24"/>
          <w:szCs w:val="24"/>
          <w:highlight w:val="none"/>
          <w:lang w:val="en-IN"/>
        </w:rPr>
        <w:t xml:space="preserve">    &lt;/style&gt;</w:t>
      </w:r>
    </w:p>
    <w:p>
      <w:pPr>
        <w:rPr>
          <w:rFonts w:hint="default"/>
          <w:b w:val="0"/>
          <w:bCs w:val="0"/>
          <w:sz w:val="24"/>
          <w:szCs w:val="24"/>
          <w:highlight w:val="none"/>
          <w:lang w:val="en-IN"/>
        </w:rPr>
      </w:pPr>
      <w:r>
        <w:rPr>
          <w:rFonts w:hint="default"/>
          <w:b w:val="0"/>
          <w:bCs w:val="0"/>
          <w:sz w:val="24"/>
          <w:szCs w:val="24"/>
          <w:highlight w:val="none"/>
          <w:lang w:val="en-IN"/>
        </w:rPr>
        <w:t>&lt;/head&gt;</w:t>
      </w:r>
    </w:p>
    <w:p>
      <w:pPr>
        <w:rPr>
          <w:rFonts w:hint="default"/>
          <w:b w:val="0"/>
          <w:bCs w:val="0"/>
          <w:sz w:val="24"/>
          <w:szCs w:val="24"/>
          <w:highlight w:val="none"/>
          <w:lang w:val="en-IN"/>
        </w:rPr>
      </w:pPr>
      <w:r>
        <w:rPr>
          <w:rFonts w:hint="default"/>
          <w:b w:val="0"/>
          <w:bCs w:val="0"/>
          <w:sz w:val="24"/>
          <w:szCs w:val="24"/>
          <w:highlight w:val="none"/>
          <w:lang w:val="en-IN"/>
        </w:rPr>
        <w:t>&lt;body&gt;</w:t>
      </w:r>
    </w:p>
    <w:p>
      <w:pPr>
        <w:rPr>
          <w:rFonts w:hint="default"/>
          <w:b w:val="0"/>
          <w:bCs w:val="0"/>
          <w:sz w:val="24"/>
          <w:szCs w:val="24"/>
          <w:highlight w:val="none"/>
          <w:lang w:val="en-IN"/>
        </w:rPr>
      </w:pPr>
      <w:r>
        <w:rPr>
          <w:rFonts w:hint="default"/>
          <w:b w:val="0"/>
          <w:bCs w:val="0"/>
          <w:sz w:val="24"/>
          <w:szCs w:val="24"/>
          <w:highlight w:val="none"/>
          <w:lang w:val="en-IN"/>
        </w:rPr>
        <w:t xml:space="preserve">    &lt;center&gt;</w:t>
      </w:r>
    </w:p>
    <w:p>
      <w:pPr>
        <w:rPr>
          <w:rFonts w:hint="default"/>
          <w:b w:val="0"/>
          <w:bCs w:val="0"/>
          <w:sz w:val="24"/>
          <w:szCs w:val="24"/>
          <w:highlight w:val="none"/>
          <w:lang w:val="en-IN"/>
        </w:rPr>
      </w:pPr>
      <w:r>
        <w:rPr>
          <w:rFonts w:hint="default"/>
          <w:b w:val="0"/>
          <w:bCs w:val="0"/>
          <w:sz w:val="24"/>
          <w:szCs w:val="24"/>
          <w:highlight w:val="none"/>
          <w:lang w:val="en-IN"/>
        </w:rPr>
        <w:t xml:space="preserve">        &lt;div class="outercontainer"&gt;</w:t>
      </w:r>
    </w:p>
    <w:p>
      <w:pPr>
        <w:rPr>
          <w:rFonts w:hint="default"/>
          <w:b w:val="0"/>
          <w:bCs w:val="0"/>
          <w:sz w:val="24"/>
          <w:szCs w:val="24"/>
          <w:highlight w:val="none"/>
          <w:lang w:val="en-IN"/>
        </w:rPr>
      </w:pPr>
      <w:r>
        <w:rPr>
          <w:rFonts w:hint="default"/>
          <w:b w:val="0"/>
          <w:bCs w:val="0"/>
          <w:sz w:val="24"/>
          <w:szCs w:val="24"/>
          <w:highlight w:val="none"/>
          <w:lang w:val="en-IN"/>
        </w:rPr>
        <w:t xml:space="preserve">        &lt;div class="sub"&gt;Department : &lt;%= deptname.toUpperCase()  %&gt;&lt;/div&gt;</w:t>
      </w:r>
    </w:p>
    <w:p>
      <w:pPr>
        <w:rPr>
          <w:rFonts w:hint="default"/>
          <w:b w:val="0"/>
          <w:bCs w:val="0"/>
          <w:sz w:val="24"/>
          <w:szCs w:val="24"/>
          <w:highlight w:val="none"/>
          <w:lang w:val="en-IN"/>
        </w:rPr>
      </w:pPr>
      <w:r>
        <w:rPr>
          <w:rFonts w:hint="default"/>
          <w:b w:val="0"/>
          <w:bCs w:val="0"/>
          <w:sz w:val="24"/>
          <w:szCs w:val="24"/>
          <w:highlight w:val="none"/>
          <w:lang w:val="en-IN"/>
        </w:rPr>
        <w:t xml:space="preserve">        &lt;div class="sub"&gt;Batch : &lt;%= batch.toUpperCase()  %&gt;&lt;/div&gt;</w:t>
      </w:r>
    </w:p>
    <w:p>
      <w:pPr>
        <w:rPr>
          <w:rFonts w:hint="default"/>
          <w:b w:val="0"/>
          <w:bCs w:val="0"/>
          <w:sz w:val="24"/>
          <w:szCs w:val="24"/>
          <w:highlight w:val="none"/>
          <w:lang w:val="en-IN"/>
        </w:rPr>
      </w:pPr>
      <w:r>
        <w:rPr>
          <w:rFonts w:hint="default"/>
          <w:b w:val="0"/>
          <w:bCs w:val="0"/>
          <w:sz w:val="24"/>
          <w:szCs w:val="24"/>
          <w:highlight w:val="none"/>
          <w:lang w:val="en-IN"/>
        </w:rPr>
        <w:t xml:space="preserve">        &lt;div class="sub"&gt;Course Code : &lt;%= subcode.toUpperCase()%&gt;&lt;/div&gt;</w:t>
      </w:r>
    </w:p>
    <w:p>
      <w:pPr>
        <w:rPr>
          <w:rFonts w:hint="default"/>
          <w:b w:val="0"/>
          <w:bCs w:val="0"/>
          <w:sz w:val="24"/>
          <w:szCs w:val="24"/>
          <w:highlight w:val="none"/>
          <w:lang w:val="en-IN"/>
        </w:rPr>
      </w:pPr>
      <w:r>
        <w:rPr>
          <w:rFonts w:hint="default"/>
          <w:b w:val="0"/>
          <w:bCs w:val="0"/>
          <w:sz w:val="24"/>
          <w:szCs w:val="24"/>
          <w:highlight w:val="none"/>
          <w:lang w:val="en-IN"/>
        </w:rPr>
        <w:t xml:space="preserve">        &lt;div class="sub"&gt;Course Name : &lt;%=subname.toUpperCase()  %&gt;&lt;/div&gt;</w:t>
      </w:r>
    </w:p>
    <w:p>
      <w:pPr>
        <w:rPr>
          <w:rFonts w:hint="default"/>
          <w:b w:val="0"/>
          <w:bCs w:val="0"/>
          <w:sz w:val="24"/>
          <w:szCs w:val="24"/>
          <w:highlight w:val="none"/>
          <w:lang w:val="en-IN"/>
        </w:rPr>
      </w:pPr>
      <w:r>
        <w:rPr>
          <w:rFonts w:hint="default"/>
          <w:b w:val="0"/>
          <w:bCs w:val="0"/>
          <w:sz w:val="24"/>
          <w:szCs w:val="24"/>
          <w:highlight w:val="none"/>
          <w:lang w:val="en-IN"/>
        </w:rPr>
        <w:t xml:space="preserve">    &lt;/div&gt;</w:t>
      </w:r>
    </w:p>
    <w:p>
      <w:pPr>
        <w:rPr>
          <w:rFonts w:hint="default"/>
          <w:b w:val="0"/>
          <w:bCs w:val="0"/>
          <w:sz w:val="24"/>
          <w:szCs w:val="24"/>
          <w:highlight w:val="none"/>
          <w:lang w:val="en-IN"/>
        </w:rPr>
      </w:pPr>
      <w:r>
        <w:rPr>
          <w:rFonts w:hint="default"/>
          <w:b w:val="0"/>
          <w:bCs w:val="0"/>
          <w:sz w:val="24"/>
          <w:szCs w:val="24"/>
          <w:highlight w:val="none"/>
          <w:lang w:val="en-IN"/>
        </w:rPr>
        <w:t xml:space="preserve">    &lt;hr&gt;</w:t>
      </w:r>
    </w:p>
    <w:p>
      <w:pPr>
        <w:rPr>
          <w:rFonts w:hint="default"/>
          <w:b w:val="0"/>
          <w:bCs w:val="0"/>
          <w:sz w:val="24"/>
          <w:szCs w:val="24"/>
          <w:highlight w:val="none"/>
          <w:lang w:val="en-IN"/>
        </w:rPr>
      </w:pPr>
      <w:r>
        <w:rPr>
          <w:rFonts w:hint="default"/>
          <w:b w:val="0"/>
          <w:bCs w:val="0"/>
          <w:sz w:val="24"/>
          <w:szCs w:val="24"/>
          <w:highlight w:val="none"/>
          <w:lang w:val="en-IN"/>
        </w:rPr>
        <w:t xml:space="preserve">    &lt;table border="1"&gt;</w:t>
      </w:r>
    </w:p>
    <w:p>
      <w:pPr>
        <w:rPr>
          <w:rFonts w:hint="default"/>
          <w:b w:val="0"/>
          <w:bCs w:val="0"/>
          <w:sz w:val="24"/>
          <w:szCs w:val="24"/>
          <w:highlight w:val="none"/>
          <w:lang w:val="en-IN"/>
        </w:rPr>
      </w:pPr>
      <w:r>
        <w:rPr>
          <w:rFonts w:hint="default"/>
          <w:b w:val="0"/>
          <w:bCs w:val="0"/>
          <w:sz w:val="24"/>
          <w:szCs w:val="24"/>
          <w:highlight w:val="none"/>
          <w:lang w:val="en-IN"/>
        </w:rPr>
        <w:t xml:space="preserve">        &lt;thead&gt;</w:t>
      </w:r>
    </w:p>
    <w:p>
      <w:pPr>
        <w:rPr>
          <w:rFonts w:hint="default"/>
          <w:b w:val="0"/>
          <w:bCs w:val="0"/>
          <w:sz w:val="24"/>
          <w:szCs w:val="24"/>
          <w:highlight w:val="none"/>
          <w:lang w:val="en-IN"/>
        </w:rPr>
      </w:pPr>
      <w:r>
        <w:rPr>
          <w:rFonts w:hint="default"/>
          <w:b w:val="0"/>
          <w:bCs w:val="0"/>
          <w:sz w:val="24"/>
          <w:szCs w:val="24"/>
          <w:highlight w:val="none"/>
          <w:lang w:val="en-IN"/>
        </w:rPr>
        <w:t xml:space="preserve">            &lt;tr&gt;</w:t>
      </w:r>
    </w:p>
    <w:p>
      <w:pPr>
        <w:rPr>
          <w:rFonts w:hint="default"/>
          <w:b w:val="0"/>
          <w:bCs w:val="0"/>
          <w:sz w:val="24"/>
          <w:szCs w:val="24"/>
          <w:highlight w:val="none"/>
          <w:lang w:val="en-IN"/>
        </w:rPr>
      </w:pPr>
      <w:r>
        <w:rPr>
          <w:rFonts w:hint="default"/>
          <w:b w:val="0"/>
          <w:bCs w:val="0"/>
          <w:sz w:val="24"/>
          <w:szCs w:val="24"/>
          <w:highlight w:val="none"/>
          <w:lang w:val="en-IN"/>
        </w:rPr>
        <w:t xml:space="preserve">                &lt;th&gt;Method&lt;/th&gt;</w:t>
      </w:r>
    </w:p>
    <w:p>
      <w:pPr>
        <w:rPr>
          <w:rFonts w:hint="default"/>
          <w:b w:val="0"/>
          <w:bCs w:val="0"/>
          <w:sz w:val="24"/>
          <w:szCs w:val="24"/>
          <w:highlight w:val="none"/>
          <w:lang w:val="en-IN"/>
        </w:rPr>
      </w:pPr>
      <w:r>
        <w:rPr>
          <w:rFonts w:hint="default"/>
          <w:b w:val="0"/>
          <w:bCs w:val="0"/>
          <w:sz w:val="24"/>
          <w:szCs w:val="24"/>
          <w:highlight w:val="none"/>
          <w:lang w:val="en-IN"/>
        </w:rPr>
        <w:t xml:space="preserve">                &lt;th&gt;Attainment&lt;/th&gt;</w:t>
      </w:r>
    </w:p>
    <w:p>
      <w:pPr>
        <w:rPr>
          <w:rFonts w:hint="default"/>
          <w:b w:val="0"/>
          <w:bCs w:val="0"/>
          <w:sz w:val="24"/>
          <w:szCs w:val="24"/>
          <w:highlight w:val="none"/>
          <w:lang w:val="en-IN"/>
        </w:rPr>
      </w:pPr>
      <w:r>
        <w:rPr>
          <w:rFonts w:hint="default"/>
          <w:b w:val="0"/>
          <w:bCs w:val="0"/>
          <w:sz w:val="24"/>
          <w:szCs w:val="24"/>
          <w:highlight w:val="none"/>
          <w:lang w:val="en-IN"/>
        </w:rPr>
        <w:t xml:space="preserve">                &lt;th&gt;Weightage %&lt;/th&gt;</w:t>
      </w:r>
    </w:p>
    <w:p>
      <w:pPr>
        <w:rPr>
          <w:rFonts w:hint="default"/>
          <w:b w:val="0"/>
          <w:bCs w:val="0"/>
          <w:sz w:val="24"/>
          <w:szCs w:val="24"/>
          <w:highlight w:val="none"/>
          <w:lang w:val="en-IN"/>
        </w:rPr>
      </w:pPr>
      <w:r>
        <w:rPr>
          <w:rFonts w:hint="default"/>
          <w:b w:val="0"/>
          <w:bCs w:val="0"/>
          <w:sz w:val="24"/>
          <w:szCs w:val="24"/>
          <w:highlight w:val="none"/>
          <w:lang w:val="en-IN"/>
        </w:rPr>
        <w:t xml:space="preserve">                &lt;th&gt;Final Attainment&lt;/th&gt;</w:t>
      </w:r>
    </w:p>
    <w:p>
      <w:pPr>
        <w:rPr>
          <w:rFonts w:hint="default"/>
          <w:b w:val="0"/>
          <w:bCs w:val="0"/>
          <w:sz w:val="24"/>
          <w:szCs w:val="24"/>
          <w:highlight w:val="none"/>
          <w:lang w:val="en-IN"/>
        </w:rPr>
      </w:pPr>
      <w:r>
        <w:rPr>
          <w:rFonts w:hint="default"/>
          <w:b w:val="0"/>
          <w:bCs w:val="0"/>
          <w:sz w:val="24"/>
          <w:szCs w:val="24"/>
          <w:highlight w:val="none"/>
          <w:lang w:val="en-IN"/>
        </w:rPr>
        <w:t xml:space="preserve">            &lt;/tr&gt;</w:t>
      </w:r>
    </w:p>
    <w:p>
      <w:pPr>
        <w:rPr>
          <w:rFonts w:hint="default"/>
          <w:b w:val="0"/>
          <w:bCs w:val="0"/>
          <w:sz w:val="24"/>
          <w:szCs w:val="24"/>
          <w:highlight w:val="none"/>
          <w:lang w:val="en-IN"/>
        </w:rPr>
      </w:pPr>
      <w:r>
        <w:rPr>
          <w:rFonts w:hint="default"/>
          <w:b w:val="0"/>
          <w:bCs w:val="0"/>
          <w:sz w:val="24"/>
          <w:szCs w:val="24"/>
          <w:highlight w:val="none"/>
          <w:lang w:val="en-IN"/>
        </w:rPr>
        <w:t xml:space="preserve">        &lt;/thead&gt;</w:t>
      </w:r>
    </w:p>
    <w:p>
      <w:pPr>
        <w:rPr>
          <w:rFonts w:hint="default"/>
          <w:b w:val="0"/>
          <w:bCs w:val="0"/>
          <w:sz w:val="24"/>
          <w:szCs w:val="24"/>
          <w:highlight w:val="none"/>
          <w:lang w:val="en-IN"/>
        </w:rPr>
      </w:pPr>
      <w:r>
        <w:rPr>
          <w:rFonts w:hint="default"/>
          <w:b w:val="0"/>
          <w:bCs w:val="0"/>
          <w:sz w:val="24"/>
          <w:szCs w:val="24"/>
          <w:highlight w:val="none"/>
          <w:lang w:val="en-IN"/>
        </w:rPr>
        <w:t xml:space="preserve">        &lt;% </w:t>
      </w:r>
    </w:p>
    <w:p>
      <w:pPr>
        <w:rPr>
          <w:rFonts w:hint="default"/>
          <w:b w:val="0"/>
          <w:bCs w:val="0"/>
          <w:sz w:val="24"/>
          <w:szCs w:val="24"/>
          <w:highlight w:val="none"/>
          <w:lang w:val="en-IN"/>
        </w:rPr>
      </w:pPr>
      <w:r>
        <w:rPr>
          <w:rFonts w:hint="default"/>
          <w:b w:val="0"/>
          <w:bCs w:val="0"/>
          <w:sz w:val="24"/>
          <w:szCs w:val="24"/>
          <w:highlight w:val="none"/>
          <w:lang w:val="en-IN"/>
        </w:rPr>
        <w:t xml:space="preserve">        </w:t>
      </w:r>
    </w:p>
    <w:p>
      <w:pPr>
        <w:rPr>
          <w:rFonts w:hint="default"/>
          <w:b w:val="0"/>
          <w:bCs w:val="0"/>
          <w:sz w:val="24"/>
          <w:szCs w:val="24"/>
          <w:highlight w:val="none"/>
          <w:lang w:val="en-IN"/>
        </w:rPr>
      </w:pPr>
      <w:r>
        <w:rPr>
          <w:rFonts w:hint="default"/>
          <w:b w:val="0"/>
          <w:bCs w:val="0"/>
          <w:sz w:val="24"/>
          <w:szCs w:val="24"/>
          <w:highlight w:val="none"/>
          <w:lang w:val="en-IN"/>
        </w:rPr>
        <w:t xml:space="preserve">        Class.forName("com.mysql.jdbc.Driver");</w:t>
      </w:r>
    </w:p>
    <w:p>
      <w:pPr>
        <w:rPr>
          <w:rFonts w:hint="default"/>
          <w:b w:val="0"/>
          <w:bCs w:val="0"/>
          <w:sz w:val="24"/>
          <w:szCs w:val="24"/>
          <w:highlight w:val="none"/>
          <w:lang w:val="en-IN"/>
        </w:rPr>
      </w:pPr>
      <w:r>
        <w:rPr>
          <w:rFonts w:hint="default"/>
          <w:b w:val="0"/>
          <w:bCs w:val="0"/>
          <w:sz w:val="24"/>
          <w:szCs w:val="24"/>
          <w:highlight w:val="none"/>
          <w:lang w:val="en-IN"/>
        </w:rPr>
        <w:t xml:space="preserve">        java.sql.Connection con = DriverManager.getConnection("jdbc:mysql://localhost:3306/co","root","");</w:t>
      </w:r>
    </w:p>
    <w:p>
      <w:pPr>
        <w:rPr>
          <w:rFonts w:hint="default"/>
          <w:b w:val="0"/>
          <w:bCs w:val="0"/>
          <w:sz w:val="24"/>
          <w:szCs w:val="24"/>
          <w:highlight w:val="none"/>
          <w:lang w:val="en-IN"/>
        </w:rPr>
      </w:pPr>
      <w:r>
        <w:rPr>
          <w:rFonts w:hint="default"/>
          <w:b w:val="0"/>
          <w:bCs w:val="0"/>
          <w:sz w:val="24"/>
          <w:szCs w:val="24"/>
          <w:highlight w:val="none"/>
          <w:lang w:val="en-IN"/>
        </w:rPr>
        <w:t xml:space="preserve">        Statement st= con.createStatement();</w:t>
      </w:r>
    </w:p>
    <w:p>
      <w:pPr>
        <w:rPr>
          <w:rFonts w:hint="default"/>
          <w:b w:val="0"/>
          <w:bCs w:val="0"/>
          <w:sz w:val="24"/>
          <w:szCs w:val="24"/>
          <w:highlight w:val="none"/>
          <w:lang w:val="en-IN"/>
        </w:rPr>
      </w:pPr>
      <w:r>
        <w:rPr>
          <w:rFonts w:hint="default"/>
          <w:b w:val="0"/>
          <w:bCs w:val="0"/>
          <w:sz w:val="24"/>
          <w:szCs w:val="24"/>
          <w:highlight w:val="none"/>
          <w:lang w:val="en-IN"/>
        </w:rPr>
        <w:t xml:space="preserve">        String sql="select direct,indirect from "+tab+" where id="+id;</w:t>
      </w:r>
    </w:p>
    <w:p>
      <w:pPr>
        <w:rPr>
          <w:rFonts w:hint="default"/>
          <w:b w:val="0"/>
          <w:bCs w:val="0"/>
          <w:sz w:val="24"/>
          <w:szCs w:val="24"/>
          <w:highlight w:val="none"/>
          <w:lang w:val="en-IN"/>
        </w:rPr>
      </w:pPr>
      <w:r>
        <w:rPr>
          <w:rFonts w:hint="default"/>
          <w:b w:val="0"/>
          <w:bCs w:val="0"/>
          <w:sz w:val="24"/>
          <w:szCs w:val="24"/>
          <w:highlight w:val="none"/>
          <w:lang w:val="en-IN"/>
        </w:rPr>
        <w:t xml:space="preserve">        ResultSet rs=st.executeQuery(sql);</w:t>
      </w:r>
    </w:p>
    <w:p>
      <w:pPr>
        <w:rPr>
          <w:rFonts w:hint="default"/>
          <w:b w:val="0"/>
          <w:bCs w:val="0"/>
          <w:sz w:val="24"/>
          <w:szCs w:val="24"/>
          <w:highlight w:val="none"/>
          <w:lang w:val="en-IN"/>
        </w:rPr>
      </w:pPr>
      <w:r>
        <w:rPr>
          <w:rFonts w:hint="default"/>
          <w:b w:val="0"/>
          <w:bCs w:val="0"/>
          <w:sz w:val="24"/>
          <w:szCs w:val="24"/>
          <w:highlight w:val="none"/>
          <w:lang w:val="en-IN"/>
        </w:rPr>
        <w:t xml:space="preserve">        rs.next();</w:t>
      </w:r>
    </w:p>
    <w:p>
      <w:pPr>
        <w:rPr>
          <w:rFonts w:hint="default"/>
          <w:b w:val="0"/>
          <w:bCs w:val="0"/>
          <w:sz w:val="24"/>
          <w:szCs w:val="24"/>
          <w:highlight w:val="none"/>
          <w:lang w:val="en-IN"/>
        </w:rPr>
      </w:pPr>
      <w:r>
        <w:rPr>
          <w:rFonts w:hint="default"/>
          <w:b w:val="0"/>
          <w:bCs w:val="0"/>
          <w:sz w:val="24"/>
          <w:szCs w:val="24"/>
          <w:highlight w:val="none"/>
          <w:lang w:val="en-IN"/>
        </w:rPr>
        <w:t xml:space="preserve">        float a,b;</w:t>
      </w:r>
    </w:p>
    <w:p>
      <w:pPr>
        <w:rPr>
          <w:rFonts w:hint="default"/>
          <w:b w:val="0"/>
          <w:bCs w:val="0"/>
          <w:sz w:val="24"/>
          <w:szCs w:val="24"/>
          <w:highlight w:val="none"/>
          <w:lang w:val="en-IN"/>
        </w:rPr>
      </w:pPr>
      <w:r>
        <w:rPr>
          <w:rFonts w:hint="default"/>
          <w:b w:val="0"/>
          <w:bCs w:val="0"/>
          <w:sz w:val="24"/>
          <w:szCs w:val="24"/>
          <w:highlight w:val="none"/>
          <w:lang w:val="en-IN"/>
        </w:rPr>
        <w:t xml:space="preserve">        a=rs.getFloat("direct");</w:t>
      </w:r>
    </w:p>
    <w:p>
      <w:pPr>
        <w:rPr>
          <w:rFonts w:hint="default"/>
          <w:b w:val="0"/>
          <w:bCs w:val="0"/>
          <w:sz w:val="24"/>
          <w:szCs w:val="24"/>
          <w:highlight w:val="none"/>
          <w:lang w:val="en-IN"/>
        </w:rPr>
      </w:pPr>
      <w:r>
        <w:rPr>
          <w:rFonts w:hint="default"/>
          <w:b w:val="0"/>
          <w:bCs w:val="0"/>
          <w:sz w:val="24"/>
          <w:szCs w:val="24"/>
          <w:highlight w:val="none"/>
          <w:lang w:val="en-IN"/>
        </w:rPr>
        <w:t xml:space="preserve">        double a1=a*0.8;</w:t>
      </w:r>
    </w:p>
    <w:p>
      <w:pPr>
        <w:rPr>
          <w:rFonts w:hint="default"/>
          <w:b w:val="0"/>
          <w:bCs w:val="0"/>
          <w:sz w:val="24"/>
          <w:szCs w:val="24"/>
          <w:highlight w:val="none"/>
          <w:lang w:val="en-IN"/>
        </w:rPr>
      </w:pPr>
      <w:r>
        <w:rPr>
          <w:rFonts w:hint="default"/>
          <w:b w:val="0"/>
          <w:bCs w:val="0"/>
          <w:sz w:val="24"/>
          <w:szCs w:val="24"/>
          <w:highlight w:val="none"/>
          <w:lang w:val="en-IN"/>
        </w:rPr>
        <w:t xml:space="preserve">        a1=Math.round(a1*100.0)/100.0;</w:t>
      </w:r>
    </w:p>
    <w:p>
      <w:pPr>
        <w:rPr>
          <w:rFonts w:hint="default"/>
          <w:b w:val="0"/>
          <w:bCs w:val="0"/>
          <w:sz w:val="24"/>
          <w:szCs w:val="24"/>
          <w:highlight w:val="none"/>
          <w:lang w:val="en-IN"/>
        </w:rPr>
      </w:pPr>
      <w:r>
        <w:rPr>
          <w:rFonts w:hint="default"/>
          <w:b w:val="0"/>
          <w:bCs w:val="0"/>
          <w:sz w:val="24"/>
          <w:szCs w:val="24"/>
          <w:highlight w:val="none"/>
          <w:lang w:val="en-IN"/>
        </w:rPr>
        <w:t xml:space="preserve">        b=rs.getFloat("indirect");</w:t>
      </w:r>
    </w:p>
    <w:p>
      <w:pPr>
        <w:rPr>
          <w:rFonts w:hint="default"/>
          <w:b w:val="0"/>
          <w:bCs w:val="0"/>
          <w:sz w:val="24"/>
          <w:szCs w:val="24"/>
          <w:highlight w:val="none"/>
          <w:lang w:val="en-IN"/>
        </w:rPr>
      </w:pPr>
      <w:r>
        <w:rPr>
          <w:rFonts w:hint="default"/>
          <w:b w:val="0"/>
          <w:bCs w:val="0"/>
          <w:sz w:val="24"/>
          <w:szCs w:val="24"/>
          <w:highlight w:val="none"/>
          <w:lang w:val="en-IN"/>
        </w:rPr>
        <w:t xml:space="preserve">        double b1=b*0.2;</w:t>
      </w:r>
    </w:p>
    <w:p>
      <w:pPr>
        <w:rPr>
          <w:rFonts w:hint="default"/>
          <w:b w:val="0"/>
          <w:bCs w:val="0"/>
          <w:sz w:val="24"/>
          <w:szCs w:val="24"/>
          <w:highlight w:val="none"/>
          <w:lang w:val="en-IN"/>
        </w:rPr>
      </w:pPr>
      <w:r>
        <w:rPr>
          <w:rFonts w:hint="default"/>
          <w:b w:val="0"/>
          <w:bCs w:val="0"/>
          <w:sz w:val="24"/>
          <w:szCs w:val="24"/>
          <w:highlight w:val="none"/>
          <w:lang w:val="en-IN"/>
        </w:rPr>
        <w:t xml:space="preserve">        b1=Math.round(b1*100.0)/100.0;</w:t>
      </w:r>
    </w:p>
    <w:p>
      <w:pPr>
        <w:rPr>
          <w:rFonts w:hint="default"/>
          <w:b w:val="0"/>
          <w:bCs w:val="0"/>
          <w:sz w:val="24"/>
          <w:szCs w:val="24"/>
          <w:highlight w:val="none"/>
          <w:lang w:val="en-IN"/>
        </w:rPr>
      </w:pPr>
    </w:p>
    <w:p>
      <w:pPr>
        <w:rPr>
          <w:rFonts w:hint="default"/>
          <w:b w:val="0"/>
          <w:bCs w:val="0"/>
          <w:sz w:val="24"/>
          <w:szCs w:val="24"/>
          <w:highlight w:val="none"/>
          <w:lang w:val="en-IN"/>
        </w:rPr>
      </w:pPr>
      <w:r>
        <w:rPr>
          <w:rFonts w:hint="default"/>
          <w:b w:val="0"/>
          <w:bCs w:val="0"/>
          <w:sz w:val="24"/>
          <w:szCs w:val="24"/>
          <w:highlight w:val="none"/>
          <w:lang w:val="en-IN"/>
        </w:rPr>
        <w:t xml:space="preserve">        double c1=a1+b1;</w:t>
      </w:r>
    </w:p>
    <w:p>
      <w:pPr>
        <w:rPr>
          <w:rFonts w:hint="default"/>
          <w:b w:val="0"/>
          <w:bCs w:val="0"/>
          <w:sz w:val="24"/>
          <w:szCs w:val="24"/>
          <w:highlight w:val="none"/>
          <w:lang w:val="en-IN"/>
        </w:rPr>
      </w:pPr>
      <w:r>
        <w:rPr>
          <w:rFonts w:hint="default"/>
          <w:b w:val="0"/>
          <w:bCs w:val="0"/>
          <w:sz w:val="24"/>
          <w:szCs w:val="24"/>
          <w:highlight w:val="none"/>
          <w:lang w:val="en-IN"/>
        </w:rPr>
        <w:t xml:space="preserve">        c1=Math.round(c1*100.0)/100.0;</w:t>
      </w:r>
    </w:p>
    <w:p>
      <w:pPr>
        <w:rPr>
          <w:rFonts w:hint="default"/>
          <w:b w:val="0"/>
          <w:bCs w:val="0"/>
          <w:sz w:val="24"/>
          <w:szCs w:val="24"/>
          <w:highlight w:val="none"/>
          <w:lang w:val="en-IN"/>
        </w:rPr>
      </w:pPr>
    </w:p>
    <w:p>
      <w:pPr>
        <w:rPr>
          <w:rFonts w:hint="default"/>
          <w:b w:val="0"/>
          <w:bCs w:val="0"/>
          <w:sz w:val="24"/>
          <w:szCs w:val="24"/>
          <w:highlight w:val="none"/>
          <w:lang w:val="en-IN"/>
        </w:rPr>
      </w:pPr>
      <w:r>
        <w:rPr>
          <w:rFonts w:hint="default"/>
          <w:b w:val="0"/>
          <w:bCs w:val="0"/>
          <w:sz w:val="24"/>
          <w:szCs w:val="24"/>
          <w:highlight w:val="none"/>
          <w:lang w:val="en-IN"/>
        </w:rPr>
        <w:t xml:space="preserve">        sql="update "+tab+" set co="+c1+" where id="+id;</w:t>
      </w:r>
    </w:p>
    <w:p>
      <w:pPr>
        <w:rPr>
          <w:rFonts w:hint="default"/>
          <w:b w:val="0"/>
          <w:bCs w:val="0"/>
          <w:sz w:val="24"/>
          <w:szCs w:val="24"/>
          <w:highlight w:val="none"/>
          <w:lang w:val="en-IN"/>
        </w:rPr>
      </w:pPr>
      <w:r>
        <w:rPr>
          <w:rFonts w:hint="default"/>
          <w:b w:val="0"/>
          <w:bCs w:val="0"/>
          <w:sz w:val="24"/>
          <w:szCs w:val="24"/>
          <w:highlight w:val="none"/>
          <w:lang w:val="en-IN"/>
        </w:rPr>
        <w:t xml:space="preserve">        st.executeUpdate(sql);</w:t>
      </w:r>
    </w:p>
    <w:p>
      <w:pPr>
        <w:rPr>
          <w:rFonts w:hint="default"/>
          <w:b w:val="0"/>
          <w:bCs w:val="0"/>
          <w:sz w:val="24"/>
          <w:szCs w:val="24"/>
          <w:highlight w:val="none"/>
          <w:lang w:val="en-IN"/>
        </w:rPr>
      </w:pPr>
      <w:r>
        <w:rPr>
          <w:rFonts w:hint="default"/>
          <w:b w:val="0"/>
          <w:bCs w:val="0"/>
          <w:sz w:val="24"/>
          <w:szCs w:val="24"/>
          <w:highlight w:val="none"/>
          <w:lang w:val="en-IN"/>
        </w:rPr>
        <w:t xml:space="preserve">        con.close();</w:t>
      </w:r>
    </w:p>
    <w:p>
      <w:pPr>
        <w:rPr>
          <w:rFonts w:hint="default"/>
          <w:b w:val="0"/>
          <w:bCs w:val="0"/>
          <w:sz w:val="24"/>
          <w:szCs w:val="24"/>
          <w:highlight w:val="none"/>
          <w:lang w:val="en-IN"/>
        </w:rPr>
      </w:pPr>
      <w:r>
        <w:rPr>
          <w:rFonts w:hint="default"/>
          <w:b w:val="0"/>
          <w:bCs w:val="0"/>
          <w:sz w:val="24"/>
          <w:szCs w:val="24"/>
          <w:highlight w:val="none"/>
          <w:lang w:val="en-IN"/>
        </w:rPr>
        <w:t xml:space="preserve">        %&gt;</w:t>
      </w:r>
    </w:p>
    <w:p>
      <w:pPr>
        <w:rPr>
          <w:rFonts w:hint="default"/>
          <w:b w:val="0"/>
          <w:bCs w:val="0"/>
          <w:sz w:val="24"/>
          <w:szCs w:val="24"/>
          <w:highlight w:val="none"/>
          <w:lang w:val="en-IN"/>
        </w:rPr>
      </w:pPr>
      <w:r>
        <w:rPr>
          <w:rFonts w:hint="default"/>
          <w:b w:val="0"/>
          <w:bCs w:val="0"/>
          <w:sz w:val="24"/>
          <w:szCs w:val="24"/>
          <w:highlight w:val="none"/>
          <w:lang w:val="en-IN"/>
        </w:rPr>
        <w:t xml:space="preserve">        &lt;tr&gt;</w:t>
      </w:r>
    </w:p>
    <w:p>
      <w:pPr>
        <w:rPr>
          <w:rFonts w:hint="default"/>
          <w:b w:val="0"/>
          <w:bCs w:val="0"/>
          <w:sz w:val="24"/>
          <w:szCs w:val="24"/>
          <w:highlight w:val="none"/>
          <w:lang w:val="en-IN"/>
        </w:rPr>
      </w:pPr>
      <w:r>
        <w:rPr>
          <w:rFonts w:hint="default"/>
          <w:b w:val="0"/>
          <w:bCs w:val="0"/>
          <w:sz w:val="24"/>
          <w:szCs w:val="24"/>
          <w:highlight w:val="none"/>
          <w:lang w:val="en-IN"/>
        </w:rPr>
        <w:t xml:space="preserve">            &lt;td&gt;Direct&lt;/td&gt;</w:t>
      </w:r>
    </w:p>
    <w:p>
      <w:pPr>
        <w:rPr>
          <w:rFonts w:hint="default"/>
          <w:b w:val="0"/>
          <w:bCs w:val="0"/>
          <w:sz w:val="24"/>
          <w:szCs w:val="24"/>
          <w:highlight w:val="none"/>
          <w:lang w:val="en-IN"/>
        </w:rPr>
      </w:pPr>
      <w:r>
        <w:rPr>
          <w:rFonts w:hint="default"/>
          <w:b w:val="0"/>
          <w:bCs w:val="0"/>
          <w:sz w:val="24"/>
          <w:szCs w:val="24"/>
          <w:highlight w:val="none"/>
          <w:lang w:val="en-IN"/>
        </w:rPr>
        <w:t xml:space="preserve">            &lt;td&gt;&lt;%= a%&gt;&lt;/td&gt;</w:t>
      </w:r>
    </w:p>
    <w:p>
      <w:pPr>
        <w:rPr>
          <w:rFonts w:hint="default"/>
          <w:b w:val="0"/>
          <w:bCs w:val="0"/>
          <w:sz w:val="24"/>
          <w:szCs w:val="24"/>
          <w:highlight w:val="none"/>
          <w:lang w:val="en-IN"/>
        </w:rPr>
      </w:pPr>
      <w:r>
        <w:rPr>
          <w:rFonts w:hint="default"/>
          <w:b w:val="0"/>
          <w:bCs w:val="0"/>
          <w:sz w:val="24"/>
          <w:szCs w:val="24"/>
          <w:highlight w:val="none"/>
          <w:lang w:val="en-IN"/>
        </w:rPr>
        <w:t xml:space="preserve">            &lt;td&gt;80&lt;/td&gt;</w:t>
      </w:r>
    </w:p>
    <w:p>
      <w:pPr>
        <w:rPr>
          <w:rFonts w:hint="default"/>
          <w:b w:val="0"/>
          <w:bCs w:val="0"/>
          <w:sz w:val="24"/>
          <w:szCs w:val="24"/>
          <w:highlight w:val="none"/>
          <w:lang w:val="en-IN"/>
        </w:rPr>
      </w:pPr>
      <w:r>
        <w:rPr>
          <w:rFonts w:hint="default"/>
          <w:b w:val="0"/>
          <w:bCs w:val="0"/>
          <w:sz w:val="24"/>
          <w:szCs w:val="24"/>
          <w:highlight w:val="none"/>
          <w:lang w:val="en-IN"/>
        </w:rPr>
        <w:t xml:space="preserve">            &lt;td&gt;&lt;%=a1 %&gt;&lt;/td&gt;</w:t>
      </w:r>
    </w:p>
    <w:p>
      <w:pPr>
        <w:rPr>
          <w:rFonts w:hint="default"/>
          <w:b w:val="0"/>
          <w:bCs w:val="0"/>
          <w:sz w:val="24"/>
          <w:szCs w:val="24"/>
          <w:highlight w:val="none"/>
          <w:lang w:val="en-IN"/>
        </w:rPr>
      </w:pPr>
      <w:r>
        <w:rPr>
          <w:rFonts w:hint="default"/>
          <w:b w:val="0"/>
          <w:bCs w:val="0"/>
          <w:sz w:val="24"/>
          <w:szCs w:val="24"/>
          <w:highlight w:val="none"/>
          <w:lang w:val="en-IN"/>
        </w:rPr>
        <w:t xml:space="preserve">        &lt;/tr&gt;</w:t>
      </w:r>
    </w:p>
    <w:p>
      <w:pPr>
        <w:rPr>
          <w:rFonts w:hint="default"/>
          <w:b w:val="0"/>
          <w:bCs w:val="0"/>
          <w:sz w:val="24"/>
          <w:szCs w:val="24"/>
          <w:highlight w:val="none"/>
          <w:lang w:val="en-IN"/>
        </w:rPr>
      </w:pPr>
      <w:r>
        <w:rPr>
          <w:rFonts w:hint="default"/>
          <w:b w:val="0"/>
          <w:bCs w:val="0"/>
          <w:sz w:val="24"/>
          <w:szCs w:val="24"/>
          <w:highlight w:val="none"/>
          <w:lang w:val="en-IN"/>
        </w:rPr>
        <w:t xml:space="preserve">        &lt;tr&gt;</w:t>
      </w:r>
    </w:p>
    <w:p>
      <w:pPr>
        <w:rPr>
          <w:rFonts w:hint="default"/>
          <w:b w:val="0"/>
          <w:bCs w:val="0"/>
          <w:sz w:val="24"/>
          <w:szCs w:val="24"/>
          <w:highlight w:val="none"/>
          <w:lang w:val="en-IN"/>
        </w:rPr>
      </w:pPr>
      <w:r>
        <w:rPr>
          <w:rFonts w:hint="default"/>
          <w:b w:val="0"/>
          <w:bCs w:val="0"/>
          <w:sz w:val="24"/>
          <w:szCs w:val="24"/>
          <w:highlight w:val="none"/>
          <w:lang w:val="en-IN"/>
        </w:rPr>
        <w:t xml:space="preserve">            &lt;td&gt;Indirect&lt;/td&gt;</w:t>
      </w:r>
    </w:p>
    <w:p>
      <w:pPr>
        <w:rPr>
          <w:rFonts w:hint="default"/>
          <w:b w:val="0"/>
          <w:bCs w:val="0"/>
          <w:sz w:val="24"/>
          <w:szCs w:val="24"/>
          <w:highlight w:val="none"/>
          <w:lang w:val="en-IN"/>
        </w:rPr>
      </w:pPr>
      <w:r>
        <w:rPr>
          <w:rFonts w:hint="default"/>
          <w:b w:val="0"/>
          <w:bCs w:val="0"/>
          <w:sz w:val="24"/>
          <w:szCs w:val="24"/>
          <w:highlight w:val="none"/>
          <w:lang w:val="en-IN"/>
        </w:rPr>
        <w:t xml:space="preserve">            &lt;td&gt;&lt;%= b%&gt;&lt;/td&gt;</w:t>
      </w:r>
    </w:p>
    <w:p>
      <w:pPr>
        <w:rPr>
          <w:rFonts w:hint="default"/>
          <w:b w:val="0"/>
          <w:bCs w:val="0"/>
          <w:sz w:val="24"/>
          <w:szCs w:val="24"/>
          <w:highlight w:val="none"/>
          <w:lang w:val="en-IN"/>
        </w:rPr>
      </w:pPr>
      <w:r>
        <w:rPr>
          <w:rFonts w:hint="default"/>
          <w:b w:val="0"/>
          <w:bCs w:val="0"/>
          <w:sz w:val="24"/>
          <w:szCs w:val="24"/>
          <w:highlight w:val="none"/>
          <w:lang w:val="en-IN"/>
        </w:rPr>
        <w:t xml:space="preserve">            &lt;td&gt;20&lt;/td&gt;</w:t>
      </w:r>
    </w:p>
    <w:p>
      <w:pPr>
        <w:rPr>
          <w:rFonts w:hint="default"/>
          <w:b w:val="0"/>
          <w:bCs w:val="0"/>
          <w:sz w:val="24"/>
          <w:szCs w:val="24"/>
          <w:highlight w:val="none"/>
          <w:lang w:val="en-IN"/>
        </w:rPr>
      </w:pPr>
      <w:r>
        <w:rPr>
          <w:rFonts w:hint="default"/>
          <w:b w:val="0"/>
          <w:bCs w:val="0"/>
          <w:sz w:val="24"/>
          <w:szCs w:val="24"/>
          <w:highlight w:val="none"/>
          <w:lang w:val="en-IN"/>
        </w:rPr>
        <w:t xml:space="preserve">            &lt;td&gt;&lt;%=b1 %&gt;&lt;/td&gt;</w:t>
      </w:r>
    </w:p>
    <w:p>
      <w:pPr>
        <w:rPr>
          <w:rFonts w:hint="default"/>
          <w:b w:val="0"/>
          <w:bCs w:val="0"/>
          <w:sz w:val="24"/>
          <w:szCs w:val="24"/>
          <w:highlight w:val="none"/>
          <w:lang w:val="en-IN"/>
        </w:rPr>
      </w:pPr>
      <w:r>
        <w:rPr>
          <w:rFonts w:hint="default"/>
          <w:b w:val="0"/>
          <w:bCs w:val="0"/>
          <w:sz w:val="24"/>
          <w:szCs w:val="24"/>
          <w:highlight w:val="none"/>
          <w:lang w:val="en-IN"/>
        </w:rPr>
        <w:t xml:space="preserve">        &lt;/tr&gt;</w:t>
      </w:r>
    </w:p>
    <w:p>
      <w:pPr>
        <w:rPr>
          <w:rFonts w:hint="default"/>
          <w:b w:val="0"/>
          <w:bCs w:val="0"/>
          <w:sz w:val="24"/>
          <w:szCs w:val="24"/>
          <w:highlight w:val="none"/>
          <w:lang w:val="en-IN"/>
        </w:rPr>
      </w:pPr>
      <w:r>
        <w:rPr>
          <w:rFonts w:hint="default"/>
          <w:b w:val="0"/>
          <w:bCs w:val="0"/>
          <w:sz w:val="24"/>
          <w:szCs w:val="24"/>
          <w:highlight w:val="none"/>
          <w:lang w:val="en-IN"/>
        </w:rPr>
        <w:t xml:space="preserve">        &lt;tr&gt;</w:t>
      </w:r>
    </w:p>
    <w:p>
      <w:pPr>
        <w:rPr>
          <w:rFonts w:hint="default"/>
          <w:b w:val="0"/>
          <w:bCs w:val="0"/>
          <w:sz w:val="24"/>
          <w:szCs w:val="24"/>
          <w:highlight w:val="none"/>
          <w:lang w:val="en-IN"/>
        </w:rPr>
      </w:pPr>
      <w:r>
        <w:rPr>
          <w:rFonts w:hint="default"/>
          <w:b w:val="0"/>
          <w:bCs w:val="0"/>
          <w:sz w:val="24"/>
          <w:szCs w:val="24"/>
          <w:highlight w:val="none"/>
          <w:lang w:val="en-IN"/>
        </w:rPr>
        <w:t xml:space="preserve">            &lt;td colspan="3" align="right"&gt;&lt;b&gt;</w:t>
      </w:r>
    </w:p>
    <w:p>
      <w:pPr>
        <w:rPr>
          <w:rFonts w:hint="default"/>
          <w:b w:val="0"/>
          <w:bCs w:val="0"/>
          <w:sz w:val="24"/>
          <w:szCs w:val="24"/>
          <w:highlight w:val="none"/>
          <w:lang w:val="en-IN"/>
        </w:rPr>
      </w:pPr>
      <w:r>
        <w:rPr>
          <w:rFonts w:hint="default"/>
          <w:b w:val="0"/>
          <w:bCs w:val="0"/>
          <w:sz w:val="24"/>
          <w:szCs w:val="24"/>
          <w:highlight w:val="none"/>
          <w:lang w:val="en-IN"/>
        </w:rPr>
        <w:t xml:space="preserve">                Course Outcome Attainment</w:t>
      </w:r>
    </w:p>
    <w:p>
      <w:pPr>
        <w:rPr>
          <w:rFonts w:hint="default"/>
          <w:b w:val="0"/>
          <w:bCs w:val="0"/>
          <w:sz w:val="24"/>
          <w:szCs w:val="24"/>
          <w:highlight w:val="none"/>
          <w:lang w:val="en-IN"/>
        </w:rPr>
      </w:pPr>
      <w:r>
        <w:rPr>
          <w:rFonts w:hint="default"/>
          <w:b w:val="0"/>
          <w:bCs w:val="0"/>
          <w:sz w:val="24"/>
          <w:szCs w:val="24"/>
          <w:highlight w:val="none"/>
          <w:lang w:val="en-IN"/>
        </w:rPr>
        <w:t xml:space="preserve">            &lt;/b&gt;&lt;/td&gt;</w:t>
      </w:r>
    </w:p>
    <w:p>
      <w:pPr>
        <w:rPr>
          <w:rFonts w:hint="default"/>
          <w:b w:val="0"/>
          <w:bCs w:val="0"/>
          <w:sz w:val="24"/>
          <w:szCs w:val="24"/>
          <w:highlight w:val="none"/>
          <w:lang w:val="en-IN"/>
        </w:rPr>
      </w:pPr>
      <w:r>
        <w:rPr>
          <w:rFonts w:hint="default"/>
          <w:b w:val="0"/>
          <w:bCs w:val="0"/>
          <w:sz w:val="24"/>
          <w:szCs w:val="24"/>
          <w:highlight w:val="none"/>
          <w:lang w:val="en-IN"/>
        </w:rPr>
        <w:t xml:space="preserve">            &lt;td&gt;&lt;b&gt;&lt;%=c1 %&gt;&lt;/b&gt;&lt;/td&gt;</w:t>
      </w:r>
    </w:p>
    <w:p>
      <w:pPr>
        <w:rPr>
          <w:rFonts w:hint="default"/>
          <w:b w:val="0"/>
          <w:bCs w:val="0"/>
          <w:sz w:val="24"/>
          <w:szCs w:val="24"/>
          <w:highlight w:val="none"/>
          <w:lang w:val="en-IN"/>
        </w:rPr>
      </w:pPr>
      <w:r>
        <w:rPr>
          <w:rFonts w:hint="default"/>
          <w:b w:val="0"/>
          <w:bCs w:val="0"/>
          <w:sz w:val="24"/>
          <w:szCs w:val="24"/>
          <w:highlight w:val="none"/>
          <w:lang w:val="en-IN"/>
        </w:rPr>
        <w:t xml:space="preserve">        &lt;/tr&gt;</w:t>
      </w:r>
    </w:p>
    <w:p>
      <w:pPr>
        <w:rPr>
          <w:rFonts w:hint="default"/>
          <w:b w:val="0"/>
          <w:bCs w:val="0"/>
          <w:sz w:val="24"/>
          <w:szCs w:val="24"/>
          <w:highlight w:val="none"/>
          <w:lang w:val="en-IN"/>
        </w:rPr>
      </w:pPr>
      <w:r>
        <w:rPr>
          <w:rFonts w:hint="default"/>
          <w:b w:val="0"/>
          <w:bCs w:val="0"/>
          <w:sz w:val="24"/>
          <w:szCs w:val="24"/>
          <w:highlight w:val="none"/>
          <w:lang w:val="en-IN"/>
        </w:rPr>
        <w:t xml:space="preserve">    &lt;/table&gt;</w:t>
      </w:r>
    </w:p>
    <w:p>
      <w:pPr>
        <w:rPr>
          <w:rFonts w:hint="default"/>
          <w:b w:val="0"/>
          <w:bCs w:val="0"/>
          <w:sz w:val="24"/>
          <w:szCs w:val="24"/>
          <w:highlight w:val="none"/>
          <w:lang w:val="en-IN"/>
        </w:rPr>
      </w:pPr>
      <w:r>
        <w:rPr>
          <w:rFonts w:hint="default"/>
          <w:b w:val="0"/>
          <w:bCs w:val="0"/>
          <w:sz w:val="24"/>
          <w:szCs w:val="24"/>
          <w:highlight w:val="none"/>
          <w:lang w:val="en-IN"/>
        </w:rPr>
        <w:t xml:space="preserve">    &lt;a id="a1" href="subject.jsp?id=&lt;%=id%&gt;&amp;subname=&lt;%=subname%&gt;&amp;subcode=&lt;%=subcode%&gt;"&gt;Back To Course&lt;/a&gt;</w:t>
      </w:r>
    </w:p>
    <w:p>
      <w:pPr>
        <w:rPr>
          <w:rFonts w:hint="default"/>
          <w:b w:val="0"/>
          <w:bCs w:val="0"/>
          <w:sz w:val="24"/>
          <w:szCs w:val="24"/>
          <w:highlight w:val="none"/>
          <w:lang w:val="en-IN"/>
        </w:rPr>
      </w:pPr>
      <w:r>
        <w:rPr>
          <w:rFonts w:hint="default"/>
          <w:b w:val="0"/>
          <w:bCs w:val="0"/>
          <w:sz w:val="24"/>
          <w:szCs w:val="24"/>
          <w:highlight w:val="none"/>
          <w:lang w:val="en-IN"/>
        </w:rPr>
        <w:t xml:space="preserve">    &lt;/center&gt;</w:t>
      </w:r>
    </w:p>
    <w:p>
      <w:pPr>
        <w:rPr>
          <w:rFonts w:hint="default"/>
          <w:b w:val="0"/>
          <w:bCs w:val="0"/>
          <w:sz w:val="24"/>
          <w:szCs w:val="24"/>
          <w:highlight w:val="none"/>
          <w:lang w:val="en-IN"/>
        </w:rPr>
      </w:pPr>
      <w:r>
        <w:rPr>
          <w:rFonts w:hint="default"/>
          <w:b w:val="0"/>
          <w:bCs w:val="0"/>
          <w:sz w:val="24"/>
          <w:szCs w:val="24"/>
          <w:highlight w:val="none"/>
          <w:lang w:val="en-IN"/>
        </w:rPr>
        <w:t>&lt;/body&gt;</w:t>
      </w:r>
    </w:p>
    <w:p>
      <w:pPr>
        <w:rPr>
          <w:rFonts w:hint="default"/>
          <w:b w:val="0"/>
          <w:bCs w:val="0"/>
          <w:sz w:val="24"/>
          <w:szCs w:val="24"/>
          <w:highlight w:val="none"/>
          <w:lang w:val="en-IN"/>
        </w:rPr>
      </w:pPr>
      <w:r>
        <w:rPr>
          <w:rFonts w:hint="default"/>
          <w:b w:val="0"/>
          <w:bCs w:val="0"/>
          <w:sz w:val="24"/>
          <w:szCs w:val="24"/>
          <w:highlight w:val="none"/>
          <w:lang w:val="en-IN"/>
        </w:rPr>
        <w:t>&lt;/html&gt;</w:t>
      </w:r>
    </w:p>
    <w:p>
      <w:pPr>
        <w:rPr>
          <w:rFonts w:hint="default"/>
          <w:b w:val="0"/>
          <w:bCs w:val="0"/>
          <w:sz w:val="24"/>
          <w:szCs w:val="24"/>
          <w:highlight w:val="none"/>
          <w:lang w:val="en-IN"/>
        </w:rPr>
      </w:pPr>
      <w:r>
        <w:rPr>
          <w:rFonts w:hint="default"/>
          <w:b w:val="0"/>
          <w:bCs w:val="0"/>
          <w:sz w:val="24"/>
          <w:szCs w:val="24"/>
          <w:highlight w:val="none"/>
          <w:lang w:val="en-IN"/>
        </w:rPr>
        <w:t>&lt;%@ include file="footer.jsp" %&gt;</w:t>
      </w:r>
    </w:p>
    <w:p>
      <w:pPr>
        <w:pStyle w:val="5"/>
        <w:spacing w:before="182" w:line="360" w:lineRule="auto"/>
        <w:jc w:val="center"/>
        <w:rPr>
          <w:rFonts w:hint="default"/>
          <w:b/>
          <w:bCs/>
          <w:sz w:val="24"/>
          <w:szCs w:val="24"/>
          <w:highlight w:val="none"/>
          <w:lang w:val="en-IN"/>
        </w:rPr>
      </w:pPr>
    </w:p>
    <w:p>
      <w:pPr>
        <w:pStyle w:val="2"/>
        <w:spacing w:line="360" w:lineRule="auto"/>
        <w:ind w:left="2658" w:right="2696"/>
        <w:jc w:val="center"/>
        <w:rPr>
          <w:rFonts w:hint="default"/>
          <w:spacing w:val="-1"/>
          <w:sz w:val="24"/>
          <w:szCs w:val="24"/>
          <w:highlight w:val="none"/>
          <w:lang w:val="en-IN"/>
        </w:rPr>
      </w:pPr>
      <w:r>
        <w:rPr>
          <w:rFonts w:hint="default"/>
          <w:spacing w:val="-1"/>
          <w:sz w:val="24"/>
          <w:szCs w:val="24"/>
          <w:highlight w:val="none"/>
          <w:lang w:val="en-IN"/>
        </w:rPr>
        <w:t xml:space="preserve">        </w:t>
      </w:r>
    </w:p>
    <w:p>
      <w:pPr>
        <w:rPr>
          <w:rFonts w:hint="default"/>
          <w:spacing w:val="-1"/>
          <w:sz w:val="24"/>
          <w:szCs w:val="24"/>
          <w:highlight w:val="none"/>
          <w:lang w:val="en-IN"/>
        </w:rPr>
      </w:pPr>
      <w:r>
        <w:rPr>
          <w:rFonts w:hint="default"/>
          <w:spacing w:val="-1"/>
          <w:sz w:val="24"/>
          <w:szCs w:val="24"/>
          <w:highlight w:val="none"/>
          <w:lang w:val="en-IN"/>
        </w:rPr>
        <w:br w:type="page"/>
      </w:r>
    </w:p>
    <w:p>
      <w:pPr>
        <w:pStyle w:val="2"/>
        <w:spacing w:line="360" w:lineRule="auto"/>
        <w:ind w:left="0" w:leftChars="0" w:right="2696" w:firstLine="0" w:firstLineChars="0"/>
        <w:jc w:val="both"/>
        <w:rPr>
          <w:rFonts w:hint="default"/>
          <w:sz w:val="24"/>
          <w:szCs w:val="24"/>
          <w:highlight w:val="none"/>
          <w:lang w:val="en-IN"/>
        </w:rPr>
      </w:pPr>
      <w:r>
        <w:rPr>
          <w:rFonts w:hint="default"/>
          <w:sz w:val="24"/>
          <w:szCs w:val="24"/>
          <w:highlight w:val="none"/>
          <w:lang w:val="en-IN"/>
        </w:rPr>
        <w:t>B.</w:t>
      </w:r>
      <w:bookmarkStart w:id="0" w:name="_GoBack"/>
      <w:bookmarkEnd w:id="0"/>
      <w:r>
        <w:rPr>
          <w:sz w:val="24"/>
          <w:szCs w:val="24"/>
          <w:highlight w:val="none"/>
        </w:rPr>
        <w:t>SCREEN</w:t>
      </w:r>
      <w:r>
        <w:rPr>
          <w:rFonts w:hint="default"/>
          <w:sz w:val="24"/>
          <w:szCs w:val="24"/>
          <w:highlight w:val="none"/>
          <w:lang w:val="en-IN"/>
        </w:rPr>
        <w:t xml:space="preserve"> SHOT</w:t>
      </w:r>
    </w:p>
    <w:p>
      <w:pPr>
        <w:rPr>
          <w:rFonts w:hint="default"/>
          <w:lang w:val="en-IN"/>
        </w:rPr>
      </w:pPr>
      <w:r>
        <w:rPr>
          <w:rFonts w:hint="default"/>
          <w:lang w:val="en-IN"/>
        </w:rPr>
        <w:drawing>
          <wp:inline distT="0" distB="0" distL="114300" distR="114300">
            <wp:extent cx="6336665" cy="3562350"/>
            <wp:effectExtent l="0" t="0" r="6985" b="0"/>
            <wp:docPr id="9" name="Picture 9"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46)"/>
                    <pic:cNvPicPr>
                      <a:picLocks noChangeAspect="1"/>
                    </pic:cNvPicPr>
                  </pic:nvPicPr>
                  <pic:blipFill>
                    <a:blip r:embed="rId16"/>
                    <a:stretch>
                      <a:fillRect/>
                    </a:stretch>
                  </pic:blipFill>
                  <pic:spPr>
                    <a:xfrm>
                      <a:off x="0" y="0"/>
                      <a:ext cx="6336665" cy="3562350"/>
                    </a:xfrm>
                    <a:prstGeom prst="rect">
                      <a:avLst/>
                    </a:prstGeom>
                  </pic:spPr>
                </pic:pic>
              </a:graphicData>
            </a:graphic>
          </wp:inline>
        </w:drawing>
      </w:r>
    </w:p>
    <w:p>
      <w:pPr>
        <w:rPr>
          <w:rFonts w:hint="default"/>
          <w:lang w:val="en-IN"/>
        </w:rPr>
      </w:pPr>
      <w:r>
        <w:rPr>
          <w:rFonts w:hint="default"/>
          <w:lang w:val="en-IN"/>
        </w:rPr>
        <w:tab/>
      </w:r>
    </w:p>
    <w:p>
      <w:pPr>
        <w:shd w:val="clear" w:color="auto" w:fill="FFFFFF" w:themeFill="background1"/>
        <w:spacing w:before="240" w:after="240" w:line="360" w:lineRule="auto"/>
        <w:jc w:val="center"/>
        <w:rPr>
          <w:rFonts w:hint="default"/>
          <w:lang w:val="en-IN"/>
        </w:rPr>
      </w:pPr>
      <w:r>
        <w:rPr>
          <w:rFonts w:hint="default" w:cs="Times New Roman"/>
          <w:b/>
          <w:bCs/>
          <w:color w:val="000000" w:themeColor="text1"/>
          <w:sz w:val="24"/>
          <w:szCs w:val="24"/>
          <w:highlight w:val="none"/>
          <w:lang w:val="en-IN"/>
          <w14:textFill>
            <w14:solidFill>
              <w14:schemeClr w14:val="tx1"/>
            </w14:solidFill>
          </w14:textFill>
        </w:rPr>
        <w:t>FIG-10 PO HOME PAGE</w:t>
      </w:r>
    </w:p>
    <w:p>
      <w:pPr>
        <w:rPr>
          <w:rFonts w:hint="default"/>
          <w:lang w:val="en-IN"/>
        </w:rPr>
      </w:pPr>
      <w:r>
        <w:rPr>
          <w:rFonts w:hint="default"/>
          <w:lang w:val="en-IN"/>
        </w:rPr>
        <w:drawing>
          <wp:inline distT="0" distB="0" distL="114300" distR="114300">
            <wp:extent cx="6336665" cy="3562350"/>
            <wp:effectExtent l="0" t="0" r="6985" b="0"/>
            <wp:docPr id="11" name="Picture 11" descr="Screenshot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45)"/>
                    <pic:cNvPicPr>
                      <a:picLocks noChangeAspect="1"/>
                    </pic:cNvPicPr>
                  </pic:nvPicPr>
                  <pic:blipFill>
                    <a:blip r:embed="rId17"/>
                    <a:stretch>
                      <a:fillRect/>
                    </a:stretch>
                  </pic:blipFill>
                  <pic:spPr>
                    <a:xfrm>
                      <a:off x="0" y="0"/>
                      <a:ext cx="6336665" cy="3562350"/>
                    </a:xfrm>
                    <a:prstGeom prst="rect">
                      <a:avLst/>
                    </a:prstGeom>
                  </pic:spPr>
                </pic:pic>
              </a:graphicData>
            </a:graphic>
          </wp:inline>
        </w:drawing>
      </w:r>
    </w:p>
    <w:p>
      <w:pPr>
        <w:rPr>
          <w:rFonts w:hint="default"/>
          <w:lang w:val="en-IN"/>
        </w:rPr>
      </w:pPr>
    </w:p>
    <w:p>
      <w:pPr>
        <w:shd w:val="clear" w:color="auto" w:fill="FFFFFF" w:themeFill="background1"/>
        <w:spacing w:before="240" w:after="240" w:line="360" w:lineRule="auto"/>
        <w:jc w:val="center"/>
        <w:rPr>
          <w:rFonts w:hint="default"/>
          <w:lang w:val="en-IN"/>
        </w:rPr>
      </w:pPr>
      <w:r>
        <w:rPr>
          <w:rFonts w:hint="default" w:cs="Times New Roman"/>
          <w:b/>
          <w:bCs/>
          <w:color w:val="000000" w:themeColor="text1"/>
          <w:sz w:val="24"/>
          <w:szCs w:val="24"/>
          <w:highlight w:val="none"/>
          <w:lang w:val="en-IN"/>
          <w14:textFill>
            <w14:solidFill>
              <w14:schemeClr w14:val="tx1"/>
            </w14:solidFill>
          </w14:textFill>
        </w:rPr>
        <w:t>FIG-11 SUBJECT HOME PAGE</w:t>
      </w:r>
    </w:p>
    <w:p>
      <w:pPr>
        <w:rPr>
          <w:rFonts w:hint="default"/>
          <w:lang w:val="en-IN"/>
        </w:rPr>
      </w:pPr>
      <w:r>
        <w:rPr>
          <w:rFonts w:hint="default"/>
          <w:lang w:val="en-IN"/>
        </w:rPr>
        <w:drawing>
          <wp:inline distT="0" distB="0" distL="114300" distR="114300">
            <wp:extent cx="6336665" cy="3562350"/>
            <wp:effectExtent l="0" t="0" r="6985" b="0"/>
            <wp:docPr id="7" name="Picture 7" descr="Screenshot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48)"/>
                    <pic:cNvPicPr>
                      <a:picLocks noChangeAspect="1"/>
                    </pic:cNvPicPr>
                  </pic:nvPicPr>
                  <pic:blipFill>
                    <a:blip r:embed="rId18"/>
                    <a:stretch>
                      <a:fillRect/>
                    </a:stretch>
                  </pic:blipFill>
                  <pic:spPr>
                    <a:xfrm>
                      <a:off x="0" y="0"/>
                      <a:ext cx="6336665" cy="3562350"/>
                    </a:xfrm>
                    <a:prstGeom prst="rect">
                      <a:avLst/>
                    </a:prstGeom>
                  </pic:spPr>
                </pic:pic>
              </a:graphicData>
            </a:graphic>
          </wp:inline>
        </w:drawing>
      </w:r>
    </w:p>
    <w:p>
      <w:pPr>
        <w:rPr>
          <w:rFonts w:hint="default"/>
          <w:lang w:val="en-IN"/>
        </w:rPr>
      </w:pPr>
    </w:p>
    <w:p>
      <w:pPr>
        <w:shd w:val="clear" w:color="auto" w:fill="FFFFFF" w:themeFill="background1"/>
        <w:spacing w:before="240" w:after="240" w:line="360" w:lineRule="auto"/>
        <w:jc w:val="center"/>
        <w:rPr>
          <w:rFonts w:hint="default"/>
          <w:lang w:val="en-IN"/>
        </w:rPr>
      </w:pPr>
      <w:r>
        <w:rPr>
          <w:rFonts w:hint="default" w:cs="Times New Roman"/>
          <w:b/>
          <w:bCs/>
          <w:color w:val="000000" w:themeColor="text1"/>
          <w:sz w:val="24"/>
          <w:szCs w:val="24"/>
          <w:highlight w:val="none"/>
          <w:lang w:val="en-IN"/>
          <w14:textFill>
            <w14:solidFill>
              <w14:schemeClr w14:val="tx1"/>
            </w14:solidFill>
          </w14:textFill>
        </w:rPr>
        <w:t>FIG-12 COURSE OUTCOME PAGE</w:t>
      </w:r>
    </w:p>
    <w:p>
      <w:pPr>
        <w:rPr>
          <w:rFonts w:hint="default"/>
          <w:lang w:val="en-IN"/>
        </w:rPr>
      </w:pPr>
      <w:r>
        <w:rPr>
          <w:rFonts w:hint="default"/>
          <w:lang w:val="en-IN"/>
        </w:rPr>
        <w:drawing>
          <wp:inline distT="0" distB="0" distL="114300" distR="114300">
            <wp:extent cx="6336665" cy="3562350"/>
            <wp:effectExtent l="0" t="0" r="6985" b="0"/>
            <wp:docPr id="8" name="Picture 8"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47)"/>
                    <pic:cNvPicPr>
                      <a:picLocks noChangeAspect="1"/>
                    </pic:cNvPicPr>
                  </pic:nvPicPr>
                  <pic:blipFill>
                    <a:blip r:embed="rId19"/>
                    <a:stretch>
                      <a:fillRect/>
                    </a:stretch>
                  </pic:blipFill>
                  <pic:spPr>
                    <a:xfrm>
                      <a:off x="0" y="0"/>
                      <a:ext cx="6336665" cy="3562350"/>
                    </a:xfrm>
                    <a:prstGeom prst="rect">
                      <a:avLst/>
                    </a:prstGeom>
                  </pic:spPr>
                </pic:pic>
              </a:graphicData>
            </a:graphic>
          </wp:inline>
        </w:drawing>
      </w:r>
    </w:p>
    <w:p>
      <w:pPr>
        <w:rPr>
          <w:rFonts w:hint="default"/>
          <w:lang w:val="en-IN"/>
        </w:rPr>
      </w:pPr>
    </w:p>
    <w:p>
      <w:pPr>
        <w:rPr>
          <w:rFonts w:hint="default"/>
          <w:lang w:val="en-IN"/>
        </w:rPr>
      </w:pPr>
    </w:p>
    <w:p>
      <w:pPr>
        <w:shd w:val="clear" w:color="auto" w:fill="FFFFFF" w:themeFill="background1"/>
        <w:spacing w:before="240" w:after="240" w:line="360" w:lineRule="auto"/>
        <w:jc w:val="center"/>
        <w:rPr>
          <w:rFonts w:hint="default" w:ascii="Times New Roman" w:hAnsi="Times New Roman" w:eastAsia="Times New Roman" w:cs="Times New Roman"/>
          <w:b/>
          <w:bCs/>
          <w:color w:val="000000" w:themeColor="text1"/>
          <w:sz w:val="24"/>
          <w:szCs w:val="24"/>
          <w:highlight w:val="none"/>
          <w:lang w:val="en-IN"/>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FIG-13 INTERNAL MARK SHEETPAGE </w:t>
      </w:r>
    </w:p>
    <w:p>
      <w:pPr>
        <w:jc w:val="center"/>
        <w:rPr>
          <w:rFonts w:hint="default"/>
          <w:lang w:val="en-IN"/>
        </w:rPr>
      </w:pPr>
    </w:p>
    <w:p>
      <w:pPr>
        <w:rPr>
          <w:rFonts w:hint="default"/>
          <w:lang w:val="en-IN"/>
        </w:rPr>
      </w:pPr>
      <w:r>
        <w:rPr>
          <w:rFonts w:hint="default"/>
          <w:lang w:val="en-IN"/>
        </w:rPr>
        <w:drawing>
          <wp:inline distT="0" distB="0" distL="114300" distR="114300">
            <wp:extent cx="6336665" cy="3562350"/>
            <wp:effectExtent l="0" t="0" r="6985" b="0"/>
            <wp:docPr id="12" name="Picture 12" descr="Screenshot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49)"/>
                    <pic:cNvPicPr>
                      <a:picLocks noChangeAspect="1"/>
                    </pic:cNvPicPr>
                  </pic:nvPicPr>
                  <pic:blipFill>
                    <a:blip r:embed="rId20"/>
                    <a:stretch>
                      <a:fillRect/>
                    </a:stretch>
                  </pic:blipFill>
                  <pic:spPr>
                    <a:xfrm>
                      <a:off x="0" y="0"/>
                      <a:ext cx="6336665" cy="3562350"/>
                    </a:xfrm>
                    <a:prstGeom prst="rect">
                      <a:avLst/>
                    </a:prstGeom>
                  </pic:spPr>
                </pic:pic>
              </a:graphicData>
            </a:graphic>
          </wp:inline>
        </w:drawing>
      </w:r>
    </w:p>
    <w:p>
      <w:pPr>
        <w:rPr>
          <w:rFonts w:hint="default"/>
          <w:lang w:val="en-IN"/>
        </w:rPr>
      </w:pPr>
    </w:p>
    <w:p>
      <w:pPr>
        <w:shd w:val="clear" w:color="auto" w:fill="FFFFFF" w:themeFill="background1"/>
        <w:spacing w:before="240" w:after="240" w:line="360" w:lineRule="auto"/>
        <w:jc w:val="center"/>
        <w:rPr>
          <w:rFonts w:ascii="Times New Roman" w:hAnsi="Times New Roman" w:eastAsia="Times New Roman" w:cs="Times New Roman"/>
          <w:b/>
          <w:bCs/>
          <w:color w:val="000000" w:themeColor="text1"/>
          <w:sz w:val="24"/>
          <w:szCs w:val="24"/>
          <w:highlight w:val="none"/>
          <w14:textFill>
            <w14:solidFill>
              <w14:schemeClr w14:val="tx1"/>
            </w14:solidFill>
          </w14:textFill>
        </w:rPr>
      </w:pPr>
      <w:r>
        <w:rPr>
          <w:rFonts w:hint="default" w:cs="Times New Roman"/>
          <w:b/>
          <w:bCs/>
          <w:color w:val="000000" w:themeColor="text1"/>
          <w:sz w:val="24"/>
          <w:szCs w:val="24"/>
          <w:highlight w:val="none"/>
          <w:lang w:val="en-IN"/>
          <w14:textFill>
            <w14:solidFill>
              <w14:schemeClr w14:val="tx1"/>
            </w14:solidFill>
          </w14:textFill>
        </w:rPr>
        <w:t xml:space="preserve">FIG-14 </w:t>
      </w:r>
      <w:r>
        <w:rPr>
          <w:rFonts w:ascii="Times New Roman" w:hAnsi="Times New Roman" w:cs="Times New Roman"/>
          <w:b/>
          <w:bCs/>
          <w:color w:val="000000" w:themeColor="text1"/>
          <w:sz w:val="24"/>
          <w:szCs w:val="24"/>
          <w:highlight w:val="none"/>
          <w14:textFill>
            <w14:solidFill>
              <w14:schemeClr w14:val="tx1"/>
            </w14:solidFill>
          </w14:textFill>
        </w:rPr>
        <w:t xml:space="preserve">FINAL </w:t>
      </w:r>
      <w:r>
        <w:rPr>
          <w:rFonts w:hint="default" w:cs="Times New Roman"/>
          <w:b/>
          <w:bCs/>
          <w:color w:val="000000" w:themeColor="text1"/>
          <w:sz w:val="24"/>
          <w:szCs w:val="24"/>
          <w:highlight w:val="none"/>
          <w:lang w:val="en-IN"/>
          <w14:textFill>
            <w14:solidFill>
              <w14:schemeClr w14:val="tx1"/>
            </w14:solidFill>
          </w14:textFill>
        </w:rPr>
        <w:t>C</w:t>
      </w:r>
      <w:r>
        <w:rPr>
          <w:rFonts w:ascii="Times New Roman" w:hAnsi="Times New Roman" w:cs="Times New Roman"/>
          <w:b/>
          <w:bCs/>
          <w:color w:val="000000" w:themeColor="text1"/>
          <w:sz w:val="24"/>
          <w:szCs w:val="24"/>
          <w:highlight w:val="none"/>
          <w14:textFill>
            <w14:solidFill>
              <w14:schemeClr w14:val="tx1"/>
            </w14:solidFill>
          </w14:textFill>
        </w:rPr>
        <w:t>O ATTAINMENT CALCULATION</w:t>
      </w:r>
    </w:p>
    <w:p>
      <w:pPr>
        <w:rPr>
          <w:rFonts w:hint="default"/>
          <w:b/>
          <w:bCs/>
          <w:lang w:val="en-IN"/>
        </w:rPr>
      </w:pPr>
    </w:p>
    <w:sectPr>
      <w:pgSz w:w="11910" w:h="16840"/>
      <w:pgMar w:top="1360" w:right="940" w:bottom="1200" w:left="980" w:header="0" w:footer="100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top:780.4pt;height:13.65pt;width:17.3pt;mso-position-horizontal:right;mso-position-horizontal-relative:margin;mso-position-vertical-relative:page;z-index:251660288;mso-width-relative:page;mso-height-relative:page;" filled="f" stroked="f" coordsize="21600,21600">
          <v:path/>
          <v:fill on="f" focussize="0,0"/>
          <v:stroke on="f"/>
          <v:imagedata o:title=""/>
          <o:lock v:ext="edit" aspectratio="f"/>
          <v:textbox inset="0mm,0mm,0mm,0mm">
            <w:txbxContent>
              <w:p>
                <w:pPr>
                  <w:spacing w:before="0" w:line="256" w:lineRule="exact"/>
                  <w:ind w:left="60" w:right="0" w:firstLine="0"/>
                  <w:jc w:val="left"/>
                  <w:rPr>
                    <w:rFonts w:ascii="Calibri"/>
                    <w:sz w:val="22"/>
                  </w:rPr>
                </w:pPr>
                <w:r>
                  <w:fldChar w:fldCharType="begin"/>
                </w:r>
                <w:r>
                  <w:rPr>
                    <w:rFonts w:ascii="Calibri"/>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5AAC9"/>
    <w:multiLevelType w:val="singleLevel"/>
    <w:tmpl w:val="8685AAC9"/>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
    <w:nsid w:val="9239341B"/>
    <w:multiLevelType w:val="multilevel"/>
    <w:tmpl w:val="9239341B"/>
    <w:lvl w:ilvl="0" w:tentative="0">
      <w:start w:val="10"/>
      <w:numFmt w:val="decimal"/>
      <w:lvlText w:val="%1"/>
      <w:lvlJc w:val="left"/>
      <w:pPr>
        <w:ind w:left="580" w:hanging="480"/>
        <w:jc w:val="left"/>
      </w:pPr>
      <w:rPr>
        <w:rFonts w:hint="default"/>
        <w:lang w:val="en-US" w:eastAsia="en-US" w:bidi="ar-SA"/>
      </w:rPr>
    </w:lvl>
    <w:lvl w:ilvl="1" w:tentative="0">
      <w:start w:val="1"/>
      <w:numFmt w:val="decimal"/>
      <w:lvlText w:val="%1.%2"/>
      <w:lvlJc w:val="left"/>
      <w:pPr>
        <w:ind w:left="580" w:hanging="48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2">
    <w:nsid w:val="A1B39C7D"/>
    <w:multiLevelType w:val="singleLevel"/>
    <w:tmpl w:val="A1B39C7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3">
    <w:nsid w:val="A695017D"/>
    <w:multiLevelType w:val="singleLevel"/>
    <w:tmpl w:val="A695017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4">
    <w:nsid w:val="B5E306ED"/>
    <w:multiLevelType w:val="multilevel"/>
    <w:tmpl w:val="B5E306ED"/>
    <w:lvl w:ilvl="0" w:tentative="0">
      <w:start w:val="3"/>
      <w:numFmt w:val="decimal"/>
      <w:lvlText w:val="%1"/>
      <w:lvlJc w:val="left"/>
      <w:pPr>
        <w:ind w:left="640" w:hanging="540"/>
        <w:jc w:val="left"/>
      </w:pPr>
      <w:rPr>
        <w:rFonts w:hint="default"/>
        <w:lang w:val="en-US" w:eastAsia="en-US" w:bidi="ar-SA"/>
      </w:rPr>
    </w:lvl>
    <w:lvl w:ilvl="1" w:tentative="0">
      <w:start w:val="2"/>
      <w:numFmt w:val="decimal"/>
      <w:lvlText w:val="%1.%2"/>
      <w:lvlJc w:val="left"/>
      <w:pPr>
        <w:ind w:left="640" w:hanging="540"/>
        <w:jc w:val="left"/>
      </w:pPr>
      <w:rPr>
        <w:rFonts w:hint="default"/>
        <w:lang w:val="en-US" w:eastAsia="en-US" w:bidi="ar-SA"/>
      </w:rPr>
    </w:lvl>
    <w:lvl w:ilvl="2" w:tentative="0">
      <w:start w:val="1"/>
      <w:numFmt w:val="decimal"/>
      <w:lvlText w:val="%1.%2.%3"/>
      <w:lvlJc w:val="left"/>
      <w:pPr>
        <w:ind w:left="640" w:hanging="540"/>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940"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3201" w:hanging="360"/>
      </w:pPr>
      <w:rPr>
        <w:rFonts w:hint="default"/>
        <w:lang w:val="en-US" w:eastAsia="en-US" w:bidi="ar-SA"/>
      </w:rPr>
    </w:lvl>
    <w:lvl w:ilvl="5" w:tentative="0">
      <w:start w:val="0"/>
      <w:numFmt w:val="bullet"/>
      <w:lvlText w:val="•"/>
      <w:lvlJc w:val="left"/>
      <w:pPr>
        <w:ind w:left="4332" w:hanging="360"/>
      </w:pPr>
      <w:rPr>
        <w:rFonts w:hint="default"/>
        <w:lang w:val="en-US" w:eastAsia="en-US" w:bidi="ar-SA"/>
      </w:rPr>
    </w:lvl>
    <w:lvl w:ilvl="6" w:tentative="0">
      <w:start w:val="0"/>
      <w:numFmt w:val="bullet"/>
      <w:lvlText w:val="•"/>
      <w:lvlJc w:val="left"/>
      <w:pPr>
        <w:ind w:left="5463" w:hanging="360"/>
      </w:pPr>
      <w:rPr>
        <w:rFonts w:hint="default"/>
        <w:lang w:val="en-US" w:eastAsia="en-US" w:bidi="ar-SA"/>
      </w:rPr>
    </w:lvl>
    <w:lvl w:ilvl="7" w:tentative="0">
      <w:start w:val="0"/>
      <w:numFmt w:val="bullet"/>
      <w:lvlText w:val="•"/>
      <w:lvlJc w:val="left"/>
      <w:pPr>
        <w:ind w:left="6594" w:hanging="360"/>
      </w:pPr>
      <w:rPr>
        <w:rFonts w:hint="default"/>
        <w:lang w:val="en-US" w:eastAsia="en-US" w:bidi="ar-SA"/>
      </w:rPr>
    </w:lvl>
    <w:lvl w:ilvl="8" w:tentative="0">
      <w:start w:val="0"/>
      <w:numFmt w:val="bullet"/>
      <w:lvlText w:val="•"/>
      <w:lvlJc w:val="left"/>
      <w:pPr>
        <w:ind w:left="7724" w:hanging="360"/>
      </w:pPr>
      <w:rPr>
        <w:rFonts w:hint="default"/>
        <w:lang w:val="en-US" w:eastAsia="en-US" w:bidi="ar-SA"/>
      </w:rPr>
    </w:lvl>
  </w:abstractNum>
  <w:abstractNum w:abstractNumId="5">
    <w:nsid w:val="BF205925"/>
    <w:multiLevelType w:val="multilevel"/>
    <w:tmpl w:val="BF205925"/>
    <w:lvl w:ilvl="0" w:tentative="0">
      <w:start w:val="3"/>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6">
    <w:nsid w:val="C9923B8E"/>
    <w:multiLevelType w:val="singleLevel"/>
    <w:tmpl w:val="C9923B8E"/>
    <w:lvl w:ilvl="0" w:tentative="0">
      <w:start w:val="1"/>
      <w:numFmt w:val="bullet"/>
      <w:lvlText w:val=""/>
      <w:lvlJc w:val="left"/>
      <w:pPr>
        <w:tabs>
          <w:tab w:val="left" w:pos="420"/>
        </w:tabs>
        <w:ind w:left="640" w:leftChars="0" w:hanging="420" w:firstLineChars="0"/>
      </w:pPr>
      <w:rPr>
        <w:rFonts w:hint="default" w:ascii="Wingdings" w:hAnsi="Wingdings"/>
        <w:sz w:val="18"/>
      </w:rPr>
    </w:lvl>
  </w:abstractNum>
  <w:abstractNum w:abstractNumId="7">
    <w:nsid w:val="CF092B84"/>
    <w:multiLevelType w:val="multilevel"/>
    <w:tmpl w:val="CF092B84"/>
    <w:lvl w:ilvl="0" w:tentative="0">
      <w:start w:val="1"/>
      <w:numFmt w:val="decimal"/>
      <w:lvlText w:val="%1."/>
      <w:lvlJc w:val="left"/>
      <w:pPr>
        <w:ind w:left="400" w:hanging="301"/>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358" w:hanging="301"/>
      </w:pPr>
      <w:rPr>
        <w:rFonts w:hint="default"/>
        <w:lang w:val="en-US" w:eastAsia="en-US" w:bidi="ar-SA"/>
      </w:rPr>
    </w:lvl>
    <w:lvl w:ilvl="2" w:tentative="0">
      <w:start w:val="0"/>
      <w:numFmt w:val="bullet"/>
      <w:lvlText w:val="•"/>
      <w:lvlJc w:val="left"/>
      <w:pPr>
        <w:ind w:left="2317" w:hanging="301"/>
      </w:pPr>
      <w:rPr>
        <w:rFonts w:hint="default"/>
        <w:lang w:val="en-US" w:eastAsia="en-US" w:bidi="ar-SA"/>
      </w:rPr>
    </w:lvl>
    <w:lvl w:ilvl="3" w:tentative="0">
      <w:start w:val="0"/>
      <w:numFmt w:val="bullet"/>
      <w:lvlText w:val="•"/>
      <w:lvlJc w:val="left"/>
      <w:pPr>
        <w:ind w:left="3275" w:hanging="301"/>
      </w:pPr>
      <w:rPr>
        <w:rFonts w:hint="default"/>
        <w:lang w:val="en-US" w:eastAsia="en-US" w:bidi="ar-SA"/>
      </w:rPr>
    </w:lvl>
    <w:lvl w:ilvl="4" w:tentative="0">
      <w:start w:val="0"/>
      <w:numFmt w:val="bullet"/>
      <w:lvlText w:val="•"/>
      <w:lvlJc w:val="left"/>
      <w:pPr>
        <w:ind w:left="4234" w:hanging="301"/>
      </w:pPr>
      <w:rPr>
        <w:rFonts w:hint="default"/>
        <w:lang w:val="en-US" w:eastAsia="en-US" w:bidi="ar-SA"/>
      </w:rPr>
    </w:lvl>
    <w:lvl w:ilvl="5" w:tentative="0">
      <w:start w:val="0"/>
      <w:numFmt w:val="bullet"/>
      <w:lvlText w:val="•"/>
      <w:lvlJc w:val="left"/>
      <w:pPr>
        <w:ind w:left="5193" w:hanging="301"/>
      </w:pPr>
      <w:rPr>
        <w:rFonts w:hint="default"/>
        <w:lang w:val="en-US" w:eastAsia="en-US" w:bidi="ar-SA"/>
      </w:rPr>
    </w:lvl>
    <w:lvl w:ilvl="6" w:tentative="0">
      <w:start w:val="0"/>
      <w:numFmt w:val="bullet"/>
      <w:lvlText w:val="•"/>
      <w:lvlJc w:val="left"/>
      <w:pPr>
        <w:ind w:left="6151" w:hanging="301"/>
      </w:pPr>
      <w:rPr>
        <w:rFonts w:hint="default"/>
        <w:lang w:val="en-US" w:eastAsia="en-US" w:bidi="ar-SA"/>
      </w:rPr>
    </w:lvl>
    <w:lvl w:ilvl="7" w:tentative="0">
      <w:start w:val="0"/>
      <w:numFmt w:val="bullet"/>
      <w:lvlText w:val="•"/>
      <w:lvlJc w:val="left"/>
      <w:pPr>
        <w:ind w:left="7110" w:hanging="301"/>
      </w:pPr>
      <w:rPr>
        <w:rFonts w:hint="default"/>
        <w:lang w:val="en-US" w:eastAsia="en-US" w:bidi="ar-SA"/>
      </w:rPr>
    </w:lvl>
    <w:lvl w:ilvl="8" w:tentative="0">
      <w:start w:val="0"/>
      <w:numFmt w:val="bullet"/>
      <w:lvlText w:val="•"/>
      <w:lvlJc w:val="left"/>
      <w:pPr>
        <w:ind w:left="8069" w:hanging="301"/>
      </w:pPr>
      <w:rPr>
        <w:rFonts w:hint="default"/>
        <w:lang w:val="en-US" w:eastAsia="en-US" w:bidi="ar-SA"/>
      </w:rPr>
    </w:lvl>
  </w:abstractNum>
  <w:abstractNum w:abstractNumId="8">
    <w:nsid w:val="0053208E"/>
    <w:multiLevelType w:val="multilevel"/>
    <w:tmpl w:val="0053208E"/>
    <w:lvl w:ilvl="0" w:tentative="0">
      <w:start w:val="1"/>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36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36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270" w:hanging="360"/>
      </w:pPr>
      <w:rPr>
        <w:rFonts w:hint="default"/>
        <w:lang w:val="en-US" w:eastAsia="en-US" w:bidi="ar-SA"/>
      </w:rPr>
    </w:lvl>
    <w:lvl w:ilvl="5" w:tentative="0">
      <w:start w:val="0"/>
      <w:numFmt w:val="bullet"/>
      <w:lvlText w:val="•"/>
      <w:lvlJc w:val="left"/>
      <w:pPr>
        <w:ind w:left="5223" w:hanging="360"/>
      </w:pPr>
      <w:rPr>
        <w:rFonts w:hint="default"/>
        <w:lang w:val="en-US" w:eastAsia="en-US" w:bidi="ar-SA"/>
      </w:rPr>
    </w:lvl>
    <w:lvl w:ilvl="6" w:tentative="0">
      <w:start w:val="0"/>
      <w:numFmt w:val="bullet"/>
      <w:lvlText w:val="•"/>
      <w:lvlJc w:val="left"/>
      <w:pPr>
        <w:ind w:left="6175" w:hanging="360"/>
      </w:pPr>
      <w:rPr>
        <w:rFonts w:hint="default"/>
        <w:lang w:val="en-US" w:eastAsia="en-US" w:bidi="ar-SA"/>
      </w:rPr>
    </w:lvl>
    <w:lvl w:ilvl="7" w:tentative="0">
      <w:start w:val="0"/>
      <w:numFmt w:val="bullet"/>
      <w:lvlText w:val="•"/>
      <w:lvlJc w:val="left"/>
      <w:pPr>
        <w:ind w:left="7128" w:hanging="360"/>
      </w:pPr>
      <w:rPr>
        <w:rFonts w:hint="default"/>
        <w:lang w:val="en-US" w:eastAsia="en-US" w:bidi="ar-SA"/>
      </w:rPr>
    </w:lvl>
    <w:lvl w:ilvl="8" w:tentative="0">
      <w:start w:val="0"/>
      <w:numFmt w:val="bullet"/>
      <w:lvlText w:val="•"/>
      <w:lvlJc w:val="left"/>
      <w:pPr>
        <w:ind w:left="8081" w:hanging="360"/>
      </w:pPr>
      <w:rPr>
        <w:rFonts w:hint="default"/>
        <w:lang w:val="en-US" w:eastAsia="en-US" w:bidi="ar-SA"/>
      </w:rPr>
    </w:lvl>
  </w:abstractNum>
  <w:abstractNum w:abstractNumId="9">
    <w:nsid w:val="0248C179"/>
    <w:multiLevelType w:val="multilevel"/>
    <w:tmpl w:val="0248C179"/>
    <w:lvl w:ilvl="0" w:tentative="0">
      <w:start w:val="7"/>
      <w:numFmt w:val="decimal"/>
      <w:lvlText w:val="%1"/>
      <w:lvlJc w:val="left"/>
      <w:pPr>
        <w:ind w:left="640" w:hanging="541"/>
        <w:jc w:val="left"/>
      </w:pPr>
      <w:rPr>
        <w:rFonts w:hint="default"/>
        <w:lang w:val="en-US" w:eastAsia="en-US" w:bidi="ar-SA"/>
      </w:rPr>
    </w:lvl>
    <w:lvl w:ilvl="1" w:tentative="0">
      <w:start w:val="2"/>
      <w:numFmt w:val="decimal"/>
      <w:lvlText w:val="%1.%2"/>
      <w:lvlJc w:val="left"/>
      <w:pPr>
        <w:ind w:left="640" w:hanging="541"/>
        <w:jc w:val="left"/>
      </w:pPr>
      <w:rPr>
        <w:rFonts w:hint="default"/>
        <w:lang w:val="en-US" w:eastAsia="en-US" w:bidi="ar-SA"/>
      </w:rPr>
    </w:lvl>
    <w:lvl w:ilvl="2" w:tentative="0">
      <w:start w:val="1"/>
      <w:numFmt w:val="decimal"/>
      <w:lvlText w:val="%1.%2.%3"/>
      <w:lvlJc w:val="left"/>
      <w:pPr>
        <w:ind w:left="640" w:hanging="541"/>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3443" w:hanging="541"/>
      </w:pPr>
      <w:rPr>
        <w:rFonts w:hint="default"/>
        <w:lang w:val="en-US" w:eastAsia="en-US" w:bidi="ar-SA"/>
      </w:rPr>
    </w:lvl>
    <w:lvl w:ilvl="4" w:tentative="0">
      <w:start w:val="0"/>
      <w:numFmt w:val="bullet"/>
      <w:lvlText w:val="•"/>
      <w:lvlJc w:val="left"/>
      <w:pPr>
        <w:ind w:left="4378" w:hanging="541"/>
      </w:pPr>
      <w:rPr>
        <w:rFonts w:hint="default"/>
        <w:lang w:val="en-US" w:eastAsia="en-US" w:bidi="ar-SA"/>
      </w:rPr>
    </w:lvl>
    <w:lvl w:ilvl="5" w:tentative="0">
      <w:start w:val="0"/>
      <w:numFmt w:val="bullet"/>
      <w:lvlText w:val="•"/>
      <w:lvlJc w:val="left"/>
      <w:pPr>
        <w:ind w:left="5313" w:hanging="541"/>
      </w:pPr>
      <w:rPr>
        <w:rFonts w:hint="default"/>
        <w:lang w:val="en-US" w:eastAsia="en-US" w:bidi="ar-SA"/>
      </w:rPr>
    </w:lvl>
    <w:lvl w:ilvl="6" w:tentative="0">
      <w:start w:val="0"/>
      <w:numFmt w:val="bullet"/>
      <w:lvlText w:val="•"/>
      <w:lvlJc w:val="left"/>
      <w:pPr>
        <w:ind w:left="6247" w:hanging="541"/>
      </w:pPr>
      <w:rPr>
        <w:rFonts w:hint="default"/>
        <w:lang w:val="en-US" w:eastAsia="en-US" w:bidi="ar-SA"/>
      </w:rPr>
    </w:lvl>
    <w:lvl w:ilvl="7" w:tentative="0">
      <w:start w:val="0"/>
      <w:numFmt w:val="bullet"/>
      <w:lvlText w:val="•"/>
      <w:lvlJc w:val="left"/>
      <w:pPr>
        <w:ind w:left="7182" w:hanging="541"/>
      </w:pPr>
      <w:rPr>
        <w:rFonts w:hint="default"/>
        <w:lang w:val="en-US" w:eastAsia="en-US" w:bidi="ar-SA"/>
      </w:rPr>
    </w:lvl>
    <w:lvl w:ilvl="8" w:tentative="0">
      <w:start w:val="0"/>
      <w:numFmt w:val="bullet"/>
      <w:lvlText w:val="•"/>
      <w:lvlJc w:val="left"/>
      <w:pPr>
        <w:ind w:left="8117" w:hanging="541"/>
      </w:pPr>
      <w:rPr>
        <w:rFonts w:hint="default"/>
        <w:lang w:val="en-US" w:eastAsia="en-US" w:bidi="ar-SA"/>
      </w:rPr>
    </w:lvl>
  </w:abstractNum>
  <w:abstractNum w:abstractNumId="10">
    <w:nsid w:val="03D62ECE"/>
    <w:multiLevelType w:val="multilevel"/>
    <w:tmpl w:val="03D62ECE"/>
    <w:lvl w:ilvl="0" w:tentative="0">
      <w:start w:val="4"/>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46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36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270" w:hanging="360"/>
      </w:pPr>
      <w:rPr>
        <w:rFonts w:hint="default"/>
        <w:lang w:val="en-US" w:eastAsia="en-US" w:bidi="ar-SA"/>
      </w:rPr>
    </w:lvl>
    <w:lvl w:ilvl="5" w:tentative="0">
      <w:start w:val="0"/>
      <w:numFmt w:val="bullet"/>
      <w:lvlText w:val="•"/>
      <w:lvlJc w:val="left"/>
      <w:pPr>
        <w:ind w:left="5223" w:hanging="360"/>
      </w:pPr>
      <w:rPr>
        <w:rFonts w:hint="default"/>
        <w:lang w:val="en-US" w:eastAsia="en-US" w:bidi="ar-SA"/>
      </w:rPr>
    </w:lvl>
    <w:lvl w:ilvl="6" w:tentative="0">
      <w:start w:val="0"/>
      <w:numFmt w:val="bullet"/>
      <w:lvlText w:val="•"/>
      <w:lvlJc w:val="left"/>
      <w:pPr>
        <w:ind w:left="6175" w:hanging="360"/>
      </w:pPr>
      <w:rPr>
        <w:rFonts w:hint="default"/>
        <w:lang w:val="en-US" w:eastAsia="en-US" w:bidi="ar-SA"/>
      </w:rPr>
    </w:lvl>
    <w:lvl w:ilvl="7" w:tentative="0">
      <w:start w:val="0"/>
      <w:numFmt w:val="bullet"/>
      <w:lvlText w:val="•"/>
      <w:lvlJc w:val="left"/>
      <w:pPr>
        <w:ind w:left="7128" w:hanging="360"/>
      </w:pPr>
      <w:rPr>
        <w:rFonts w:hint="default"/>
        <w:lang w:val="en-US" w:eastAsia="en-US" w:bidi="ar-SA"/>
      </w:rPr>
    </w:lvl>
    <w:lvl w:ilvl="8" w:tentative="0">
      <w:start w:val="0"/>
      <w:numFmt w:val="bullet"/>
      <w:lvlText w:val="•"/>
      <w:lvlJc w:val="left"/>
      <w:pPr>
        <w:ind w:left="8081" w:hanging="360"/>
      </w:pPr>
      <w:rPr>
        <w:rFonts w:hint="default"/>
        <w:lang w:val="en-US" w:eastAsia="en-US" w:bidi="ar-SA"/>
      </w:rPr>
    </w:lvl>
  </w:abstractNum>
  <w:abstractNum w:abstractNumId="11">
    <w:nsid w:val="05F11321"/>
    <w:multiLevelType w:val="multilevel"/>
    <w:tmpl w:val="05F11321"/>
    <w:lvl w:ilvl="0" w:tentative="0">
      <w:start w:val="1"/>
      <w:numFmt w:val="bullet"/>
      <w:lvlText w:val="●"/>
      <w:lvlJc w:val="left"/>
      <w:pPr>
        <w:tabs>
          <w:tab w:val="left" w:pos="420"/>
        </w:tabs>
        <w:ind w:left="1860" w:hanging="360"/>
      </w:pPr>
      <w:rPr>
        <w:rFonts w:ascii="Noto Sans Symbols" w:hAnsi="Noto Sans Symbols" w:eastAsia="Noto Sans Symbols" w:cs="Noto Sans Symbols"/>
      </w:rPr>
    </w:lvl>
    <w:lvl w:ilvl="1" w:tentative="0">
      <w:start w:val="1"/>
      <w:numFmt w:val="bullet"/>
      <w:lvlText w:val="o"/>
      <w:lvlJc w:val="left"/>
      <w:pPr>
        <w:tabs>
          <w:tab w:val="left" w:pos="420"/>
        </w:tabs>
        <w:ind w:left="2580" w:hanging="360"/>
      </w:pPr>
      <w:rPr>
        <w:rFonts w:ascii="Courier New" w:hAnsi="Courier New" w:eastAsia="Courier New" w:cs="Courier New"/>
      </w:rPr>
    </w:lvl>
    <w:lvl w:ilvl="2" w:tentative="0">
      <w:start w:val="1"/>
      <w:numFmt w:val="bullet"/>
      <w:lvlText w:val="▪"/>
      <w:lvlJc w:val="left"/>
      <w:pPr>
        <w:tabs>
          <w:tab w:val="left" w:pos="420"/>
        </w:tabs>
        <w:ind w:left="3300" w:hanging="360"/>
      </w:pPr>
      <w:rPr>
        <w:rFonts w:ascii="Noto Sans Symbols" w:hAnsi="Noto Sans Symbols" w:eastAsia="Noto Sans Symbols" w:cs="Noto Sans Symbols"/>
      </w:rPr>
    </w:lvl>
    <w:lvl w:ilvl="3" w:tentative="0">
      <w:start w:val="1"/>
      <w:numFmt w:val="bullet"/>
      <w:lvlText w:val="●"/>
      <w:lvlJc w:val="left"/>
      <w:pPr>
        <w:tabs>
          <w:tab w:val="left" w:pos="420"/>
        </w:tabs>
        <w:ind w:left="4020" w:hanging="360"/>
      </w:pPr>
      <w:rPr>
        <w:rFonts w:ascii="Noto Sans Symbols" w:hAnsi="Noto Sans Symbols" w:eastAsia="Noto Sans Symbols" w:cs="Noto Sans Symbols"/>
      </w:rPr>
    </w:lvl>
    <w:lvl w:ilvl="4" w:tentative="0">
      <w:start w:val="1"/>
      <w:numFmt w:val="bullet"/>
      <w:lvlText w:val="o"/>
      <w:lvlJc w:val="left"/>
      <w:pPr>
        <w:tabs>
          <w:tab w:val="left" w:pos="420"/>
        </w:tabs>
        <w:ind w:left="4740" w:hanging="360"/>
      </w:pPr>
      <w:rPr>
        <w:rFonts w:ascii="Courier New" w:hAnsi="Courier New" w:eastAsia="Courier New" w:cs="Courier New"/>
      </w:rPr>
    </w:lvl>
    <w:lvl w:ilvl="5" w:tentative="0">
      <w:start w:val="1"/>
      <w:numFmt w:val="bullet"/>
      <w:lvlText w:val="▪"/>
      <w:lvlJc w:val="left"/>
      <w:pPr>
        <w:tabs>
          <w:tab w:val="left" w:pos="420"/>
        </w:tabs>
        <w:ind w:left="5460" w:hanging="360"/>
      </w:pPr>
      <w:rPr>
        <w:rFonts w:ascii="Noto Sans Symbols" w:hAnsi="Noto Sans Symbols" w:eastAsia="Noto Sans Symbols" w:cs="Noto Sans Symbols"/>
      </w:rPr>
    </w:lvl>
    <w:lvl w:ilvl="6" w:tentative="0">
      <w:start w:val="1"/>
      <w:numFmt w:val="bullet"/>
      <w:lvlText w:val="●"/>
      <w:lvlJc w:val="left"/>
      <w:pPr>
        <w:tabs>
          <w:tab w:val="left" w:pos="420"/>
        </w:tabs>
        <w:ind w:left="6180" w:hanging="360"/>
      </w:pPr>
      <w:rPr>
        <w:rFonts w:ascii="Noto Sans Symbols" w:hAnsi="Noto Sans Symbols" w:eastAsia="Noto Sans Symbols" w:cs="Noto Sans Symbols"/>
      </w:rPr>
    </w:lvl>
    <w:lvl w:ilvl="7" w:tentative="0">
      <w:start w:val="1"/>
      <w:numFmt w:val="bullet"/>
      <w:lvlText w:val="o"/>
      <w:lvlJc w:val="left"/>
      <w:pPr>
        <w:tabs>
          <w:tab w:val="left" w:pos="420"/>
        </w:tabs>
        <w:ind w:left="6900" w:hanging="360"/>
      </w:pPr>
      <w:rPr>
        <w:rFonts w:ascii="Courier New" w:hAnsi="Courier New" w:eastAsia="Courier New" w:cs="Courier New"/>
      </w:rPr>
    </w:lvl>
    <w:lvl w:ilvl="8" w:tentative="0">
      <w:start w:val="1"/>
      <w:numFmt w:val="bullet"/>
      <w:lvlText w:val="▪"/>
      <w:lvlJc w:val="left"/>
      <w:pPr>
        <w:tabs>
          <w:tab w:val="left" w:pos="420"/>
        </w:tabs>
        <w:ind w:left="7620" w:hanging="360"/>
      </w:pPr>
      <w:rPr>
        <w:rFonts w:ascii="Noto Sans Symbols" w:hAnsi="Noto Sans Symbols" w:eastAsia="Noto Sans Symbols" w:cs="Noto Sans Symbols"/>
      </w:rPr>
    </w:lvl>
  </w:abstractNum>
  <w:abstractNum w:abstractNumId="12">
    <w:nsid w:val="12EED9E9"/>
    <w:multiLevelType w:val="singleLevel"/>
    <w:tmpl w:val="12EED9E9"/>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3">
    <w:nsid w:val="170644B2"/>
    <w:multiLevelType w:val="singleLevel"/>
    <w:tmpl w:val="170644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5B654F3"/>
    <w:multiLevelType w:val="multilevel"/>
    <w:tmpl w:val="25B654F3"/>
    <w:lvl w:ilvl="0" w:tentative="0">
      <w:start w:val="6"/>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3)"/>
      <w:lvlJc w:val="left"/>
      <w:pPr>
        <w:ind w:left="820" w:hanging="360"/>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15">
    <w:nsid w:val="308CEDCF"/>
    <w:multiLevelType w:val="singleLevel"/>
    <w:tmpl w:val="308CEDC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35D86514"/>
    <w:multiLevelType w:val="multilevel"/>
    <w:tmpl w:val="35D86514"/>
    <w:lvl w:ilvl="0" w:tentative="0">
      <w:start w:val="1"/>
      <w:numFmt w:val="bullet"/>
      <w:lvlText w:val=""/>
      <w:lvlJc w:val="left"/>
      <w:pPr>
        <w:tabs>
          <w:tab w:val="left" w:pos="420"/>
        </w:tabs>
        <w:ind w:left="1347" w:hanging="360"/>
      </w:pPr>
      <w:rPr>
        <w:rFonts w:hint="default" w:ascii="Wingdings" w:hAnsi="Wingdings"/>
      </w:rPr>
    </w:lvl>
    <w:lvl w:ilvl="1" w:tentative="0">
      <w:start w:val="1"/>
      <w:numFmt w:val="bullet"/>
      <w:lvlText w:val="o"/>
      <w:lvlJc w:val="left"/>
      <w:pPr>
        <w:tabs>
          <w:tab w:val="left" w:pos="420"/>
        </w:tabs>
        <w:ind w:left="2067" w:hanging="360"/>
      </w:pPr>
      <w:rPr>
        <w:rFonts w:hint="default" w:ascii="Courier New" w:hAnsi="Courier New" w:cs="Courier New"/>
      </w:rPr>
    </w:lvl>
    <w:lvl w:ilvl="2" w:tentative="0">
      <w:start w:val="1"/>
      <w:numFmt w:val="bullet"/>
      <w:lvlText w:val=""/>
      <w:lvlJc w:val="left"/>
      <w:pPr>
        <w:tabs>
          <w:tab w:val="left" w:pos="420"/>
        </w:tabs>
        <w:ind w:left="2787" w:hanging="360"/>
      </w:pPr>
      <w:rPr>
        <w:rFonts w:hint="default" w:ascii="Wingdings" w:hAnsi="Wingdings"/>
      </w:rPr>
    </w:lvl>
    <w:lvl w:ilvl="3" w:tentative="0">
      <w:start w:val="1"/>
      <w:numFmt w:val="bullet"/>
      <w:lvlText w:val=""/>
      <w:lvlJc w:val="left"/>
      <w:pPr>
        <w:tabs>
          <w:tab w:val="left" w:pos="420"/>
        </w:tabs>
        <w:ind w:left="3507" w:hanging="360"/>
      </w:pPr>
      <w:rPr>
        <w:rFonts w:hint="default" w:ascii="Symbol" w:hAnsi="Symbol"/>
      </w:rPr>
    </w:lvl>
    <w:lvl w:ilvl="4" w:tentative="0">
      <w:start w:val="1"/>
      <w:numFmt w:val="bullet"/>
      <w:lvlText w:val="o"/>
      <w:lvlJc w:val="left"/>
      <w:pPr>
        <w:tabs>
          <w:tab w:val="left" w:pos="420"/>
        </w:tabs>
        <w:ind w:left="4227" w:hanging="360"/>
      </w:pPr>
      <w:rPr>
        <w:rFonts w:hint="default" w:ascii="Courier New" w:hAnsi="Courier New" w:cs="Courier New"/>
      </w:rPr>
    </w:lvl>
    <w:lvl w:ilvl="5" w:tentative="0">
      <w:start w:val="1"/>
      <w:numFmt w:val="bullet"/>
      <w:lvlText w:val=""/>
      <w:lvlJc w:val="left"/>
      <w:pPr>
        <w:tabs>
          <w:tab w:val="left" w:pos="420"/>
        </w:tabs>
        <w:ind w:left="4947" w:hanging="360"/>
      </w:pPr>
      <w:rPr>
        <w:rFonts w:hint="default" w:ascii="Wingdings" w:hAnsi="Wingdings"/>
      </w:rPr>
    </w:lvl>
    <w:lvl w:ilvl="6" w:tentative="0">
      <w:start w:val="1"/>
      <w:numFmt w:val="bullet"/>
      <w:lvlText w:val=""/>
      <w:lvlJc w:val="left"/>
      <w:pPr>
        <w:tabs>
          <w:tab w:val="left" w:pos="420"/>
        </w:tabs>
        <w:ind w:left="5667" w:hanging="360"/>
      </w:pPr>
      <w:rPr>
        <w:rFonts w:hint="default" w:ascii="Symbol" w:hAnsi="Symbol"/>
      </w:rPr>
    </w:lvl>
    <w:lvl w:ilvl="7" w:tentative="0">
      <w:start w:val="1"/>
      <w:numFmt w:val="bullet"/>
      <w:lvlText w:val="o"/>
      <w:lvlJc w:val="left"/>
      <w:pPr>
        <w:tabs>
          <w:tab w:val="left" w:pos="420"/>
        </w:tabs>
        <w:ind w:left="6387" w:hanging="360"/>
      </w:pPr>
      <w:rPr>
        <w:rFonts w:hint="default" w:ascii="Courier New" w:hAnsi="Courier New" w:cs="Courier New"/>
      </w:rPr>
    </w:lvl>
    <w:lvl w:ilvl="8" w:tentative="0">
      <w:start w:val="1"/>
      <w:numFmt w:val="bullet"/>
      <w:lvlText w:val=""/>
      <w:lvlJc w:val="left"/>
      <w:pPr>
        <w:tabs>
          <w:tab w:val="left" w:pos="420"/>
        </w:tabs>
        <w:ind w:left="7107" w:hanging="360"/>
      </w:pPr>
      <w:rPr>
        <w:rFonts w:hint="default" w:ascii="Wingdings" w:hAnsi="Wingdings"/>
      </w:rPr>
    </w:lvl>
  </w:abstractNum>
  <w:abstractNum w:abstractNumId="17">
    <w:nsid w:val="3829CCB2"/>
    <w:multiLevelType w:val="singleLevel"/>
    <w:tmpl w:val="3829CCB2"/>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8">
    <w:nsid w:val="4CB73C66"/>
    <w:multiLevelType w:val="multilevel"/>
    <w:tmpl w:val="4CB73C66"/>
    <w:lvl w:ilvl="0" w:tentative="0">
      <w:start w:val="1"/>
      <w:numFmt w:val="upperRoman"/>
      <w:lvlText w:val="%1."/>
      <w:lvlJc w:val="right"/>
      <w:pPr>
        <w:tabs>
          <w:tab w:val="left" w:pos="0"/>
        </w:tabs>
        <w:ind w:left="720" w:hanging="360"/>
      </w:pPr>
      <w:rPr>
        <w:u w:val="none"/>
      </w:rPr>
    </w:lvl>
    <w:lvl w:ilvl="1" w:tentative="0">
      <w:start w:val="1"/>
      <w:numFmt w:val="upperLetter"/>
      <w:lvlText w:val="%2."/>
      <w:lvlJc w:val="left"/>
      <w:pPr>
        <w:tabs>
          <w:tab w:val="left" w:pos="0"/>
        </w:tabs>
        <w:ind w:left="1440" w:hanging="360"/>
      </w:pPr>
      <w:rPr>
        <w:u w:val="none"/>
      </w:rPr>
    </w:lvl>
    <w:lvl w:ilvl="2" w:tentative="0">
      <w:start w:val="1"/>
      <w:numFmt w:val="decimal"/>
      <w:lvlText w:val="%3."/>
      <w:lvlJc w:val="left"/>
      <w:pPr>
        <w:tabs>
          <w:tab w:val="left" w:pos="0"/>
        </w:tabs>
        <w:ind w:left="2160" w:hanging="360"/>
      </w:pPr>
      <w:rPr>
        <w:u w:val="none"/>
      </w:rPr>
    </w:lvl>
    <w:lvl w:ilvl="3" w:tentative="0">
      <w:start w:val="1"/>
      <w:numFmt w:val="lowerLetter"/>
      <w:lvlText w:val="%4)"/>
      <w:lvlJc w:val="left"/>
      <w:pPr>
        <w:tabs>
          <w:tab w:val="left" w:pos="0"/>
        </w:tabs>
        <w:ind w:left="2880" w:hanging="360"/>
      </w:pPr>
      <w:rPr>
        <w:u w:val="none"/>
      </w:rPr>
    </w:lvl>
    <w:lvl w:ilvl="4" w:tentative="0">
      <w:start w:val="1"/>
      <w:numFmt w:val="decimal"/>
      <w:lvlText w:val="(%5)"/>
      <w:lvlJc w:val="left"/>
      <w:pPr>
        <w:tabs>
          <w:tab w:val="left" w:pos="0"/>
        </w:tabs>
        <w:ind w:left="3600" w:hanging="360"/>
      </w:pPr>
      <w:rPr>
        <w:u w:val="none"/>
      </w:rPr>
    </w:lvl>
    <w:lvl w:ilvl="5" w:tentative="0">
      <w:start w:val="1"/>
      <w:numFmt w:val="lowerLetter"/>
      <w:lvlText w:val="(%6)"/>
      <w:lvlJc w:val="left"/>
      <w:pPr>
        <w:tabs>
          <w:tab w:val="left" w:pos="0"/>
        </w:tabs>
        <w:ind w:left="4320" w:hanging="360"/>
      </w:pPr>
      <w:rPr>
        <w:u w:val="none"/>
      </w:rPr>
    </w:lvl>
    <w:lvl w:ilvl="6" w:tentative="0">
      <w:start w:val="1"/>
      <w:numFmt w:val="lowerRoman"/>
      <w:lvlText w:val="(%7)"/>
      <w:lvlJc w:val="righ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19">
    <w:nsid w:val="541F6544"/>
    <w:multiLevelType w:val="multilevel"/>
    <w:tmpl w:val="541F6544"/>
    <w:lvl w:ilvl="0" w:tentative="0">
      <w:start w:val="1"/>
      <w:numFmt w:val="bullet"/>
      <w:lvlText w:val="●"/>
      <w:lvlJc w:val="left"/>
      <w:pPr>
        <w:tabs>
          <w:tab w:val="left" w:pos="420"/>
        </w:tabs>
        <w:ind w:left="780" w:hanging="360"/>
      </w:pPr>
      <w:rPr>
        <w:rFonts w:ascii="Noto Sans Symbols" w:hAnsi="Noto Sans Symbols" w:eastAsia="Noto Sans Symbols" w:cs="Noto Sans Symbols"/>
      </w:rPr>
    </w:lvl>
    <w:lvl w:ilvl="1" w:tentative="0">
      <w:start w:val="1"/>
      <w:numFmt w:val="bullet"/>
      <w:lvlText w:val="o"/>
      <w:lvlJc w:val="left"/>
      <w:pPr>
        <w:tabs>
          <w:tab w:val="left" w:pos="420"/>
        </w:tabs>
        <w:ind w:left="1500" w:hanging="360"/>
      </w:pPr>
      <w:rPr>
        <w:rFonts w:ascii="Courier New" w:hAnsi="Courier New" w:eastAsia="Courier New" w:cs="Courier New"/>
      </w:rPr>
    </w:lvl>
    <w:lvl w:ilvl="2" w:tentative="0">
      <w:start w:val="1"/>
      <w:numFmt w:val="bullet"/>
      <w:lvlText w:val="▪"/>
      <w:lvlJc w:val="left"/>
      <w:pPr>
        <w:tabs>
          <w:tab w:val="left" w:pos="420"/>
        </w:tabs>
        <w:ind w:left="2220" w:hanging="360"/>
      </w:pPr>
      <w:rPr>
        <w:rFonts w:ascii="Noto Sans Symbols" w:hAnsi="Noto Sans Symbols" w:eastAsia="Noto Sans Symbols" w:cs="Noto Sans Symbols"/>
      </w:rPr>
    </w:lvl>
    <w:lvl w:ilvl="3" w:tentative="0">
      <w:start w:val="1"/>
      <w:numFmt w:val="bullet"/>
      <w:lvlText w:val="●"/>
      <w:lvlJc w:val="left"/>
      <w:pPr>
        <w:tabs>
          <w:tab w:val="left" w:pos="420"/>
        </w:tabs>
        <w:ind w:left="2940" w:hanging="360"/>
      </w:pPr>
      <w:rPr>
        <w:rFonts w:ascii="Noto Sans Symbols" w:hAnsi="Noto Sans Symbols" w:eastAsia="Noto Sans Symbols" w:cs="Noto Sans Symbols"/>
      </w:rPr>
    </w:lvl>
    <w:lvl w:ilvl="4" w:tentative="0">
      <w:start w:val="1"/>
      <w:numFmt w:val="bullet"/>
      <w:lvlText w:val="o"/>
      <w:lvlJc w:val="left"/>
      <w:pPr>
        <w:tabs>
          <w:tab w:val="left" w:pos="420"/>
        </w:tabs>
        <w:ind w:left="3660" w:hanging="360"/>
      </w:pPr>
      <w:rPr>
        <w:rFonts w:ascii="Courier New" w:hAnsi="Courier New" w:eastAsia="Courier New" w:cs="Courier New"/>
      </w:rPr>
    </w:lvl>
    <w:lvl w:ilvl="5" w:tentative="0">
      <w:start w:val="1"/>
      <w:numFmt w:val="bullet"/>
      <w:lvlText w:val="▪"/>
      <w:lvlJc w:val="left"/>
      <w:pPr>
        <w:tabs>
          <w:tab w:val="left" w:pos="420"/>
        </w:tabs>
        <w:ind w:left="4380" w:hanging="360"/>
      </w:pPr>
      <w:rPr>
        <w:rFonts w:ascii="Noto Sans Symbols" w:hAnsi="Noto Sans Symbols" w:eastAsia="Noto Sans Symbols" w:cs="Noto Sans Symbols"/>
      </w:rPr>
    </w:lvl>
    <w:lvl w:ilvl="6" w:tentative="0">
      <w:start w:val="1"/>
      <w:numFmt w:val="bullet"/>
      <w:lvlText w:val="●"/>
      <w:lvlJc w:val="left"/>
      <w:pPr>
        <w:tabs>
          <w:tab w:val="left" w:pos="420"/>
        </w:tabs>
        <w:ind w:left="5100" w:hanging="360"/>
      </w:pPr>
      <w:rPr>
        <w:rFonts w:ascii="Noto Sans Symbols" w:hAnsi="Noto Sans Symbols" w:eastAsia="Noto Sans Symbols" w:cs="Noto Sans Symbols"/>
      </w:rPr>
    </w:lvl>
    <w:lvl w:ilvl="7" w:tentative="0">
      <w:start w:val="1"/>
      <w:numFmt w:val="bullet"/>
      <w:lvlText w:val="o"/>
      <w:lvlJc w:val="left"/>
      <w:pPr>
        <w:tabs>
          <w:tab w:val="left" w:pos="420"/>
        </w:tabs>
        <w:ind w:left="5820" w:hanging="360"/>
      </w:pPr>
      <w:rPr>
        <w:rFonts w:ascii="Courier New" w:hAnsi="Courier New" w:eastAsia="Courier New" w:cs="Courier New"/>
      </w:rPr>
    </w:lvl>
    <w:lvl w:ilvl="8" w:tentative="0">
      <w:start w:val="1"/>
      <w:numFmt w:val="bullet"/>
      <w:lvlText w:val="▪"/>
      <w:lvlJc w:val="left"/>
      <w:pPr>
        <w:tabs>
          <w:tab w:val="left" w:pos="420"/>
        </w:tabs>
        <w:ind w:left="6540" w:hanging="360"/>
      </w:pPr>
      <w:rPr>
        <w:rFonts w:ascii="Noto Sans Symbols" w:hAnsi="Noto Sans Symbols" w:eastAsia="Noto Sans Symbols" w:cs="Noto Sans Symbols"/>
      </w:rPr>
    </w:lvl>
  </w:abstractNum>
  <w:abstractNum w:abstractNumId="20">
    <w:nsid w:val="59ADCABA"/>
    <w:multiLevelType w:val="multilevel"/>
    <w:tmpl w:val="59ADCABA"/>
    <w:lvl w:ilvl="0" w:tentative="0">
      <w:start w:val="1"/>
      <w:numFmt w:val="decimal"/>
      <w:lvlText w:val="%1."/>
      <w:lvlJc w:val="left"/>
      <w:pPr>
        <w:ind w:left="340" w:hanging="240"/>
        <w:jc w:val="left"/>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820" w:hanging="360"/>
        <w:jc w:val="lef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1838" w:hanging="360"/>
      </w:pPr>
      <w:rPr>
        <w:rFonts w:hint="default"/>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21">
    <w:nsid w:val="60BBBA16"/>
    <w:multiLevelType w:val="singleLevel"/>
    <w:tmpl w:val="60BBBA16"/>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22">
    <w:nsid w:val="6C984853"/>
    <w:multiLevelType w:val="multilevel"/>
    <w:tmpl w:val="6C984853"/>
    <w:lvl w:ilvl="0" w:tentative="0">
      <w:start w:val="1"/>
      <w:numFmt w:val="bullet"/>
      <w:lvlText w:val=""/>
      <w:lvlJc w:val="left"/>
      <w:pPr>
        <w:tabs>
          <w:tab w:val="left" w:pos="420"/>
        </w:tabs>
        <w:ind w:left="2220" w:hanging="360"/>
      </w:pPr>
      <w:rPr>
        <w:rFonts w:hint="default" w:ascii="Wingdings" w:hAnsi="Wingdings"/>
      </w:rPr>
    </w:lvl>
    <w:lvl w:ilvl="1" w:tentative="0">
      <w:start w:val="1"/>
      <w:numFmt w:val="bullet"/>
      <w:lvlText w:val="o"/>
      <w:lvlJc w:val="left"/>
      <w:pPr>
        <w:tabs>
          <w:tab w:val="left" w:pos="420"/>
        </w:tabs>
        <w:ind w:left="2580" w:hanging="360"/>
      </w:pPr>
      <w:rPr>
        <w:rFonts w:hint="default" w:ascii="Courier New" w:hAnsi="Courier New" w:cs="Courier New"/>
      </w:rPr>
    </w:lvl>
    <w:lvl w:ilvl="2" w:tentative="0">
      <w:start w:val="1"/>
      <w:numFmt w:val="bullet"/>
      <w:lvlText w:val=""/>
      <w:lvlJc w:val="left"/>
      <w:pPr>
        <w:tabs>
          <w:tab w:val="left" w:pos="420"/>
        </w:tabs>
        <w:ind w:left="3300" w:hanging="360"/>
      </w:pPr>
      <w:rPr>
        <w:rFonts w:hint="default" w:ascii="Wingdings" w:hAnsi="Wingdings"/>
      </w:rPr>
    </w:lvl>
    <w:lvl w:ilvl="3" w:tentative="0">
      <w:start w:val="1"/>
      <w:numFmt w:val="bullet"/>
      <w:lvlText w:val=""/>
      <w:lvlJc w:val="left"/>
      <w:pPr>
        <w:tabs>
          <w:tab w:val="left" w:pos="420"/>
        </w:tabs>
        <w:ind w:left="4020" w:hanging="360"/>
      </w:pPr>
      <w:rPr>
        <w:rFonts w:hint="default" w:ascii="Symbol" w:hAnsi="Symbol"/>
      </w:rPr>
    </w:lvl>
    <w:lvl w:ilvl="4" w:tentative="0">
      <w:start w:val="1"/>
      <w:numFmt w:val="bullet"/>
      <w:lvlText w:val="o"/>
      <w:lvlJc w:val="left"/>
      <w:pPr>
        <w:tabs>
          <w:tab w:val="left" w:pos="420"/>
        </w:tabs>
        <w:ind w:left="4740" w:hanging="360"/>
      </w:pPr>
      <w:rPr>
        <w:rFonts w:hint="default" w:ascii="Courier New" w:hAnsi="Courier New" w:cs="Courier New"/>
      </w:rPr>
    </w:lvl>
    <w:lvl w:ilvl="5" w:tentative="0">
      <w:start w:val="1"/>
      <w:numFmt w:val="bullet"/>
      <w:lvlText w:val=""/>
      <w:lvlJc w:val="left"/>
      <w:pPr>
        <w:tabs>
          <w:tab w:val="left" w:pos="420"/>
        </w:tabs>
        <w:ind w:left="5460" w:hanging="360"/>
      </w:pPr>
      <w:rPr>
        <w:rFonts w:hint="default" w:ascii="Wingdings" w:hAnsi="Wingdings"/>
      </w:rPr>
    </w:lvl>
    <w:lvl w:ilvl="6" w:tentative="0">
      <w:start w:val="1"/>
      <w:numFmt w:val="bullet"/>
      <w:lvlText w:val=""/>
      <w:lvlJc w:val="left"/>
      <w:pPr>
        <w:tabs>
          <w:tab w:val="left" w:pos="420"/>
        </w:tabs>
        <w:ind w:left="6180" w:hanging="360"/>
      </w:pPr>
      <w:rPr>
        <w:rFonts w:hint="default" w:ascii="Symbol" w:hAnsi="Symbol"/>
      </w:rPr>
    </w:lvl>
    <w:lvl w:ilvl="7" w:tentative="0">
      <w:start w:val="1"/>
      <w:numFmt w:val="bullet"/>
      <w:lvlText w:val="o"/>
      <w:lvlJc w:val="left"/>
      <w:pPr>
        <w:tabs>
          <w:tab w:val="left" w:pos="420"/>
        </w:tabs>
        <w:ind w:left="6900" w:hanging="360"/>
      </w:pPr>
      <w:rPr>
        <w:rFonts w:hint="default" w:ascii="Courier New" w:hAnsi="Courier New" w:cs="Courier New"/>
      </w:rPr>
    </w:lvl>
    <w:lvl w:ilvl="8" w:tentative="0">
      <w:start w:val="1"/>
      <w:numFmt w:val="bullet"/>
      <w:lvlText w:val=""/>
      <w:lvlJc w:val="left"/>
      <w:pPr>
        <w:tabs>
          <w:tab w:val="left" w:pos="420"/>
        </w:tabs>
        <w:ind w:left="7620" w:hanging="360"/>
      </w:pPr>
      <w:rPr>
        <w:rFonts w:hint="default" w:ascii="Wingdings" w:hAnsi="Wingdings"/>
      </w:rPr>
    </w:lvl>
  </w:abstractNum>
  <w:abstractNum w:abstractNumId="23">
    <w:nsid w:val="72183CF9"/>
    <w:multiLevelType w:val="multilevel"/>
    <w:tmpl w:val="72183CF9"/>
    <w:lvl w:ilvl="0" w:tentative="0">
      <w:start w:val="7"/>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num w:numId="1">
    <w:abstractNumId w:val="8"/>
  </w:num>
  <w:num w:numId="2">
    <w:abstractNumId w:val="7"/>
  </w:num>
  <w:num w:numId="3">
    <w:abstractNumId w:val="20"/>
  </w:num>
  <w:num w:numId="4">
    <w:abstractNumId w:val="5"/>
  </w:num>
  <w:num w:numId="5">
    <w:abstractNumId w:val="17"/>
  </w:num>
  <w:num w:numId="6">
    <w:abstractNumId w:val="4"/>
  </w:num>
  <w:num w:numId="7">
    <w:abstractNumId w:val="2"/>
  </w:num>
  <w:num w:numId="8">
    <w:abstractNumId w:val="3"/>
  </w:num>
  <w:num w:numId="9">
    <w:abstractNumId w:val="10"/>
  </w:num>
  <w:num w:numId="10">
    <w:abstractNumId w:val="14"/>
  </w:num>
  <w:num w:numId="11">
    <w:abstractNumId w:val="23"/>
  </w:num>
  <w:num w:numId="12">
    <w:abstractNumId w:val="9"/>
  </w:num>
  <w:num w:numId="13">
    <w:abstractNumId w:val="18"/>
  </w:num>
  <w:num w:numId="14">
    <w:abstractNumId w:val="12"/>
  </w:num>
  <w:num w:numId="15">
    <w:abstractNumId w:val="21"/>
  </w:num>
  <w:num w:numId="16">
    <w:abstractNumId w:val="13"/>
  </w:num>
  <w:num w:numId="17">
    <w:abstractNumId w:val="11"/>
  </w:num>
  <w:num w:numId="18">
    <w:abstractNumId w:val="0"/>
  </w:num>
  <w:num w:numId="19">
    <w:abstractNumId w:val="16"/>
  </w:num>
  <w:num w:numId="20">
    <w:abstractNumId w:val="22"/>
  </w:num>
  <w:num w:numId="21">
    <w:abstractNumId w:val="6"/>
  </w:num>
  <w:num w:numId="22">
    <w:abstractNumId w:val="15"/>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594B10"/>
    <w:rsid w:val="01BD7A4F"/>
    <w:rsid w:val="029C465C"/>
    <w:rsid w:val="03032814"/>
    <w:rsid w:val="03D66BA6"/>
    <w:rsid w:val="058D68D7"/>
    <w:rsid w:val="05F21B83"/>
    <w:rsid w:val="080046B4"/>
    <w:rsid w:val="08486924"/>
    <w:rsid w:val="08607386"/>
    <w:rsid w:val="0E3D33DD"/>
    <w:rsid w:val="10A018F9"/>
    <w:rsid w:val="14C2513E"/>
    <w:rsid w:val="153C7C9B"/>
    <w:rsid w:val="1A18305C"/>
    <w:rsid w:val="1ABD41C4"/>
    <w:rsid w:val="1B6A3FD3"/>
    <w:rsid w:val="22C04851"/>
    <w:rsid w:val="23047D7C"/>
    <w:rsid w:val="23234C69"/>
    <w:rsid w:val="23480443"/>
    <w:rsid w:val="23EB7E6B"/>
    <w:rsid w:val="25876F55"/>
    <w:rsid w:val="2A662182"/>
    <w:rsid w:val="2A7D40E7"/>
    <w:rsid w:val="2AEC3A3B"/>
    <w:rsid w:val="2BF923AB"/>
    <w:rsid w:val="2D7A0A6E"/>
    <w:rsid w:val="2E7F7CB6"/>
    <w:rsid w:val="2F22588F"/>
    <w:rsid w:val="356E4671"/>
    <w:rsid w:val="37BD71E0"/>
    <w:rsid w:val="3B3E59FD"/>
    <w:rsid w:val="3CA63108"/>
    <w:rsid w:val="3D0E539E"/>
    <w:rsid w:val="3E150767"/>
    <w:rsid w:val="40773432"/>
    <w:rsid w:val="42281DF9"/>
    <w:rsid w:val="427F5AE6"/>
    <w:rsid w:val="456D19C4"/>
    <w:rsid w:val="45F904F2"/>
    <w:rsid w:val="47437CEB"/>
    <w:rsid w:val="4D1B65FF"/>
    <w:rsid w:val="4D693BB4"/>
    <w:rsid w:val="535D7324"/>
    <w:rsid w:val="53FF2B7C"/>
    <w:rsid w:val="559B7744"/>
    <w:rsid w:val="57F86260"/>
    <w:rsid w:val="590E1F88"/>
    <w:rsid w:val="5B1B5CFA"/>
    <w:rsid w:val="5BFA76DF"/>
    <w:rsid w:val="5CBB59B4"/>
    <w:rsid w:val="5CD34BA6"/>
    <w:rsid w:val="60306B71"/>
    <w:rsid w:val="62A50D92"/>
    <w:rsid w:val="63330C1B"/>
    <w:rsid w:val="657C554C"/>
    <w:rsid w:val="65DE3E66"/>
    <w:rsid w:val="6659611C"/>
    <w:rsid w:val="68BE495C"/>
    <w:rsid w:val="6CEB1A97"/>
    <w:rsid w:val="6D2B589D"/>
    <w:rsid w:val="6D3E2ED2"/>
    <w:rsid w:val="6E492EB2"/>
    <w:rsid w:val="6FA36A18"/>
    <w:rsid w:val="71323F2A"/>
    <w:rsid w:val="717209D9"/>
    <w:rsid w:val="71E82A49"/>
    <w:rsid w:val="72DD29D9"/>
    <w:rsid w:val="745A2235"/>
    <w:rsid w:val="76787031"/>
    <w:rsid w:val="78255BF6"/>
    <w:rsid w:val="78DE6954"/>
    <w:rsid w:val="79247AAB"/>
    <w:rsid w:val="7967694A"/>
    <w:rsid w:val="7B1E16AE"/>
    <w:rsid w:val="7D587EE6"/>
    <w:rsid w:val="7FD31A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46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character" w:styleId="6">
    <w:name w:val="Emphasis"/>
    <w:basedOn w:val="3"/>
    <w:qFormat/>
    <w:uiPriority w:val="0"/>
    <w:rPr>
      <w:i/>
      <w:iCs/>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paragraph" w:styleId="9">
    <w:name w:val="Normal (Web)"/>
    <w:basedOn w:val="1"/>
    <w:qFormat/>
    <w:uiPriority w:val="0"/>
    <w:rPr>
      <w:sz w:val="24"/>
      <w:szCs w:val="24"/>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820" w:hanging="361"/>
    </w:pPr>
    <w:rPr>
      <w:rFonts w:ascii="Times New Roman" w:hAnsi="Times New Roman" w:eastAsia="Times New Roman" w:cs="Times New Roman"/>
      <w:lang w:val="en-US" w:eastAsia="en-US" w:bidi="ar-SA"/>
    </w:rPr>
  </w:style>
  <w:style w:type="paragraph" w:customStyle="1" w:styleId="14">
    <w:name w:val="Table Paragraph"/>
    <w:basedOn w:val="1"/>
    <w:qFormat/>
    <w:uiPriority w:val="1"/>
    <w:pPr>
      <w:ind w:left="17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3149</Words>
  <Characters>17065</Characters>
  <TotalTime>19</TotalTime>
  <ScaleCrop>false</ScaleCrop>
  <LinksUpToDate>false</LinksUpToDate>
  <CharactersWithSpaces>20110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2022-07-04T07:36:00Z</dcterms:created>
  <dc:creator>Durai Murugan</dc:creator>
  <cp:lastModifiedBy>Hp</cp:lastModifiedBy>
  <dcterms:modified xsi:type="dcterms:W3CDTF">2023-05-05T09:54:22Z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2021-05-02T00:00:00Z</vt:filetime>
  </property>
  <property fmtid="{D5CDD505-2E9C-101B-9397-08002B2CF9AE}" pid="3" name="Creator">
    <vt:lpwstr>Microsoft® Word 2019</vt:lpwstr>
  </property>
  <property fmtid="{D5CDD505-2E9C-101B-9397-08002B2CF9AE}" pid="4" name="LastSaved">
    <vt:filetime>2022-07-04T00:00:00Z</vt:filetime>
  </property>
  <property fmtid="{D5CDD505-2E9C-101B-9397-08002B2CF9AE}" pid="5" name="KSOProductBuildVer">
    <vt:lpwstr>1033-11.2.0.11537</vt:lpwstr>
  </property>
  <property fmtid="{D5CDD505-2E9C-101B-9397-08002B2CF9AE}" pid="6" name="ICV">
    <vt:lpwstr>FA3061B28AF54E3E8E2D1CCD428DE47E</vt:lpwstr>
  </property>
</Properties>
</file>