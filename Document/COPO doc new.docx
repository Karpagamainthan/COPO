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60" w:line="360" w:lineRule="auto"/>
        <w:ind w:left="677" w:leftChars="300" w:right="158" w:rightChars="72" w:hanging="17" w:hangingChars="7"/>
        <w:jc w:val="center"/>
        <w:rPr>
          <w:rFonts w:hint="default"/>
          <w:b/>
          <w:sz w:val="24"/>
          <w:szCs w:val="24"/>
          <w:highlight w:val="none"/>
          <w:lang w:val="en-US"/>
        </w:rPr>
      </w:pPr>
      <w:r>
        <w:rPr>
          <w:rFonts w:hint="default"/>
          <w:b/>
          <w:sz w:val="24"/>
          <w:szCs w:val="24"/>
          <w:highlight w:val="none"/>
          <w:lang w:val="en-IN"/>
        </w:rPr>
        <w:t xml:space="preserve">    </w:t>
      </w:r>
      <w:r>
        <w:rPr>
          <w:b/>
          <w:sz w:val="24"/>
          <w:szCs w:val="24"/>
          <w:highlight w:val="none"/>
        </w:rPr>
        <w:t>COURSE</w:t>
      </w:r>
      <w:r>
        <w:rPr>
          <w:b/>
          <w:spacing w:val="-2"/>
          <w:sz w:val="24"/>
          <w:szCs w:val="24"/>
          <w:highlight w:val="none"/>
        </w:rPr>
        <w:t xml:space="preserve"> </w:t>
      </w:r>
      <w:r>
        <w:rPr>
          <w:rFonts w:hint="default"/>
          <w:b/>
          <w:sz w:val="24"/>
          <w:szCs w:val="24"/>
          <w:highlight w:val="none"/>
          <w:lang w:val="en-US"/>
        </w:rPr>
        <w:t xml:space="preserve">OUTCOME &amp; PROGRAM OUTCOME </w:t>
      </w:r>
    </w:p>
    <w:p>
      <w:pPr>
        <w:spacing w:before="60" w:line="360" w:lineRule="auto"/>
        <w:ind w:left="677" w:leftChars="300" w:right="158" w:rightChars="72" w:hanging="17" w:hangingChars="7"/>
        <w:jc w:val="center"/>
        <w:rPr>
          <w:rFonts w:hint="default"/>
          <w:b/>
          <w:sz w:val="24"/>
          <w:szCs w:val="24"/>
          <w:highlight w:val="none"/>
          <w:lang w:val="en-IN"/>
        </w:rPr>
      </w:pPr>
      <w:r>
        <w:rPr>
          <w:rFonts w:hint="default"/>
          <w:b/>
          <w:sz w:val="24"/>
          <w:szCs w:val="24"/>
          <w:highlight w:val="none"/>
          <w:lang w:val="en-IN"/>
        </w:rPr>
        <w:t>ATTAINMENT CALCULATION</w:t>
      </w:r>
    </w:p>
    <w:p>
      <w:pPr>
        <w:spacing w:before="60" w:line="360" w:lineRule="auto"/>
        <w:ind w:left="677" w:leftChars="300" w:right="158" w:rightChars="72" w:hanging="17" w:hangingChars="7"/>
        <w:jc w:val="center"/>
        <w:rPr>
          <w:rFonts w:hint="default"/>
          <w:b/>
          <w:sz w:val="24"/>
          <w:szCs w:val="24"/>
          <w:highlight w:val="none"/>
          <w:lang w:val="en-US"/>
        </w:rPr>
      </w:pPr>
      <w:r>
        <w:rPr>
          <w:rFonts w:hint="default"/>
          <w:b/>
          <w:sz w:val="24"/>
          <w:szCs w:val="24"/>
          <w:highlight w:val="none"/>
          <w:lang w:val="en-IN"/>
        </w:rPr>
        <w:t xml:space="preserve">   </w:t>
      </w:r>
    </w:p>
    <w:p>
      <w:pPr>
        <w:spacing w:before="0" w:line="360" w:lineRule="auto"/>
        <w:ind w:left="677" w:leftChars="300" w:right="158" w:rightChars="72" w:hanging="17" w:hangingChars="7"/>
        <w:jc w:val="center"/>
        <w:rPr>
          <w:b/>
          <w:sz w:val="24"/>
          <w:szCs w:val="24"/>
          <w:highlight w:val="none"/>
        </w:rPr>
      </w:pPr>
      <w:r>
        <w:rPr>
          <w:b/>
          <w:sz w:val="24"/>
          <w:szCs w:val="24"/>
          <w:highlight w:val="none"/>
        </w:rPr>
        <w:t>A</w:t>
      </w:r>
      <w:r>
        <w:rPr>
          <w:b/>
          <w:spacing w:val="4"/>
          <w:sz w:val="24"/>
          <w:szCs w:val="24"/>
          <w:highlight w:val="none"/>
        </w:rPr>
        <w:t xml:space="preserve"> </w:t>
      </w:r>
      <w:r>
        <w:rPr>
          <w:b/>
          <w:sz w:val="24"/>
          <w:szCs w:val="24"/>
          <w:highlight w:val="none"/>
        </w:rPr>
        <w:t>Project</w:t>
      </w:r>
      <w:r>
        <w:rPr>
          <w:b/>
          <w:spacing w:val="4"/>
          <w:sz w:val="24"/>
          <w:szCs w:val="24"/>
          <w:highlight w:val="none"/>
        </w:rPr>
        <w:t xml:space="preserve"> </w:t>
      </w:r>
      <w:r>
        <w:rPr>
          <w:b/>
          <w:sz w:val="24"/>
          <w:szCs w:val="24"/>
          <w:highlight w:val="none"/>
        </w:rPr>
        <w:t>Report</w:t>
      </w:r>
    </w:p>
    <w:p>
      <w:pPr>
        <w:spacing w:before="1" w:line="360" w:lineRule="auto"/>
        <w:ind w:left="676" w:leftChars="300" w:right="158" w:rightChars="72" w:hanging="16" w:hangingChars="7"/>
        <w:jc w:val="center"/>
        <w:rPr>
          <w:i/>
          <w:spacing w:val="1"/>
          <w:sz w:val="24"/>
          <w:szCs w:val="24"/>
          <w:highlight w:val="none"/>
        </w:rPr>
      </w:pPr>
      <w:r>
        <w:rPr>
          <w:i/>
          <w:sz w:val="24"/>
          <w:szCs w:val="24"/>
          <w:highlight w:val="none"/>
        </w:rPr>
        <w:t>Submitted</w:t>
      </w:r>
      <w:r>
        <w:rPr>
          <w:i/>
          <w:spacing w:val="8"/>
          <w:sz w:val="24"/>
          <w:szCs w:val="24"/>
          <w:highlight w:val="none"/>
        </w:rPr>
        <w:t xml:space="preserve"> </w:t>
      </w:r>
      <w:r>
        <w:rPr>
          <w:i/>
          <w:sz w:val="24"/>
          <w:szCs w:val="24"/>
          <w:highlight w:val="none"/>
        </w:rPr>
        <w:t>By</w:t>
      </w:r>
    </w:p>
    <w:p>
      <w:pPr>
        <w:spacing w:before="1" w:line="360" w:lineRule="auto"/>
        <w:ind w:left="676" w:leftChars="300" w:right="158" w:rightChars="72" w:hanging="16" w:hangingChars="7"/>
        <w:jc w:val="left"/>
        <w:rPr>
          <w:i/>
          <w:spacing w:val="1"/>
          <w:sz w:val="24"/>
          <w:szCs w:val="24"/>
          <w:highlight w:val="none"/>
        </w:rPr>
      </w:pPr>
    </w:p>
    <w:p>
      <w:pPr>
        <w:spacing w:before="1" w:line="360" w:lineRule="auto"/>
        <w:ind w:left="677" w:leftChars="300" w:right="158" w:rightChars="72" w:hanging="17" w:hangingChars="7"/>
        <w:jc w:val="center"/>
        <w:rPr>
          <w:b/>
          <w:sz w:val="24"/>
          <w:szCs w:val="24"/>
          <w:highlight w:val="none"/>
        </w:rPr>
      </w:pPr>
      <w:r>
        <w:rPr>
          <w:b/>
          <w:sz w:val="24"/>
          <w:szCs w:val="24"/>
          <w:highlight w:val="none"/>
        </w:rPr>
        <w:t>A</w:t>
      </w:r>
      <w:r>
        <w:rPr>
          <w:rFonts w:hint="default"/>
          <w:b/>
          <w:sz w:val="24"/>
          <w:szCs w:val="24"/>
          <w:highlight w:val="none"/>
          <w:lang w:val="en-US"/>
        </w:rPr>
        <w:t>JITH</w:t>
      </w:r>
      <w:r>
        <w:rPr>
          <w:b/>
          <w:sz w:val="24"/>
          <w:szCs w:val="24"/>
          <w:highlight w:val="none"/>
        </w:rPr>
        <w:t xml:space="preserve"> </w:t>
      </w:r>
      <w:r>
        <w:rPr>
          <w:rFonts w:hint="default"/>
          <w:b/>
          <w:sz w:val="24"/>
          <w:szCs w:val="24"/>
          <w:highlight w:val="none"/>
          <w:lang w:val="en-US"/>
        </w:rPr>
        <w:t xml:space="preserve">P </w:t>
      </w:r>
      <w:r>
        <w:rPr>
          <w:b/>
          <w:sz w:val="24"/>
          <w:szCs w:val="24"/>
          <w:highlight w:val="none"/>
        </w:rPr>
        <w:t>(</w:t>
      </w:r>
      <w:r>
        <w:rPr>
          <w:rFonts w:hint="default"/>
          <w:b/>
          <w:sz w:val="24"/>
          <w:szCs w:val="24"/>
          <w:highlight w:val="none"/>
          <w:lang w:val="en-IN"/>
        </w:rPr>
        <w:t>714019205004</w:t>
      </w:r>
      <w:r>
        <w:rPr>
          <w:b/>
          <w:sz w:val="24"/>
          <w:szCs w:val="24"/>
          <w:highlight w:val="none"/>
        </w:rPr>
        <w:t>)</w:t>
      </w:r>
    </w:p>
    <w:p>
      <w:pPr>
        <w:spacing w:before="1" w:line="360" w:lineRule="auto"/>
        <w:ind w:left="677" w:leftChars="300" w:right="158" w:rightChars="72" w:hanging="17" w:hangingChars="7"/>
        <w:jc w:val="center"/>
        <w:rPr>
          <w:b/>
          <w:sz w:val="24"/>
          <w:szCs w:val="24"/>
          <w:highlight w:val="none"/>
        </w:rPr>
      </w:pPr>
      <w:r>
        <w:rPr>
          <w:rFonts w:hint="default"/>
          <w:b/>
          <w:sz w:val="24"/>
          <w:szCs w:val="24"/>
          <w:highlight w:val="none"/>
          <w:lang w:val="en-US"/>
        </w:rPr>
        <w:t>KARPAGAMAINTHAN</w:t>
      </w:r>
      <w:r>
        <w:rPr>
          <w:b/>
          <w:sz w:val="24"/>
          <w:szCs w:val="24"/>
          <w:highlight w:val="none"/>
        </w:rPr>
        <w:t xml:space="preserve"> </w:t>
      </w:r>
      <w:r>
        <w:rPr>
          <w:rFonts w:hint="default"/>
          <w:b/>
          <w:sz w:val="24"/>
          <w:szCs w:val="24"/>
          <w:highlight w:val="none"/>
          <w:lang w:val="en-US"/>
        </w:rPr>
        <w:t xml:space="preserve">M </w:t>
      </w:r>
      <w:r>
        <w:rPr>
          <w:b/>
          <w:sz w:val="24"/>
          <w:szCs w:val="24"/>
          <w:highlight w:val="none"/>
        </w:rPr>
        <w:t>(</w:t>
      </w:r>
      <w:r>
        <w:rPr>
          <w:rFonts w:hint="default"/>
          <w:b/>
          <w:sz w:val="24"/>
          <w:szCs w:val="24"/>
          <w:highlight w:val="none"/>
          <w:lang w:val="en-IN"/>
        </w:rPr>
        <w:t>714019205023</w:t>
      </w:r>
      <w:r>
        <w:rPr>
          <w:b/>
          <w:sz w:val="24"/>
          <w:szCs w:val="24"/>
          <w:highlight w:val="none"/>
        </w:rPr>
        <w:t>)</w:t>
      </w:r>
    </w:p>
    <w:p>
      <w:pPr>
        <w:spacing w:before="1" w:line="360" w:lineRule="auto"/>
        <w:ind w:left="677" w:leftChars="300" w:right="158" w:rightChars="72" w:hanging="17" w:hangingChars="7"/>
        <w:jc w:val="center"/>
        <w:rPr>
          <w:rFonts w:hint="default"/>
          <w:b/>
          <w:sz w:val="24"/>
          <w:szCs w:val="24"/>
          <w:highlight w:val="none"/>
          <w:lang w:val="en-US"/>
        </w:rPr>
      </w:pPr>
      <w:r>
        <w:rPr>
          <w:rFonts w:hint="default"/>
          <w:b/>
          <w:sz w:val="24"/>
          <w:szCs w:val="24"/>
          <w:highlight w:val="none"/>
          <w:lang w:val="en-US"/>
        </w:rPr>
        <w:t xml:space="preserve">NAVEEN E </w:t>
      </w:r>
      <w:r>
        <w:rPr>
          <w:b/>
          <w:sz w:val="24"/>
          <w:szCs w:val="24"/>
          <w:highlight w:val="none"/>
        </w:rPr>
        <w:t>(</w:t>
      </w:r>
      <w:r>
        <w:rPr>
          <w:rFonts w:hint="default"/>
          <w:b/>
          <w:sz w:val="24"/>
          <w:szCs w:val="24"/>
          <w:highlight w:val="none"/>
          <w:lang w:val="en-IN"/>
        </w:rPr>
        <w:t>714019205031</w:t>
      </w:r>
      <w:r>
        <w:rPr>
          <w:b/>
          <w:sz w:val="24"/>
          <w:szCs w:val="24"/>
          <w:highlight w:val="none"/>
        </w:rPr>
        <w:t>)</w:t>
      </w:r>
    </w:p>
    <w:p>
      <w:pPr>
        <w:spacing w:before="0" w:line="360" w:lineRule="auto"/>
        <w:ind w:left="676" w:leftChars="300" w:right="158" w:rightChars="72" w:hanging="16" w:hangingChars="7"/>
        <w:jc w:val="center"/>
        <w:rPr>
          <w:i/>
          <w:sz w:val="24"/>
          <w:szCs w:val="24"/>
          <w:highlight w:val="none"/>
        </w:rPr>
      </w:pPr>
      <w:r>
        <w:rPr>
          <w:i/>
          <w:sz w:val="24"/>
          <w:szCs w:val="24"/>
          <w:highlight w:val="none"/>
        </w:rPr>
        <w:t>in</w:t>
      </w:r>
    </w:p>
    <w:p>
      <w:pPr>
        <w:spacing w:before="149" w:line="360" w:lineRule="auto"/>
        <w:ind w:left="676" w:leftChars="300" w:right="158" w:rightChars="72" w:hanging="16" w:hangingChars="7"/>
        <w:jc w:val="center"/>
        <w:rPr>
          <w:i/>
          <w:sz w:val="24"/>
          <w:szCs w:val="24"/>
          <w:highlight w:val="none"/>
        </w:rPr>
      </w:pPr>
      <w:r>
        <w:rPr>
          <w:i/>
          <w:sz w:val="24"/>
          <w:szCs w:val="24"/>
          <w:highlight w:val="none"/>
        </w:rPr>
        <w:t>Partial</w:t>
      </w:r>
      <w:r>
        <w:rPr>
          <w:i/>
          <w:spacing w:val="-2"/>
          <w:sz w:val="24"/>
          <w:szCs w:val="24"/>
          <w:highlight w:val="none"/>
        </w:rPr>
        <w:t xml:space="preserve"> </w:t>
      </w:r>
      <w:r>
        <w:rPr>
          <w:i/>
          <w:sz w:val="24"/>
          <w:szCs w:val="24"/>
          <w:highlight w:val="none"/>
        </w:rPr>
        <w:t>fulfillment</w:t>
      </w:r>
      <w:r>
        <w:rPr>
          <w:i/>
          <w:spacing w:val="-1"/>
          <w:sz w:val="24"/>
          <w:szCs w:val="24"/>
          <w:highlight w:val="none"/>
        </w:rPr>
        <w:t xml:space="preserve"> </w:t>
      </w:r>
      <w:r>
        <w:rPr>
          <w:i/>
          <w:sz w:val="24"/>
          <w:szCs w:val="24"/>
          <w:highlight w:val="none"/>
        </w:rPr>
        <w:t>for</w:t>
      </w:r>
      <w:r>
        <w:rPr>
          <w:i/>
          <w:spacing w:val="-2"/>
          <w:sz w:val="24"/>
          <w:szCs w:val="24"/>
          <w:highlight w:val="none"/>
        </w:rPr>
        <w:t xml:space="preserve"> </w:t>
      </w:r>
      <w:r>
        <w:rPr>
          <w:i/>
          <w:sz w:val="24"/>
          <w:szCs w:val="24"/>
          <w:highlight w:val="none"/>
        </w:rPr>
        <w:t>the</w:t>
      </w:r>
      <w:r>
        <w:rPr>
          <w:i/>
          <w:spacing w:val="-1"/>
          <w:sz w:val="24"/>
          <w:szCs w:val="24"/>
          <w:highlight w:val="none"/>
        </w:rPr>
        <w:t xml:space="preserve"> </w:t>
      </w:r>
      <w:r>
        <w:rPr>
          <w:i/>
          <w:sz w:val="24"/>
          <w:szCs w:val="24"/>
          <w:highlight w:val="none"/>
        </w:rPr>
        <w:t>award</w:t>
      </w:r>
      <w:r>
        <w:rPr>
          <w:i/>
          <w:spacing w:val="-2"/>
          <w:sz w:val="24"/>
          <w:szCs w:val="24"/>
          <w:highlight w:val="none"/>
        </w:rPr>
        <w:t xml:space="preserve"> </w:t>
      </w:r>
      <w:r>
        <w:rPr>
          <w:i/>
          <w:sz w:val="24"/>
          <w:szCs w:val="24"/>
          <w:highlight w:val="none"/>
        </w:rPr>
        <w:t>of</w:t>
      </w:r>
      <w:r>
        <w:rPr>
          <w:i/>
          <w:spacing w:val="-1"/>
          <w:sz w:val="24"/>
          <w:szCs w:val="24"/>
          <w:highlight w:val="none"/>
        </w:rPr>
        <w:t xml:space="preserve"> </w:t>
      </w:r>
      <w:r>
        <w:rPr>
          <w:i/>
          <w:sz w:val="24"/>
          <w:szCs w:val="24"/>
          <w:highlight w:val="none"/>
        </w:rPr>
        <w:t>the</w:t>
      </w:r>
      <w:r>
        <w:rPr>
          <w:i/>
          <w:spacing w:val="-1"/>
          <w:sz w:val="24"/>
          <w:szCs w:val="24"/>
          <w:highlight w:val="none"/>
        </w:rPr>
        <w:t xml:space="preserve"> </w:t>
      </w:r>
      <w:r>
        <w:rPr>
          <w:i/>
          <w:sz w:val="24"/>
          <w:szCs w:val="24"/>
          <w:highlight w:val="none"/>
        </w:rPr>
        <w:t>degree</w:t>
      </w:r>
    </w:p>
    <w:p>
      <w:pPr>
        <w:spacing w:before="150" w:line="360" w:lineRule="auto"/>
        <w:ind w:left="676" w:leftChars="300" w:right="158" w:rightChars="72" w:hanging="16" w:hangingChars="7"/>
        <w:jc w:val="center"/>
        <w:rPr>
          <w:i/>
          <w:sz w:val="24"/>
          <w:szCs w:val="24"/>
          <w:highlight w:val="none"/>
        </w:rPr>
      </w:pPr>
      <w:r>
        <w:rPr>
          <w:i/>
          <w:sz w:val="24"/>
          <w:szCs w:val="24"/>
          <w:highlight w:val="none"/>
        </w:rPr>
        <w:t>of</w:t>
      </w:r>
    </w:p>
    <w:p>
      <w:pPr>
        <w:spacing w:before="0" w:line="360" w:lineRule="auto"/>
        <w:ind w:left="676" w:leftChars="300" w:right="158" w:rightChars="72" w:hanging="16" w:hangingChars="7"/>
        <w:jc w:val="center"/>
        <w:rPr>
          <w:sz w:val="24"/>
          <w:szCs w:val="24"/>
          <w:highlight w:val="none"/>
        </w:rPr>
      </w:pPr>
      <w:r>
        <w:rPr>
          <w:sz w:val="24"/>
          <w:szCs w:val="24"/>
          <w:highlight w:val="none"/>
        </w:rPr>
        <w:t>BACHELOR</w:t>
      </w:r>
      <w:r>
        <w:rPr>
          <w:spacing w:val="-2"/>
          <w:sz w:val="24"/>
          <w:szCs w:val="24"/>
          <w:highlight w:val="none"/>
        </w:rPr>
        <w:t xml:space="preserve"> </w:t>
      </w:r>
      <w:r>
        <w:rPr>
          <w:sz w:val="24"/>
          <w:szCs w:val="24"/>
          <w:highlight w:val="none"/>
        </w:rPr>
        <w:t>OF</w:t>
      </w:r>
      <w:r>
        <w:rPr>
          <w:spacing w:val="2"/>
          <w:sz w:val="24"/>
          <w:szCs w:val="24"/>
          <w:highlight w:val="none"/>
        </w:rPr>
        <w:t xml:space="preserve"> </w:t>
      </w:r>
      <w:r>
        <w:rPr>
          <w:sz w:val="24"/>
          <w:szCs w:val="24"/>
          <w:highlight w:val="none"/>
        </w:rPr>
        <w:t>TECHNOLOGY</w:t>
      </w:r>
    </w:p>
    <w:p>
      <w:pPr>
        <w:pStyle w:val="5"/>
        <w:spacing w:before="5" w:line="360" w:lineRule="auto"/>
        <w:ind w:left="676" w:leftChars="300" w:right="158" w:rightChars="72" w:hanging="16" w:hangingChars="7"/>
        <w:rPr>
          <w:sz w:val="24"/>
          <w:szCs w:val="24"/>
          <w:highlight w:val="none"/>
        </w:rPr>
      </w:pPr>
      <w:r>
        <w:rPr>
          <w:sz w:val="24"/>
          <w:szCs w:val="24"/>
          <w:highlight w:val="none"/>
        </w:rPr>
        <w:drawing>
          <wp:anchor distT="0" distB="0" distL="0" distR="0" simplePos="0" relativeHeight="251659264" behindDoc="0" locked="0" layoutInCell="1" allowOverlap="1">
            <wp:simplePos x="0" y="0"/>
            <wp:positionH relativeFrom="page">
              <wp:posOffset>2889885</wp:posOffset>
            </wp:positionH>
            <wp:positionV relativeFrom="paragraph">
              <wp:posOffset>234950</wp:posOffset>
            </wp:positionV>
            <wp:extent cx="2171700" cy="194183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7" cstate="print"/>
                    <a:stretch>
                      <a:fillRect/>
                    </a:stretch>
                  </pic:blipFill>
                  <pic:spPr>
                    <a:xfrm>
                      <a:off x="0" y="0"/>
                      <a:ext cx="2171386" cy="1941671"/>
                    </a:xfrm>
                    <a:prstGeom prst="rect">
                      <a:avLst/>
                    </a:prstGeom>
                  </pic:spPr>
                </pic:pic>
              </a:graphicData>
            </a:graphic>
          </wp:anchor>
        </w:drawing>
      </w:r>
    </w:p>
    <w:p>
      <w:pPr>
        <w:pStyle w:val="5"/>
        <w:spacing w:line="360" w:lineRule="auto"/>
        <w:ind w:left="676" w:leftChars="300" w:right="158" w:rightChars="72" w:hanging="16" w:hangingChars="7"/>
        <w:rPr>
          <w:sz w:val="24"/>
          <w:szCs w:val="24"/>
          <w:highlight w:val="none"/>
        </w:rPr>
      </w:pPr>
    </w:p>
    <w:p>
      <w:pPr>
        <w:spacing w:before="209" w:line="360" w:lineRule="auto"/>
        <w:ind w:left="677" w:leftChars="300" w:right="158" w:rightChars="72" w:hanging="17" w:hangingChars="7"/>
        <w:jc w:val="center"/>
        <w:rPr>
          <w:b/>
          <w:bCs w:val="0"/>
          <w:sz w:val="24"/>
          <w:szCs w:val="24"/>
          <w:highlight w:val="none"/>
        </w:rPr>
      </w:pPr>
      <w:r>
        <w:rPr>
          <w:b/>
          <w:bCs w:val="0"/>
          <w:sz w:val="24"/>
          <w:szCs w:val="24"/>
          <w:highlight w:val="none"/>
        </w:rPr>
        <w:t>DEPARTMENT</w:t>
      </w:r>
      <w:r>
        <w:rPr>
          <w:b/>
          <w:bCs w:val="0"/>
          <w:spacing w:val="19"/>
          <w:sz w:val="24"/>
          <w:szCs w:val="24"/>
          <w:highlight w:val="none"/>
        </w:rPr>
        <w:t xml:space="preserve"> </w:t>
      </w:r>
      <w:r>
        <w:rPr>
          <w:b/>
          <w:bCs w:val="0"/>
          <w:sz w:val="24"/>
          <w:szCs w:val="24"/>
          <w:highlight w:val="none"/>
        </w:rPr>
        <w:t>OF</w:t>
      </w:r>
      <w:r>
        <w:rPr>
          <w:b/>
          <w:bCs w:val="0"/>
          <w:spacing w:val="21"/>
          <w:sz w:val="24"/>
          <w:szCs w:val="24"/>
          <w:highlight w:val="none"/>
        </w:rPr>
        <w:t xml:space="preserve"> </w:t>
      </w:r>
      <w:r>
        <w:rPr>
          <w:b/>
          <w:bCs w:val="0"/>
          <w:sz w:val="24"/>
          <w:szCs w:val="24"/>
          <w:highlight w:val="none"/>
        </w:rPr>
        <w:t>INFORMATION</w:t>
      </w:r>
      <w:r>
        <w:rPr>
          <w:b/>
          <w:bCs w:val="0"/>
          <w:spacing w:val="18"/>
          <w:sz w:val="24"/>
          <w:szCs w:val="24"/>
          <w:highlight w:val="none"/>
        </w:rPr>
        <w:t xml:space="preserve"> </w:t>
      </w:r>
      <w:r>
        <w:rPr>
          <w:b/>
          <w:bCs w:val="0"/>
          <w:sz w:val="24"/>
          <w:szCs w:val="24"/>
          <w:highlight w:val="none"/>
        </w:rPr>
        <w:t>TECHNOLOGY</w:t>
      </w:r>
    </w:p>
    <w:p>
      <w:pPr>
        <w:tabs>
          <w:tab w:val="left" w:pos="9460"/>
        </w:tabs>
        <w:spacing w:before="0" w:line="360" w:lineRule="auto"/>
        <w:ind w:left="677" w:leftChars="300" w:right="158" w:rightChars="72" w:hanging="17" w:hangingChars="7"/>
        <w:jc w:val="center"/>
        <w:rPr>
          <w:rFonts w:hint="default"/>
          <w:b/>
          <w:bCs w:val="0"/>
          <w:sz w:val="24"/>
          <w:szCs w:val="24"/>
          <w:highlight w:val="none"/>
          <w:lang w:val="en-IN"/>
        </w:rPr>
      </w:pPr>
      <w:r>
        <w:rPr>
          <w:b/>
          <w:bCs w:val="0"/>
          <w:sz w:val="24"/>
          <w:szCs w:val="24"/>
          <w:highlight w:val="none"/>
        </w:rPr>
        <w:t>SRI SHAKTHI INSTITUTE OF ENGINEERING AND TECHNOLOGY</w:t>
      </w:r>
      <w:r>
        <w:rPr>
          <w:rFonts w:hint="default"/>
          <w:b/>
          <w:bCs w:val="0"/>
          <w:sz w:val="24"/>
          <w:szCs w:val="24"/>
          <w:highlight w:val="none"/>
          <w:lang w:val="en-IN"/>
        </w:rPr>
        <w:t xml:space="preserve"> </w:t>
      </w:r>
    </w:p>
    <w:p>
      <w:pPr>
        <w:tabs>
          <w:tab w:val="left" w:pos="9460"/>
        </w:tabs>
        <w:spacing w:before="0" w:line="360" w:lineRule="auto"/>
        <w:ind w:left="667" w:leftChars="300" w:right="158" w:rightChars="72" w:hanging="7" w:hangingChars="7"/>
        <w:jc w:val="center"/>
        <w:rPr>
          <w:b/>
          <w:bCs w:val="0"/>
          <w:sz w:val="24"/>
          <w:szCs w:val="24"/>
          <w:highlight w:val="none"/>
        </w:rPr>
      </w:pPr>
      <w:r>
        <w:rPr>
          <w:b/>
          <w:bCs w:val="0"/>
          <w:spacing w:val="-67"/>
          <w:sz w:val="24"/>
          <w:szCs w:val="24"/>
          <w:highlight w:val="none"/>
        </w:rPr>
        <w:t xml:space="preserve"> </w:t>
      </w:r>
      <w:r>
        <w:rPr>
          <w:b/>
          <w:bCs w:val="0"/>
          <w:sz w:val="24"/>
          <w:szCs w:val="24"/>
          <w:highlight w:val="none"/>
        </w:rPr>
        <w:t>L&amp;T</w:t>
      </w:r>
      <w:r>
        <w:rPr>
          <w:rFonts w:hint="default"/>
          <w:b/>
          <w:bCs w:val="0"/>
          <w:sz w:val="24"/>
          <w:szCs w:val="24"/>
          <w:highlight w:val="none"/>
          <w:lang w:val="en-IN"/>
        </w:rPr>
        <w:t xml:space="preserve"> </w:t>
      </w:r>
      <w:r>
        <w:rPr>
          <w:b/>
          <w:bCs w:val="0"/>
          <w:sz w:val="24"/>
          <w:szCs w:val="24"/>
          <w:highlight w:val="none"/>
        </w:rPr>
        <w:t>BYPASS</w:t>
      </w:r>
      <w:r>
        <w:rPr>
          <w:rFonts w:hint="default"/>
          <w:b/>
          <w:bCs w:val="0"/>
          <w:sz w:val="24"/>
          <w:szCs w:val="24"/>
          <w:highlight w:val="none"/>
          <w:lang w:val="en-IN"/>
        </w:rPr>
        <w:t xml:space="preserve"> </w:t>
      </w:r>
      <w:r>
        <w:rPr>
          <w:b/>
          <w:bCs w:val="0"/>
          <w:spacing w:val="-2"/>
          <w:sz w:val="24"/>
          <w:szCs w:val="24"/>
          <w:highlight w:val="none"/>
        </w:rPr>
        <w:t xml:space="preserve"> </w:t>
      </w:r>
      <w:r>
        <w:rPr>
          <w:b/>
          <w:bCs w:val="0"/>
          <w:sz w:val="24"/>
          <w:szCs w:val="24"/>
          <w:highlight w:val="none"/>
        </w:rPr>
        <w:t>ROAD,</w:t>
      </w:r>
      <w:r>
        <w:rPr>
          <w:b/>
          <w:bCs w:val="0"/>
          <w:spacing w:val="-1"/>
          <w:sz w:val="24"/>
          <w:szCs w:val="24"/>
          <w:highlight w:val="none"/>
        </w:rPr>
        <w:t xml:space="preserve"> </w:t>
      </w:r>
      <w:r>
        <w:rPr>
          <w:b/>
          <w:bCs w:val="0"/>
          <w:sz w:val="24"/>
          <w:szCs w:val="24"/>
          <w:highlight w:val="none"/>
        </w:rPr>
        <w:t xml:space="preserve">CHINNIYAMPALAYAM </w:t>
      </w:r>
      <w:r>
        <w:rPr>
          <w:rFonts w:hint="default"/>
          <w:b/>
          <w:bCs w:val="0"/>
          <w:sz w:val="24"/>
          <w:szCs w:val="24"/>
          <w:highlight w:val="none"/>
          <w:lang w:val="en-US"/>
        </w:rPr>
        <w:t>COIMBATORE</w:t>
      </w:r>
      <w:r>
        <w:rPr>
          <w:b/>
          <w:bCs w:val="0"/>
          <w:sz w:val="24"/>
          <w:szCs w:val="24"/>
          <w:highlight w:val="none"/>
        </w:rPr>
        <w:t>–</w:t>
      </w:r>
      <w:r>
        <w:rPr>
          <w:b/>
          <w:bCs w:val="0"/>
          <w:spacing w:val="-1"/>
          <w:sz w:val="24"/>
          <w:szCs w:val="24"/>
          <w:highlight w:val="none"/>
        </w:rPr>
        <w:t xml:space="preserve"> </w:t>
      </w:r>
      <w:r>
        <w:rPr>
          <w:b/>
          <w:bCs w:val="0"/>
          <w:sz w:val="24"/>
          <w:szCs w:val="24"/>
          <w:highlight w:val="none"/>
        </w:rPr>
        <w:t>640 062</w:t>
      </w:r>
    </w:p>
    <w:p>
      <w:pPr>
        <w:spacing w:before="242" w:line="360" w:lineRule="auto"/>
        <w:ind w:left="677" w:leftChars="300" w:right="158" w:rightChars="72" w:hanging="17" w:hangingChars="7"/>
        <w:jc w:val="center"/>
        <w:rPr>
          <w:b/>
          <w:bCs w:val="0"/>
          <w:sz w:val="24"/>
          <w:szCs w:val="24"/>
          <w:highlight w:val="none"/>
        </w:rPr>
      </w:pPr>
      <w:r>
        <w:rPr>
          <w:b/>
          <w:bCs w:val="0"/>
          <w:sz w:val="24"/>
          <w:szCs w:val="24"/>
          <w:highlight w:val="none"/>
        </w:rPr>
        <w:t>TAMIL</w:t>
      </w:r>
      <w:r>
        <w:rPr>
          <w:b/>
          <w:bCs w:val="0"/>
          <w:spacing w:val="-1"/>
          <w:sz w:val="24"/>
          <w:szCs w:val="24"/>
          <w:highlight w:val="none"/>
        </w:rPr>
        <w:t xml:space="preserve"> </w:t>
      </w:r>
      <w:r>
        <w:rPr>
          <w:b/>
          <w:bCs w:val="0"/>
          <w:sz w:val="24"/>
          <w:szCs w:val="24"/>
          <w:highlight w:val="none"/>
        </w:rPr>
        <w:t>NADU,</w:t>
      </w:r>
      <w:r>
        <w:rPr>
          <w:b/>
          <w:bCs w:val="0"/>
          <w:spacing w:val="2"/>
          <w:sz w:val="24"/>
          <w:szCs w:val="24"/>
          <w:highlight w:val="none"/>
        </w:rPr>
        <w:t xml:space="preserve"> </w:t>
      </w:r>
      <w:r>
        <w:rPr>
          <w:b/>
          <w:bCs w:val="0"/>
          <w:sz w:val="24"/>
          <w:szCs w:val="24"/>
          <w:highlight w:val="none"/>
        </w:rPr>
        <w:t>INDIA</w:t>
      </w:r>
    </w:p>
    <w:p>
      <w:pPr>
        <w:spacing w:before="1" w:line="360" w:lineRule="auto"/>
        <w:ind w:left="678" w:leftChars="300" w:right="158" w:rightChars="72" w:hanging="18" w:hangingChars="7"/>
        <w:jc w:val="center"/>
        <w:rPr>
          <w:rFonts w:hint="default"/>
          <w:b/>
          <w:bCs w:val="0"/>
          <w:sz w:val="24"/>
          <w:szCs w:val="24"/>
          <w:highlight w:val="none"/>
          <w:lang w:val="en-US"/>
        </w:rPr>
      </w:pPr>
      <w:r>
        <w:rPr>
          <w:rFonts w:hint="default"/>
          <w:b/>
          <w:bCs w:val="0"/>
          <w:spacing w:val="10"/>
          <w:sz w:val="24"/>
          <w:szCs w:val="24"/>
          <w:highlight w:val="none"/>
          <w:lang w:val="en-IN"/>
        </w:rPr>
        <w:t>DECEMBER</w:t>
      </w:r>
      <w:r>
        <w:rPr>
          <w:b/>
          <w:bCs w:val="0"/>
          <w:spacing w:val="10"/>
          <w:sz w:val="24"/>
          <w:szCs w:val="24"/>
          <w:highlight w:val="none"/>
        </w:rPr>
        <w:t xml:space="preserve"> </w:t>
      </w:r>
      <w:r>
        <w:rPr>
          <w:b/>
          <w:bCs w:val="0"/>
          <w:sz w:val="24"/>
          <w:szCs w:val="24"/>
          <w:highlight w:val="none"/>
        </w:rPr>
        <w:t>202</w:t>
      </w:r>
      <w:r>
        <w:rPr>
          <w:rFonts w:hint="default"/>
          <w:b/>
          <w:bCs w:val="0"/>
          <w:sz w:val="24"/>
          <w:szCs w:val="24"/>
          <w:highlight w:val="none"/>
          <w:lang w:val="en-US"/>
        </w:rPr>
        <w:t>2</w:t>
      </w:r>
    </w:p>
    <w:p>
      <w:pPr>
        <w:spacing w:after="0" w:line="360" w:lineRule="auto"/>
        <w:ind w:left="676" w:leftChars="300" w:right="158" w:rightChars="72" w:hanging="16" w:hangingChars="7"/>
        <w:jc w:val="center"/>
        <w:rPr>
          <w:sz w:val="24"/>
          <w:szCs w:val="24"/>
          <w:highlight w:val="none"/>
        </w:rPr>
        <w:sectPr>
          <w:footerReference r:id="rId5" w:type="default"/>
          <w:type w:val="continuous"/>
          <w:pgSz w:w="11920" w:h="16850"/>
          <w:pgMar w:top="1440" w:right="520" w:bottom="1200" w:left="680" w:header="720" w:footer="1000" w:gutter="0"/>
          <w:pgNumType w:start="1"/>
          <w:cols w:space="720" w:num="1"/>
        </w:sectPr>
      </w:pPr>
    </w:p>
    <w:p>
      <w:pPr>
        <w:pStyle w:val="5"/>
        <w:spacing w:before="11" w:line="360" w:lineRule="auto"/>
        <w:jc w:val="center"/>
        <w:rPr>
          <w:b/>
          <w:sz w:val="24"/>
          <w:szCs w:val="24"/>
          <w:highlight w:val="none"/>
        </w:rPr>
      </w:pPr>
      <w:r>
        <w:rPr>
          <w:b/>
          <w:sz w:val="24"/>
          <w:szCs w:val="24"/>
          <w:highlight w:val="none"/>
        </w:rPr>
        <w:t>SRI SHAKTHI INSTITUTE OF ENGINEERING AND TECHNOLOGY</w:t>
      </w:r>
      <w:r>
        <w:rPr>
          <w:rFonts w:hint="default"/>
          <w:b/>
          <w:sz w:val="24"/>
          <w:szCs w:val="24"/>
          <w:highlight w:val="none"/>
          <w:lang w:val="en-IN"/>
        </w:rPr>
        <w:t xml:space="preserve"> </w:t>
      </w:r>
      <w:r>
        <w:rPr>
          <w:b/>
          <w:sz w:val="24"/>
          <w:szCs w:val="24"/>
          <w:highlight w:val="none"/>
        </w:rPr>
        <w:t xml:space="preserve"> L&amp;T</w:t>
      </w:r>
    </w:p>
    <w:p>
      <w:pPr>
        <w:pStyle w:val="5"/>
        <w:spacing w:before="11" w:line="360" w:lineRule="auto"/>
        <w:jc w:val="center"/>
        <w:rPr>
          <w:b/>
          <w:sz w:val="24"/>
          <w:szCs w:val="24"/>
          <w:highlight w:val="none"/>
        </w:rPr>
      </w:pPr>
      <w:r>
        <w:rPr>
          <w:b/>
          <w:sz w:val="24"/>
          <w:szCs w:val="24"/>
          <w:highlight w:val="none"/>
        </w:rPr>
        <w:t xml:space="preserve">BYPASS </w:t>
      </w:r>
      <w:r>
        <w:rPr>
          <w:rFonts w:hint="default"/>
          <w:b/>
          <w:sz w:val="24"/>
          <w:szCs w:val="24"/>
          <w:highlight w:val="none"/>
          <w:lang w:val="en-IN"/>
        </w:rPr>
        <w:t xml:space="preserve"> </w:t>
      </w:r>
      <w:r>
        <w:rPr>
          <w:b/>
          <w:sz w:val="24"/>
          <w:szCs w:val="24"/>
          <w:highlight w:val="none"/>
        </w:rPr>
        <w:t xml:space="preserve">ROAD, CHINNIYAMPALAYAM </w:t>
      </w:r>
      <w:r>
        <w:rPr>
          <w:rFonts w:hint="default"/>
          <w:b/>
          <w:bCs w:val="0"/>
          <w:sz w:val="24"/>
          <w:szCs w:val="24"/>
          <w:highlight w:val="none"/>
          <w:lang w:val="en-US"/>
        </w:rPr>
        <w:t>COIMBATORE</w:t>
      </w:r>
      <w:r>
        <w:rPr>
          <w:b/>
          <w:sz w:val="24"/>
          <w:szCs w:val="24"/>
          <w:highlight w:val="none"/>
        </w:rPr>
        <w:t>– 640 062</w:t>
      </w:r>
    </w:p>
    <w:p>
      <w:pPr>
        <w:pStyle w:val="5"/>
        <w:spacing w:before="11" w:line="360" w:lineRule="auto"/>
        <w:jc w:val="center"/>
        <w:rPr>
          <w:b/>
          <w:sz w:val="24"/>
          <w:szCs w:val="24"/>
          <w:highlight w:val="none"/>
        </w:rPr>
      </w:pPr>
    </w:p>
    <w:p>
      <w:pPr>
        <w:spacing w:before="0" w:line="360" w:lineRule="auto"/>
        <w:ind w:left="1025" w:right="1490" w:firstLine="0"/>
        <w:jc w:val="center"/>
        <w:rPr>
          <w:b/>
          <w:sz w:val="24"/>
          <w:szCs w:val="24"/>
          <w:highlight w:val="none"/>
        </w:rPr>
      </w:pPr>
      <w:r>
        <w:rPr>
          <w:b/>
          <w:sz w:val="24"/>
          <w:szCs w:val="24"/>
          <w:highlight w:val="none"/>
        </w:rPr>
        <w:t>BONAFIDE</w:t>
      </w:r>
      <w:r>
        <w:rPr>
          <w:b/>
          <w:spacing w:val="-8"/>
          <w:sz w:val="24"/>
          <w:szCs w:val="24"/>
          <w:highlight w:val="none"/>
        </w:rPr>
        <w:t xml:space="preserve"> </w:t>
      </w:r>
      <w:r>
        <w:rPr>
          <w:b/>
          <w:sz w:val="24"/>
          <w:szCs w:val="24"/>
          <w:highlight w:val="none"/>
        </w:rPr>
        <w:t>CERTIFICATE</w:t>
      </w:r>
    </w:p>
    <w:p>
      <w:pPr>
        <w:pStyle w:val="5"/>
        <w:spacing w:before="9" w:line="360" w:lineRule="auto"/>
        <w:rPr>
          <w:b/>
          <w:sz w:val="24"/>
          <w:szCs w:val="24"/>
          <w:highlight w:val="none"/>
        </w:rPr>
      </w:pPr>
    </w:p>
    <w:p>
      <w:pPr>
        <w:spacing w:before="60" w:line="360" w:lineRule="auto"/>
        <w:ind w:left="676" w:leftChars="300" w:right="158" w:rightChars="72" w:hanging="16" w:hangingChars="7"/>
        <w:jc w:val="both"/>
        <w:rPr>
          <w:b w:val="0"/>
          <w:bCs w:val="0"/>
          <w:sz w:val="24"/>
          <w:szCs w:val="24"/>
          <w:highlight w:val="none"/>
        </w:rPr>
      </w:pPr>
      <w:r>
        <w:rPr>
          <w:sz w:val="24"/>
          <w:szCs w:val="24"/>
          <w:highlight w:val="none"/>
        </w:rPr>
        <w:t>This</w:t>
      </w:r>
      <w:r>
        <w:rPr>
          <w:spacing w:val="-1"/>
          <w:sz w:val="24"/>
          <w:szCs w:val="24"/>
          <w:highlight w:val="none"/>
        </w:rPr>
        <w:t xml:space="preserve"> </w:t>
      </w:r>
      <w:r>
        <w:rPr>
          <w:sz w:val="24"/>
          <w:szCs w:val="24"/>
          <w:highlight w:val="none"/>
        </w:rPr>
        <w:t>is</w:t>
      </w:r>
      <w:r>
        <w:rPr>
          <w:spacing w:val="-2"/>
          <w:sz w:val="24"/>
          <w:szCs w:val="24"/>
          <w:highlight w:val="none"/>
        </w:rPr>
        <w:t xml:space="preserve"> </w:t>
      </w:r>
      <w:r>
        <w:rPr>
          <w:sz w:val="24"/>
          <w:szCs w:val="24"/>
          <w:highlight w:val="none"/>
        </w:rPr>
        <w:t>certified</w:t>
      </w:r>
      <w:r>
        <w:rPr>
          <w:spacing w:val="-1"/>
          <w:sz w:val="24"/>
          <w:szCs w:val="24"/>
          <w:highlight w:val="none"/>
        </w:rPr>
        <w:t xml:space="preserve"> </w:t>
      </w:r>
      <w:r>
        <w:rPr>
          <w:sz w:val="24"/>
          <w:szCs w:val="24"/>
          <w:highlight w:val="none"/>
        </w:rPr>
        <w:t>that</w:t>
      </w:r>
      <w:r>
        <w:rPr>
          <w:spacing w:val="-1"/>
          <w:sz w:val="24"/>
          <w:szCs w:val="24"/>
          <w:highlight w:val="none"/>
        </w:rPr>
        <w:t xml:space="preserve"> </w:t>
      </w:r>
      <w:r>
        <w:rPr>
          <w:sz w:val="24"/>
          <w:szCs w:val="24"/>
          <w:highlight w:val="none"/>
        </w:rPr>
        <w:t>title</w:t>
      </w:r>
      <w:r>
        <w:rPr>
          <w:spacing w:val="-2"/>
          <w:sz w:val="24"/>
          <w:szCs w:val="24"/>
          <w:highlight w:val="none"/>
        </w:rPr>
        <w:t xml:space="preserve"> </w:t>
      </w:r>
      <w:r>
        <w:rPr>
          <w:sz w:val="24"/>
          <w:szCs w:val="24"/>
          <w:highlight w:val="none"/>
        </w:rPr>
        <w:t>“</w:t>
      </w:r>
      <w:r>
        <w:rPr>
          <w:rFonts w:hint="default"/>
          <w:sz w:val="24"/>
          <w:szCs w:val="24"/>
          <w:highlight w:val="none"/>
          <w:lang w:val="en-IN"/>
        </w:rPr>
        <w:t xml:space="preserve"> </w:t>
      </w:r>
      <w:r>
        <w:rPr>
          <w:b/>
          <w:bCs/>
          <w:sz w:val="24"/>
          <w:szCs w:val="24"/>
          <w:highlight w:val="none"/>
        </w:rPr>
        <w:t xml:space="preserve">COURSE </w:t>
      </w:r>
      <w:r>
        <w:rPr>
          <w:rFonts w:hint="default"/>
          <w:b/>
          <w:bCs/>
          <w:sz w:val="24"/>
          <w:szCs w:val="24"/>
          <w:highlight w:val="none"/>
          <w:lang w:val="en-US"/>
        </w:rPr>
        <w:t>OUTCOME &amp; PROGRAM OUTCOME</w:t>
      </w:r>
      <w:r>
        <w:rPr>
          <w:rFonts w:hint="default"/>
          <w:b/>
          <w:bCs/>
          <w:sz w:val="24"/>
          <w:szCs w:val="24"/>
          <w:highlight w:val="none"/>
          <w:lang w:val="en-IN"/>
        </w:rPr>
        <w:t xml:space="preserve"> </w:t>
      </w:r>
      <w:r>
        <w:rPr>
          <w:rFonts w:hint="default"/>
          <w:b/>
          <w:sz w:val="24"/>
          <w:szCs w:val="24"/>
          <w:highlight w:val="none"/>
          <w:lang w:val="en-IN"/>
        </w:rPr>
        <w:t>ATTAINMENT CALCULATION</w:t>
      </w:r>
      <w:r>
        <w:rPr>
          <w:rFonts w:hint="default"/>
          <w:b/>
          <w:bCs/>
          <w:sz w:val="24"/>
          <w:szCs w:val="24"/>
          <w:highlight w:val="none"/>
          <w:lang w:val="en-IN"/>
        </w:rPr>
        <w:t xml:space="preserve"> </w:t>
      </w:r>
      <w:r>
        <w:rPr>
          <w:sz w:val="24"/>
          <w:szCs w:val="24"/>
          <w:highlight w:val="none"/>
        </w:rPr>
        <w:t>”</w:t>
      </w:r>
      <w:r>
        <w:rPr>
          <w:spacing w:val="-2"/>
          <w:sz w:val="24"/>
          <w:szCs w:val="24"/>
          <w:highlight w:val="none"/>
        </w:rPr>
        <w:t xml:space="preserve"> </w:t>
      </w:r>
      <w:r>
        <w:rPr>
          <w:sz w:val="24"/>
          <w:szCs w:val="24"/>
          <w:highlight w:val="none"/>
        </w:rPr>
        <w:t>is</w:t>
      </w:r>
      <w:r>
        <w:rPr>
          <w:spacing w:val="-1"/>
          <w:sz w:val="24"/>
          <w:szCs w:val="24"/>
          <w:highlight w:val="none"/>
        </w:rPr>
        <w:t xml:space="preserve"> </w:t>
      </w:r>
      <w:r>
        <w:rPr>
          <w:sz w:val="24"/>
          <w:szCs w:val="24"/>
          <w:highlight w:val="none"/>
        </w:rPr>
        <w:t>bonafide</w:t>
      </w:r>
      <w:r>
        <w:rPr>
          <w:spacing w:val="-3"/>
          <w:sz w:val="24"/>
          <w:szCs w:val="24"/>
          <w:highlight w:val="none"/>
        </w:rPr>
        <w:t xml:space="preserve"> </w:t>
      </w:r>
      <w:r>
        <w:rPr>
          <w:sz w:val="24"/>
          <w:szCs w:val="24"/>
          <w:highlight w:val="none"/>
        </w:rPr>
        <w:t>work</w:t>
      </w:r>
      <w:r>
        <w:rPr>
          <w:spacing w:val="-1"/>
          <w:sz w:val="24"/>
          <w:szCs w:val="24"/>
          <w:highlight w:val="none"/>
        </w:rPr>
        <w:t xml:space="preserve"> </w:t>
      </w:r>
      <w:r>
        <w:rPr>
          <w:sz w:val="24"/>
          <w:szCs w:val="24"/>
          <w:highlight w:val="none"/>
        </w:rPr>
        <w:t>of</w:t>
      </w:r>
      <w:r>
        <w:rPr>
          <w:rFonts w:hint="default"/>
          <w:sz w:val="24"/>
          <w:szCs w:val="24"/>
          <w:highlight w:val="none"/>
          <w:lang w:val="en-US"/>
        </w:rPr>
        <w:t xml:space="preserve">  </w:t>
      </w:r>
      <w:r>
        <w:rPr>
          <w:rFonts w:hint="default"/>
          <w:b/>
          <w:bCs/>
          <w:sz w:val="24"/>
          <w:szCs w:val="24"/>
          <w:highlight w:val="none"/>
          <w:lang w:val="en-US"/>
        </w:rPr>
        <w:t xml:space="preserve"> </w:t>
      </w:r>
      <w:r>
        <w:rPr>
          <w:rFonts w:hint="default"/>
          <w:b/>
          <w:bCs/>
          <w:sz w:val="24"/>
          <w:szCs w:val="24"/>
          <w:highlight w:val="none"/>
        </w:rPr>
        <w:t>AJITH P (</w:t>
      </w:r>
      <w:r>
        <w:rPr>
          <w:rFonts w:hint="default"/>
          <w:b/>
          <w:sz w:val="24"/>
          <w:szCs w:val="24"/>
          <w:highlight w:val="none"/>
          <w:lang w:val="en-IN"/>
        </w:rPr>
        <w:t>714019205004</w:t>
      </w:r>
      <w:r>
        <w:rPr>
          <w:rFonts w:hint="default"/>
          <w:b/>
          <w:bCs/>
          <w:sz w:val="24"/>
          <w:szCs w:val="24"/>
          <w:highlight w:val="none"/>
        </w:rPr>
        <w:t>)</w:t>
      </w:r>
      <w:r>
        <w:rPr>
          <w:rFonts w:hint="default"/>
          <w:b/>
          <w:bCs/>
          <w:sz w:val="24"/>
          <w:szCs w:val="24"/>
          <w:highlight w:val="none"/>
          <w:lang w:val="en-US"/>
        </w:rPr>
        <w:t>,</w:t>
      </w:r>
      <w:r>
        <w:rPr>
          <w:rFonts w:hint="default"/>
          <w:b/>
          <w:bCs/>
          <w:sz w:val="24"/>
          <w:szCs w:val="24"/>
          <w:highlight w:val="none"/>
          <w:lang w:val="en-IN"/>
        </w:rPr>
        <w:t xml:space="preserve"> </w:t>
      </w:r>
      <w:r>
        <w:rPr>
          <w:rFonts w:hint="default"/>
          <w:b/>
          <w:bCs/>
          <w:sz w:val="24"/>
          <w:szCs w:val="24"/>
          <w:highlight w:val="none"/>
        </w:rPr>
        <w:t>KARPAGAMAINTHAN M (</w:t>
      </w:r>
      <w:r>
        <w:rPr>
          <w:rFonts w:hint="default"/>
          <w:b/>
          <w:sz w:val="24"/>
          <w:szCs w:val="24"/>
          <w:highlight w:val="none"/>
          <w:lang w:val="en-IN"/>
        </w:rPr>
        <w:t>714019205023</w:t>
      </w:r>
      <w:r>
        <w:rPr>
          <w:rFonts w:hint="default"/>
          <w:b/>
          <w:bCs/>
          <w:sz w:val="24"/>
          <w:szCs w:val="24"/>
          <w:highlight w:val="none"/>
        </w:rPr>
        <w:t>)</w:t>
      </w:r>
      <w:r>
        <w:rPr>
          <w:rFonts w:hint="default"/>
          <w:b/>
          <w:bCs/>
          <w:sz w:val="24"/>
          <w:szCs w:val="24"/>
          <w:highlight w:val="none"/>
          <w:lang w:val="en-US"/>
        </w:rPr>
        <w:t xml:space="preserve">, </w:t>
      </w:r>
      <w:r>
        <w:rPr>
          <w:rFonts w:hint="default"/>
          <w:b/>
          <w:bCs/>
          <w:sz w:val="24"/>
          <w:szCs w:val="24"/>
          <w:highlight w:val="none"/>
        </w:rPr>
        <w:t>NAVEEN E (</w:t>
      </w:r>
      <w:r>
        <w:rPr>
          <w:rFonts w:hint="default"/>
          <w:b/>
          <w:sz w:val="24"/>
          <w:szCs w:val="24"/>
          <w:highlight w:val="none"/>
          <w:lang w:val="en-IN"/>
        </w:rPr>
        <w:t>714019205031</w:t>
      </w:r>
      <w:r>
        <w:rPr>
          <w:rFonts w:hint="default"/>
          <w:b/>
          <w:bCs/>
          <w:sz w:val="24"/>
          <w:szCs w:val="24"/>
          <w:highlight w:val="none"/>
          <w:lang w:val="en-US"/>
        </w:rPr>
        <w:t>)</w:t>
      </w:r>
      <w:r>
        <w:rPr>
          <w:rFonts w:hint="default"/>
          <w:b/>
          <w:bCs/>
          <w:sz w:val="24"/>
          <w:szCs w:val="24"/>
          <w:highlight w:val="none"/>
          <w:lang w:val="en-IN"/>
        </w:rPr>
        <w:t xml:space="preserve"> </w:t>
      </w:r>
      <w:r>
        <w:rPr>
          <w:b w:val="0"/>
          <w:bCs w:val="0"/>
          <w:sz w:val="24"/>
          <w:szCs w:val="24"/>
          <w:highlight w:val="none"/>
        </w:rPr>
        <w:t>who</w:t>
      </w:r>
      <w:r>
        <w:rPr>
          <w:b w:val="0"/>
          <w:bCs w:val="0"/>
          <w:spacing w:val="-1"/>
          <w:sz w:val="24"/>
          <w:szCs w:val="24"/>
          <w:highlight w:val="none"/>
        </w:rPr>
        <w:t xml:space="preserve"> </w:t>
      </w:r>
      <w:r>
        <w:rPr>
          <w:b w:val="0"/>
          <w:bCs w:val="0"/>
          <w:sz w:val="24"/>
          <w:szCs w:val="24"/>
          <w:highlight w:val="none"/>
        </w:rPr>
        <w:t>carried</w:t>
      </w:r>
      <w:r>
        <w:rPr>
          <w:b w:val="0"/>
          <w:bCs w:val="0"/>
          <w:spacing w:val="-1"/>
          <w:sz w:val="24"/>
          <w:szCs w:val="24"/>
          <w:highlight w:val="none"/>
        </w:rPr>
        <w:t xml:space="preserve"> </w:t>
      </w:r>
      <w:r>
        <w:rPr>
          <w:b w:val="0"/>
          <w:bCs w:val="0"/>
          <w:sz w:val="24"/>
          <w:szCs w:val="24"/>
          <w:highlight w:val="none"/>
        </w:rPr>
        <w:t>out the</w:t>
      </w:r>
      <w:r>
        <w:rPr>
          <w:b w:val="0"/>
          <w:bCs w:val="0"/>
          <w:spacing w:val="-2"/>
          <w:sz w:val="24"/>
          <w:szCs w:val="24"/>
          <w:highlight w:val="none"/>
        </w:rPr>
        <w:t xml:space="preserve"> </w:t>
      </w:r>
      <w:r>
        <w:rPr>
          <w:b w:val="0"/>
          <w:bCs w:val="0"/>
          <w:sz w:val="24"/>
          <w:szCs w:val="24"/>
          <w:highlight w:val="none"/>
        </w:rPr>
        <w:t>research</w:t>
      </w:r>
      <w:r>
        <w:rPr>
          <w:b w:val="0"/>
          <w:bCs w:val="0"/>
          <w:spacing w:val="-1"/>
          <w:sz w:val="24"/>
          <w:szCs w:val="24"/>
          <w:highlight w:val="none"/>
        </w:rPr>
        <w:t xml:space="preserve"> </w:t>
      </w:r>
      <w:r>
        <w:rPr>
          <w:b w:val="0"/>
          <w:bCs w:val="0"/>
          <w:sz w:val="24"/>
          <w:szCs w:val="24"/>
          <w:highlight w:val="none"/>
        </w:rPr>
        <w:t>under my</w:t>
      </w:r>
      <w:r>
        <w:rPr>
          <w:b w:val="0"/>
          <w:bCs w:val="0"/>
          <w:spacing w:val="-1"/>
          <w:sz w:val="24"/>
          <w:szCs w:val="24"/>
          <w:highlight w:val="none"/>
        </w:rPr>
        <w:t xml:space="preserve"> </w:t>
      </w:r>
      <w:r>
        <w:rPr>
          <w:b w:val="0"/>
          <w:bCs w:val="0"/>
          <w:sz w:val="24"/>
          <w:szCs w:val="24"/>
          <w:highlight w:val="none"/>
        </w:rPr>
        <w:t>supervision.</w:t>
      </w:r>
    </w:p>
    <w:p>
      <w:pPr>
        <w:pStyle w:val="5"/>
        <w:spacing w:line="360" w:lineRule="auto"/>
        <w:rPr>
          <w:sz w:val="24"/>
          <w:szCs w:val="24"/>
          <w:highlight w:val="none"/>
        </w:rPr>
      </w:pPr>
    </w:p>
    <w:p>
      <w:pPr>
        <w:pStyle w:val="5"/>
        <w:spacing w:line="360" w:lineRule="auto"/>
        <w:rPr>
          <w:sz w:val="24"/>
          <w:szCs w:val="24"/>
          <w:highlight w:val="none"/>
        </w:rPr>
      </w:pPr>
    </w:p>
    <w:p>
      <w:pPr>
        <w:pStyle w:val="5"/>
        <w:spacing w:line="360" w:lineRule="auto"/>
        <w:rPr>
          <w:sz w:val="24"/>
          <w:szCs w:val="24"/>
          <w:highlight w:val="none"/>
        </w:rPr>
      </w:pPr>
    </w:p>
    <w:p>
      <w:pPr>
        <w:pStyle w:val="5"/>
        <w:spacing w:line="360" w:lineRule="auto"/>
        <w:rPr>
          <w:sz w:val="24"/>
          <w:szCs w:val="24"/>
          <w:highlight w:val="none"/>
        </w:rPr>
      </w:pPr>
    </w:p>
    <w:p>
      <w:pPr>
        <w:pStyle w:val="5"/>
        <w:spacing w:line="360" w:lineRule="auto"/>
        <w:rPr>
          <w:sz w:val="24"/>
          <w:szCs w:val="24"/>
          <w:highlight w:val="none"/>
        </w:rPr>
      </w:pPr>
    </w:p>
    <w:p>
      <w:pPr>
        <w:pStyle w:val="5"/>
        <w:spacing w:line="360" w:lineRule="auto"/>
        <w:rPr>
          <w:sz w:val="24"/>
          <w:szCs w:val="24"/>
          <w:highlight w:val="none"/>
        </w:rPr>
      </w:pPr>
    </w:p>
    <w:p>
      <w:pPr>
        <w:pStyle w:val="5"/>
        <w:spacing w:line="360" w:lineRule="auto"/>
        <w:rPr>
          <w:sz w:val="24"/>
          <w:szCs w:val="24"/>
          <w:highlight w:val="none"/>
        </w:rPr>
      </w:pPr>
    </w:p>
    <w:p>
      <w:pPr>
        <w:pStyle w:val="5"/>
        <w:spacing w:line="360" w:lineRule="auto"/>
        <w:rPr>
          <w:sz w:val="24"/>
          <w:szCs w:val="24"/>
          <w:highlight w:val="none"/>
        </w:rPr>
      </w:pPr>
    </w:p>
    <w:p>
      <w:pPr>
        <w:pStyle w:val="5"/>
        <w:spacing w:before="3" w:line="360" w:lineRule="auto"/>
        <w:rPr>
          <w:sz w:val="24"/>
          <w:szCs w:val="24"/>
          <w:highlight w:val="none"/>
        </w:rPr>
      </w:pPr>
      <w:bookmarkStart w:id="0" w:name="_GoBack"/>
      <w:bookmarkEnd w:id="0"/>
    </w:p>
    <w:tbl>
      <w:tblPr>
        <w:tblStyle w:val="4"/>
        <w:tblW w:w="0" w:type="auto"/>
        <w:tblInd w:w="12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5242"/>
        <w:gridCol w:w="524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91" w:hRule="atLeast"/>
        </w:trPr>
        <w:tc>
          <w:tcPr>
            <w:tcW w:w="5242" w:type="dxa"/>
          </w:tcPr>
          <w:p>
            <w:pPr>
              <w:pStyle w:val="13"/>
              <w:spacing w:line="360" w:lineRule="auto"/>
              <w:ind w:left="200"/>
              <w:rPr>
                <w:b/>
                <w:sz w:val="24"/>
                <w:szCs w:val="24"/>
                <w:highlight w:val="none"/>
              </w:rPr>
            </w:pPr>
            <w:r>
              <w:rPr>
                <w:b/>
                <w:sz w:val="24"/>
                <w:szCs w:val="24"/>
                <w:highlight w:val="none"/>
              </w:rPr>
              <w:t>SIGNATURE</w:t>
            </w:r>
          </w:p>
        </w:tc>
        <w:tc>
          <w:tcPr>
            <w:tcW w:w="5242" w:type="dxa"/>
          </w:tcPr>
          <w:p>
            <w:pPr>
              <w:pStyle w:val="13"/>
              <w:spacing w:line="360" w:lineRule="auto"/>
              <w:ind w:left="0" w:right="197"/>
              <w:jc w:val="right"/>
              <w:rPr>
                <w:b/>
                <w:sz w:val="24"/>
                <w:szCs w:val="24"/>
                <w:highlight w:val="none"/>
              </w:rPr>
            </w:pPr>
            <w:r>
              <w:rPr>
                <w:b/>
                <w:sz w:val="24"/>
                <w:szCs w:val="24"/>
                <w:highlight w:val="none"/>
              </w:rPr>
              <w:t>SIGNATURE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74" w:hRule="atLeast"/>
        </w:trPr>
        <w:tc>
          <w:tcPr>
            <w:tcW w:w="5242" w:type="dxa"/>
          </w:tcPr>
          <w:p>
            <w:pPr>
              <w:pStyle w:val="13"/>
              <w:spacing w:before="7" w:line="360" w:lineRule="auto"/>
              <w:ind w:left="0"/>
              <w:rPr>
                <w:sz w:val="24"/>
                <w:szCs w:val="24"/>
                <w:highlight w:val="none"/>
              </w:rPr>
            </w:pPr>
          </w:p>
          <w:p>
            <w:pPr>
              <w:pStyle w:val="13"/>
              <w:spacing w:line="360" w:lineRule="auto"/>
              <w:ind w:left="200"/>
              <w:rPr>
                <w:b/>
                <w:sz w:val="24"/>
                <w:szCs w:val="24"/>
                <w:highlight w:val="none"/>
              </w:rPr>
            </w:pPr>
            <w:r>
              <w:rPr>
                <w:b/>
                <w:sz w:val="24"/>
                <w:szCs w:val="24"/>
                <w:highlight w:val="none"/>
              </w:rPr>
              <w:t>Dr.S.Prakash</w:t>
            </w:r>
          </w:p>
        </w:tc>
        <w:tc>
          <w:tcPr>
            <w:tcW w:w="5242" w:type="dxa"/>
          </w:tcPr>
          <w:p>
            <w:pPr>
              <w:pStyle w:val="13"/>
              <w:spacing w:before="5" w:line="360" w:lineRule="auto"/>
              <w:ind w:left="0"/>
              <w:rPr>
                <w:sz w:val="24"/>
                <w:szCs w:val="24"/>
                <w:highlight w:val="none"/>
              </w:rPr>
            </w:pPr>
          </w:p>
          <w:p>
            <w:pPr>
              <w:pStyle w:val="13"/>
              <w:spacing w:line="360" w:lineRule="auto"/>
              <w:ind w:left="0" w:right="197"/>
              <w:jc w:val="right"/>
              <w:rPr>
                <w:b/>
                <w:sz w:val="24"/>
                <w:szCs w:val="24"/>
                <w:highlight w:val="none"/>
              </w:rPr>
            </w:pPr>
            <w:r>
              <w:rPr>
                <w:b/>
                <w:sz w:val="24"/>
                <w:szCs w:val="24"/>
                <w:highlight w:val="none"/>
              </w:rPr>
              <w:t>Dr.S.Prakash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47" w:hRule="atLeast"/>
        </w:trPr>
        <w:tc>
          <w:tcPr>
            <w:tcW w:w="5242" w:type="dxa"/>
          </w:tcPr>
          <w:p>
            <w:pPr>
              <w:pStyle w:val="13"/>
              <w:spacing w:before="69" w:line="360" w:lineRule="auto"/>
              <w:ind w:left="200"/>
              <w:rPr>
                <w:b/>
                <w:sz w:val="24"/>
                <w:szCs w:val="24"/>
                <w:highlight w:val="none"/>
              </w:rPr>
            </w:pPr>
            <w:r>
              <w:rPr>
                <w:b/>
                <w:sz w:val="24"/>
                <w:szCs w:val="24"/>
                <w:highlight w:val="none"/>
              </w:rPr>
              <w:t>SUPERVISOR</w:t>
            </w:r>
          </w:p>
        </w:tc>
        <w:tc>
          <w:tcPr>
            <w:tcW w:w="5242" w:type="dxa"/>
          </w:tcPr>
          <w:p>
            <w:pPr>
              <w:pStyle w:val="13"/>
              <w:spacing w:before="69" w:line="360" w:lineRule="auto"/>
              <w:ind w:left="0" w:right="198"/>
              <w:jc w:val="right"/>
              <w:rPr>
                <w:b/>
                <w:sz w:val="24"/>
                <w:szCs w:val="24"/>
                <w:highlight w:val="none"/>
              </w:rPr>
            </w:pPr>
            <w:r>
              <w:rPr>
                <w:b/>
                <w:sz w:val="24"/>
                <w:szCs w:val="24"/>
                <w:highlight w:val="none"/>
              </w:rPr>
              <w:t>HEAD</w:t>
            </w:r>
            <w:r>
              <w:rPr>
                <w:b/>
                <w:spacing w:val="9"/>
                <w:sz w:val="24"/>
                <w:szCs w:val="24"/>
                <w:highlight w:val="none"/>
              </w:rPr>
              <w:t xml:space="preserve"> </w:t>
            </w:r>
            <w:r>
              <w:rPr>
                <w:b/>
                <w:sz w:val="24"/>
                <w:szCs w:val="24"/>
                <w:highlight w:val="none"/>
              </w:rPr>
              <w:t>OF</w:t>
            </w:r>
            <w:r>
              <w:rPr>
                <w:b/>
                <w:spacing w:val="5"/>
                <w:sz w:val="24"/>
                <w:szCs w:val="24"/>
                <w:highlight w:val="none"/>
              </w:rPr>
              <w:t xml:space="preserve"> </w:t>
            </w:r>
            <w:r>
              <w:rPr>
                <w:b/>
                <w:sz w:val="24"/>
                <w:szCs w:val="24"/>
                <w:highlight w:val="none"/>
              </w:rPr>
              <w:t>THE</w:t>
            </w:r>
            <w:r>
              <w:rPr>
                <w:b/>
                <w:spacing w:val="7"/>
                <w:sz w:val="24"/>
                <w:szCs w:val="24"/>
                <w:highlight w:val="none"/>
              </w:rPr>
              <w:t xml:space="preserve"> </w:t>
            </w:r>
            <w:r>
              <w:rPr>
                <w:b/>
                <w:sz w:val="24"/>
                <w:szCs w:val="24"/>
                <w:highlight w:val="none"/>
              </w:rPr>
              <w:t>DEPARTMENT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47" w:hRule="atLeast"/>
        </w:trPr>
        <w:tc>
          <w:tcPr>
            <w:tcW w:w="5242" w:type="dxa"/>
          </w:tcPr>
          <w:p>
            <w:pPr>
              <w:pStyle w:val="13"/>
              <w:spacing w:before="68" w:line="360" w:lineRule="auto"/>
              <w:ind w:left="200"/>
              <w:rPr>
                <w:b/>
                <w:sz w:val="24"/>
                <w:szCs w:val="24"/>
                <w:highlight w:val="none"/>
              </w:rPr>
            </w:pPr>
            <w:r>
              <w:rPr>
                <w:b/>
                <w:sz w:val="24"/>
                <w:szCs w:val="24"/>
                <w:highlight w:val="none"/>
              </w:rPr>
              <w:t>Dept. of</w:t>
            </w:r>
            <w:r>
              <w:rPr>
                <w:b/>
                <w:spacing w:val="6"/>
                <w:sz w:val="24"/>
                <w:szCs w:val="24"/>
                <w:highlight w:val="none"/>
              </w:rPr>
              <w:t xml:space="preserve"> </w:t>
            </w:r>
            <w:r>
              <w:rPr>
                <w:b/>
                <w:sz w:val="24"/>
                <w:szCs w:val="24"/>
                <w:highlight w:val="none"/>
              </w:rPr>
              <w:t>Information</w:t>
            </w:r>
            <w:r>
              <w:rPr>
                <w:b/>
                <w:spacing w:val="7"/>
                <w:sz w:val="24"/>
                <w:szCs w:val="24"/>
                <w:highlight w:val="none"/>
              </w:rPr>
              <w:t xml:space="preserve"> </w:t>
            </w:r>
            <w:r>
              <w:rPr>
                <w:b/>
                <w:sz w:val="24"/>
                <w:szCs w:val="24"/>
                <w:highlight w:val="none"/>
              </w:rPr>
              <w:t>Technology</w:t>
            </w:r>
          </w:p>
        </w:tc>
        <w:tc>
          <w:tcPr>
            <w:tcW w:w="5242" w:type="dxa"/>
          </w:tcPr>
          <w:p>
            <w:pPr>
              <w:pStyle w:val="13"/>
              <w:spacing w:before="68" w:line="360" w:lineRule="auto"/>
              <w:ind w:left="0" w:right="197"/>
              <w:jc w:val="right"/>
              <w:rPr>
                <w:b/>
                <w:sz w:val="24"/>
                <w:szCs w:val="24"/>
                <w:highlight w:val="none"/>
              </w:rPr>
            </w:pPr>
            <w:r>
              <w:rPr>
                <w:b/>
                <w:sz w:val="24"/>
                <w:szCs w:val="24"/>
                <w:highlight w:val="none"/>
              </w:rPr>
              <w:t>Dept. of</w:t>
            </w:r>
            <w:r>
              <w:rPr>
                <w:b/>
                <w:spacing w:val="6"/>
                <w:sz w:val="24"/>
                <w:szCs w:val="24"/>
                <w:highlight w:val="none"/>
              </w:rPr>
              <w:t xml:space="preserve"> </w:t>
            </w:r>
            <w:r>
              <w:rPr>
                <w:b/>
                <w:sz w:val="24"/>
                <w:szCs w:val="24"/>
                <w:highlight w:val="none"/>
              </w:rPr>
              <w:t>Information</w:t>
            </w:r>
            <w:r>
              <w:rPr>
                <w:b/>
                <w:spacing w:val="6"/>
                <w:sz w:val="24"/>
                <w:szCs w:val="24"/>
                <w:highlight w:val="none"/>
              </w:rPr>
              <w:t xml:space="preserve"> </w:t>
            </w:r>
            <w:r>
              <w:rPr>
                <w:b/>
                <w:sz w:val="24"/>
                <w:szCs w:val="24"/>
                <w:highlight w:val="none"/>
              </w:rPr>
              <w:t>Technology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48" w:hRule="atLeast"/>
        </w:trPr>
        <w:tc>
          <w:tcPr>
            <w:tcW w:w="5242" w:type="dxa"/>
          </w:tcPr>
          <w:p>
            <w:pPr>
              <w:pStyle w:val="13"/>
              <w:spacing w:before="69" w:line="360" w:lineRule="auto"/>
              <w:ind w:left="200"/>
              <w:rPr>
                <w:b/>
                <w:sz w:val="24"/>
                <w:szCs w:val="24"/>
                <w:highlight w:val="none"/>
              </w:rPr>
            </w:pPr>
            <w:r>
              <w:rPr>
                <w:b/>
                <w:sz w:val="24"/>
                <w:szCs w:val="24"/>
                <w:highlight w:val="none"/>
              </w:rPr>
              <w:t>Sri</w:t>
            </w:r>
            <w:r>
              <w:rPr>
                <w:b/>
                <w:spacing w:val="5"/>
                <w:sz w:val="24"/>
                <w:szCs w:val="24"/>
                <w:highlight w:val="none"/>
              </w:rPr>
              <w:t xml:space="preserve"> </w:t>
            </w:r>
            <w:r>
              <w:rPr>
                <w:b/>
                <w:sz w:val="24"/>
                <w:szCs w:val="24"/>
                <w:highlight w:val="none"/>
              </w:rPr>
              <w:t>Shakthi</w:t>
            </w:r>
            <w:r>
              <w:rPr>
                <w:b/>
                <w:spacing w:val="6"/>
                <w:sz w:val="24"/>
                <w:szCs w:val="24"/>
                <w:highlight w:val="none"/>
              </w:rPr>
              <w:t xml:space="preserve"> </w:t>
            </w:r>
            <w:r>
              <w:rPr>
                <w:b/>
                <w:sz w:val="24"/>
                <w:szCs w:val="24"/>
                <w:highlight w:val="none"/>
              </w:rPr>
              <w:t>Institute</w:t>
            </w:r>
            <w:r>
              <w:rPr>
                <w:b/>
                <w:spacing w:val="3"/>
                <w:sz w:val="24"/>
                <w:szCs w:val="24"/>
                <w:highlight w:val="none"/>
              </w:rPr>
              <w:t xml:space="preserve"> </w:t>
            </w:r>
            <w:r>
              <w:rPr>
                <w:b/>
                <w:sz w:val="24"/>
                <w:szCs w:val="24"/>
                <w:highlight w:val="none"/>
              </w:rPr>
              <w:t>of</w:t>
            </w:r>
            <w:r>
              <w:rPr>
                <w:b/>
                <w:spacing w:val="1"/>
                <w:sz w:val="24"/>
                <w:szCs w:val="24"/>
                <w:highlight w:val="none"/>
              </w:rPr>
              <w:t xml:space="preserve"> </w:t>
            </w:r>
            <w:r>
              <w:rPr>
                <w:b/>
                <w:sz w:val="24"/>
                <w:szCs w:val="24"/>
                <w:highlight w:val="none"/>
              </w:rPr>
              <w:t>Engineering</w:t>
            </w:r>
          </w:p>
        </w:tc>
        <w:tc>
          <w:tcPr>
            <w:tcW w:w="5242" w:type="dxa"/>
          </w:tcPr>
          <w:p>
            <w:pPr>
              <w:pStyle w:val="13"/>
              <w:spacing w:before="69" w:line="360" w:lineRule="auto"/>
              <w:ind w:left="0" w:right="198"/>
              <w:jc w:val="right"/>
              <w:rPr>
                <w:b/>
                <w:sz w:val="24"/>
                <w:szCs w:val="24"/>
                <w:highlight w:val="none"/>
              </w:rPr>
            </w:pPr>
            <w:r>
              <w:rPr>
                <w:b/>
                <w:sz w:val="24"/>
                <w:szCs w:val="24"/>
                <w:highlight w:val="none"/>
              </w:rPr>
              <w:t>Sri</w:t>
            </w:r>
            <w:r>
              <w:rPr>
                <w:b/>
                <w:spacing w:val="5"/>
                <w:sz w:val="24"/>
                <w:szCs w:val="24"/>
                <w:highlight w:val="none"/>
              </w:rPr>
              <w:t xml:space="preserve"> </w:t>
            </w:r>
            <w:r>
              <w:rPr>
                <w:b/>
                <w:sz w:val="24"/>
                <w:szCs w:val="24"/>
                <w:highlight w:val="none"/>
              </w:rPr>
              <w:t>Shakthi</w:t>
            </w:r>
            <w:r>
              <w:rPr>
                <w:b/>
                <w:spacing w:val="7"/>
                <w:sz w:val="24"/>
                <w:szCs w:val="24"/>
                <w:highlight w:val="none"/>
              </w:rPr>
              <w:t xml:space="preserve"> </w:t>
            </w:r>
            <w:r>
              <w:rPr>
                <w:b/>
                <w:sz w:val="24"/>
                <w:szCs w:val="24"/>
                <w:highlight w:val="none"/>
              </w:rPr>
              <w:t>Institute</w:t>
            </w:r>
            <w:r>
              <w:rPr>
                <w:b/>
                <w:spacing w:val="3"/>
                <w:sz w:val="24"/>
                <w:szCs w:val="24"/>
                <w:highlight w:val="none"/>
              </w:rPr>
              <w:t xml:space="preserve"> </w:t>
            </w:r>
            <w:r>
              <w:rPr>
                <w:b/>
                <w:sz w:val="24"/>
                <w:szCs w:val="24"/>
                <w:highlight w:val="none"/>
              </w:rPr>
              <w:t>of</w:t>
            </w:r>
            <w:r>
              <w:rPr>
                <w:b/>
                <w:spacing w:val="1"/>
                <w:sz w:val="24"/>
                <w:szCs w:val="24"/>
                <w:highlight w:val="none"/>
              </w:rPr>
              <w:t xml:space="preserve"> </w:t>
            </w:r>
            <w:r>
              <w:rPr>
                <w:b/>
                <w:sz w:val="24"/>
                <w:szCs w:val="24"/>
                <w:highlight w:val="none"/>
              </w:rPr>
              <w:t>Engineering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7" w:hRule="atLeast"/>
        </w:trPr>
        <w:tc>
          <w:tcPr>
            <w:tcW w:w="5242" w:type="dxa"/>
          </w:tcPr>
          <w:p>
            <w:pPr>
              <w:pStyle w:val="13"/>
              <w:spacing w:before="69" w:line="360" w:lineRule="auto"/>
              <w:rPr>
                <w:b/>
                <w:sz w:val="24"/>
                <w:szCs w:val="24"/>
                <w:highlight w:val="none"/>
              </w:rPr>
            </w:pPr>
            <w:r>
              <w:rPr>
                <w:b/>
                <w:sz w:val="24"/>
                <w:szCs w:val="24"/>
                <w:highlight w:val="none"/>
                <w:lang w:val="en-IN"/>
              </w:rPr>
              <w:t>and Technology</w:t>
            </w:r>
            <w:r>
              <w:rPr>
                <w:b/>
                <w:sz w:val="24"/>
                <w:szCs w:val="24"/>
                <w:highlight w:val="none"/>
              </w:rPr>
              <w:t>,</w:t>
            </w:r>
            <w:r>
              <w:rPr>
                <w:b/>
                <w:spacing w:val="1"/>
                <w:sz w:val="24"/>
                <w:szCs w:val="24"/>
                <w:highlight w:val="none"/>
              </w:rPr>
              <w:t xml:space="preserve"> </w:t>
            </w:r>
            <w:r>
              <w:rPr>
                <w:b/>
                <w:sz w:val="24"/>
                <w:szCs w:val="24"/>
                <w:highlight w:val="none"/>
              </w:rPr>
              <w:t>Coimbatore</w:t>
            </w:r>
          </w:p>
        </w:tc>
        <w:tc>
          <w:tcPr>
            <w:tcW w:w="5242" w:type="dxa"/>
          </w:tcPr>
          <w:p>
            <w:pPr>
              <w:pStyle w:val="13"/>
              <w:spacing w:before="69" w:line="360" w:lineRule="auto"/>
              <w:ind w:left="0" w:right="198"/>
              <w:jc w:val="right"/>
              <w:rPr>
                <w:b/>
                <w:sz w:val="24"/>
                <w:szCs w:val="24"/>
                <w:highlight w:val="none"/>
              </w:rPr>
            </w:pPr>
            <w:r>
              <w:rPr>
                <w:b/>
                <w:sz w:val="24"/>
                <w:szCs w:val="24"/>
                <w:highlight w:val="none"/>
                <w:lang w:val="en-IN"/>
              </w:rPr>
              <w:t>and Technology</w:t>
            </w:r>
            <w:r>
              <w:rPr>
                <w:b/>
                <w:sz w:val="24"/>
                <w:szCs w:val="24"/>
                <w:highlight w:val="none"/>
              </w:rPr>
              <w:t>, Coimbatore</w:t>
            </w:r>
          </w:p>
        </w:tc>
      </w:tr>
    </w:tbl>
    <w:p>
      <w:pPr>
        <w:spacing w:after="0" w:line="360" w:lineRule="auto"/>
        <w:jc w:val="right"/>
        <w:rPr>
          <w:sz w:val="24"/>
          <w:szCs w:val="24"/>
          <w:highlight w:val="none"/>
        </w:rPr>
      </w:pPr>
    </w:p>
    <w:p>
      <w:pPr>
        <w:spacing w:after="0" w:line="360" w:lineRule="auto"/>
        <w:jc w:val="right"/>
        <w:rPr>
          <w:sz w:val="24"/>
          <w:szCs w:val="24"/>
          <w:highlight w:val="none"/>
        </w:rPr>
      </w:pPr>
    </w:p>
    <w:p>
      <w:pPr>
        <w:spacing w:after="0" w:line="360" w:lineRule="auto"/>
        <w:jc w:val="right"/>
        <w:rPr>
          <w:sz w:val="24"/>
          <w:szCs w:val="24"/>
          <w:highlight w:val="none"/>
        </w:rPr>
      </w:pPr>
    </w:p>
    <w:p>
      <w:pPr>
        <w:spacing w:after="0" w:line="360" w:lineRule="auto"/>
        <w:jc w:val="right"/>
        <w:rPr>
          <w:sz w:val="24"/>
          <w:szCs w:val="24"/>
          <w:highlight w:val="none"/>
        </w:rPr>
      </w:pPr>
    </w:p>
    <w:p>
      <w:pPr>
        <w:spacing w:after="0" w:line="360" w:lineRule="auto"/>
        <w:jc w:val="both"/>
        <w:rPr>
          <w:sz w:val="24"/>
          <w:szCs w:val="24"/>
          <w:highlight w:val="none"/>
        </w:rPr>
      </w:pPr>
    </w:p>
    <w:p>
      <w:pPr>
        <w:spacing w:after="0" w:line="360" w:lineRule="auto"/>
        <w:jc w:val="both"/>
        <w:rPr>
          <w:sz w:val="24"/>
          <w:szCs w:val="24"/>
          <w:highlight w:val="none"/>
        </w:rPr>
      </w:pPr>
    </w:p>
    <w:tbl>
      <w:tblPr>
        <w:tblStyle w:val="10"/>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468"/>
        <w:gridCol w:w="546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468" w:type="dxa"/>
            <w:vAlign w:val="center"/>
          </w:tcPr>
          <w:p>
            <w:pPr>
              <w:spacing w:after="0" w:line="360" w:lineRule="auto"/>
              <w:jc w:val="center"/>
              <w:rPr>
                <w:rFonts w:hint="default" w:ascii="Times New Roman" w:hAnsi="Times New Roman" w:cs="Times New Roman"/>
                <w:b/>
                <w:bCs/>
                <w:sz w:val="24"/>
                <w:szCs w:val="24"/>
                <w:highlight w:val="none"/>
                <w:vertAlign w:val="baseline"/>
                <w:lang w:val="en-IN"/>
              </w:rPr>
            </w:pPr>
            <w:r>
              <w:rPr>
                <w:rFonts w:hint="default" w:ascii="Times New Roman" w:hAnsi="Times New Roman" w:cs="Times New Roman"/>
                <w:b/>
                <w:bCs/>
                <w:sz w:val="24"/>
                <w:szCs w:val="24"/>
                <w:highlight w:val="none"/>
                <w:vertAlign w:val="baseline"/>
                <w:lang w:val="en-IN"/>
              </w:rPr>
              <w:t>INTERNAL EXAMINER</w:t>
            </w:r>
          </w:p>
        </w:tc>
        <w:tc>
          <w:tcPr>
            <w:tcW w:w="5468" w:type="dxa"/>
            <w:vAlign w:val="center"/>
          </w:tcPr>
          <w:p>
            <w:pPr>
              <w:spacing w:after="0" w:line="360" w:lineRule="auto"/>
              <w:jc w:val="center"/>
              <w:rPr>
                <w:rFonts w:hint="default" w:ascii="Times New Roman" w:hAnsi="Times New Roman" w:cs="Times New Roman"/>
                <w:b/>
                <w:bCs/>
                <w:sz w:val="24"/>
                <w:szCs w:val="24"/>
                <w:highlight w:val="none"/>
                <w:vertAlign w:val="baseline"/>
                <w:lang w:val="en-IN"/>
              </w:rPr>
            </w:pPr>
            <w:r>
              <w:rPr>
                <w:rFonts w:hint="default" w:ascii="Times New Roman" w:hAnsi="Times New Roman" w:cs="Times New Roman"/>
                <w:b/>
                <w:bCs/>
                <w:sz w:val="24"/>
                <w:szCs w:val="24"/>
                <w:highlight w:val="none"/>
                <w:vertAlign w:val="baseline"/>
                <w:lang w:val="en-IN"/>
              </w:rPr>
              <w:t>EXTERNAL EXAMINER</w:t>
            </w:r>
          </w:p>
        </w:tc>
      </w:tr>
    </w:tbl>
    <w:p>
      <w:pPr>
        <w:spacing w:after="0" w:line="360" w:lineRule="auto"/>
        <w:jc w:val="both"/>
        <w:rPr>
          <w:sz w:val="24"/>
          <w:szCs w:val="24"/>
          <w:highlight w:val="none"/>
        </w:rPr>
      </w:pPr>
    </w:p>
    <w:p>
      <w:pPr>
        <w:spacing w:after="0" w:line="360" w:lineRule="auto"/>
        <w:jc w:val="both"/>
        <w:rPr>
          <w:sz w:val="24"/>
          <w:szCs w:val="24"/>
          <w:highlight w:val="none"/>
        </w:rPr>
      </w:pPr>
    </w:p>
    <w:p>
      <w:pPr>
        <w:spacing w:after="0" w:line="360" w:lineRule="auto"/>
        <w:jc w:val="both"/>
        <w:rPr>
          <w:sz w:val="24"/>
          <w:szCs w:val="24"/>
          <w:highlight w:val="none"/>
        </w:rPr>
      </w:pPr>
    </w:p>
    <w:p>
      <w:pPr>
        <w:spacing w:after="0" w:line="360" w:lineRule="auto"/>
        <w:jc w:val="both"/>
        <w:rPr>
          <w:sz w:val="24"/>
          <w:szCs w:val="24"/>
          <w:highlight w:val="none"/>
        </w:rPr>
        <w:sectPr>
          <w:pgSz w:w="11920" w:h="16850"/>
          <w:pgMar w:top="660" w:right="520" w:bottom="1200" w:left="680" w:header="0" w:footer="1000" w:gutter="0"/>
          <w:cols w:space="720" w:num="1"/>
        </w:sectPr>
      </w:pPr>
    </w:p>
    <w:p>
      <w:pPr>
        <w:pStyle w:val="2"/>
        <w:spacing w:line="360" w:lineRule="auto"/>
        <w:ind w:left="2658" w:right="2695"/>
        <w:jc w:val="center"/>
        <w:rPr>
          <w:sz w:val="24"/>
          <w:szCs w:val="24"/>
          <w:highlight w:val="none"/>
        </w:rPr>
      </w:pPr>
      <w:r>
        <w:rPr>
          <w:sz w:val="24"/>
          <w:szCs w:val="24"/>
          <w:highlight w:val="none"/>
        </w:rPr>
        <w:t>TABLE</w:t>
      </w:r>
      <w:r>
        <w:rPr>
          <w:spacing w:val="-1"/>
          <w:sz w:val="24"/>
          <w:szCs w:val="24"/>
          <w:highlight w:val="none"/>
        </w:rPr>
        <w:t xml:space="preserve"> </w:t>
      </w:r>
      <w:r>
        <w:rPr>
          <w:sz w:val="24"/>
          <w:szCs w:val="24"/>
          <w:highlight w:val="none"/>
        </w:rPr>
        <w:t>OF</w:t>
      </w:r>
      <w:r>
        <w:rPr>
          <w:spacing w:val="-1"/>
          <w:sz w:val="24"/>
          <w:szCs w:val="24"/>
          <w:highlight w:val="none"/>
        </w:rPr>
        <w:t xml:space="preserve"> </w:t>
      </w:r>
      <w:r>
        <w:rPr>
          <w:sz w:val="24"/>
          <w:szCs w:val="24"/>
          <w:highlight w:val="none"/>
        </w:rPr>
        <w:t>CONTENT</w:t>
      </w:r>
    </w:p>
    <w:tbl>
      <w:tblPr>
        <w:tblStyle w:val="4"/>
        <w:tblpPr w:leftFromText="180" w:rightFromText="180" w:vertAnchor="text" w:horzAnchor="page" w:tblpX="1827" w:tblpY="87"/>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118"/>
        <w:gridCol w:w="5402"/>
        <w:gridCol w:w="182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22" w:hRule="atLeast"/>
        </w:trPr>
        <w:tc>
          <w:tcPr>
            <w:tcW w:w="1118" w:type="dxa"/>
          </w:tcPr>
          <w:p>
            <w:pPr>
              <w:pStyle w:val="13"/>
              <w:spacing w:line="360" w:lineRule="auto"/>
              <w:ind w:left="180" w:right="158"/>
              <w:jc w:val="center"/>
              <w:rPr>
                <w:b/>
                <w:sz w:val="24"/>
                <w:szCs w:val="24"/>
                <w:highlight w:val="none"/>
              </w:rPr>
            </w:pPr>
            <w:r>
              <w:rPr>
                <w:b/>
                <w:sz w:val="24"/>
                <w:szCs w:val="24"/>
                <w:highlight w:val="none"/>
              </w:rPr>
              <w:t>SNO</w:t>
            </w:r>
          </w:p>
        </w:tc>
        <w:tc>
          <w:tcPr>
            <w:tcW w:w="5402" w:type="dxa"/>
            <w:vAlign w:val="center"/>
          </w:tcPr>
          <w:p>
            <w:pPr>
              <w:pStyle w:val="13"/>
              <w:spacing w:line="360" w:lineRule="auto"/>
              <w:jc w:val="center"/>
              <w:rPr>
                <w:b/>
                <w:sz w:val="24"/>
                <w:szCs w:val="24"/>
                <w:highlight w:val="none"/>
              </w:rPr>
            </w:pPr>
            <w:r>
              <w:rPr>
                <w:b/>
                <w:sz w:val="24"/>
                <w:szCs w:val="24"/>
                <w:highlight w:val="none"/>
              </w:rPr>
              <w:t>CONTENT</w:t>
            </w:r>
          </w:p>
        </w:tc>
        <w:tc>
          <w:tcPr>
            <w:tcW w:w="1824" w:type="dxa"/>
            <w:vAlign w:val="center"/>
          </w:tcPr>
          <w:p>
            <w:pPr>
              <w:pStyle w:val="13"/>
              <w:spacing w:line="360" w:lineRule="auto"/>
              <w:ind w:right="181"/>
              <w:jc w:val="center"/>
              <w:rPr>
                <w:rFonts w:hint="default"/>
                <w:b/>
                <w:sz w:val="24"/>
                <w:szCs w:val="24"/>
                <w:highlight w:val="none"/>
                <w:lang w:val="en-IN"/>
              </w:rPr>
            </w:pPr>
            <w:r>
              <w:rPr>
                <w:rFonts w:hint="default"/>
                <w:b/>
                <w:sz w:val="24"/>
                <w:szCs w:val="24"/>
                <w:highlight w:val="none"/>
                <w:lang w:val="en-IN"/>
              </w:rPr>
              <w:t>PAGE 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04" w:hRule="atLeast"/>
        </w:trPr>
        <w:tc>
          <w:tcPr>
            <w:tcW w:w="1118" w:type="dxa"/>
            <w:vAlign w:val="center"/>
          </w:tcPr>
          <w:p>
            <w:pPr>
              <w:pStyle w:val="13"/>
              <w:spacing w:line="360" w:lineRule="auto"/>
              <w:ind w:left="0"/>
              <w:jc w:val="center"/>
              <w:rPr>
                <w:sz w:val="24"/>
                <w:szCs w:val="24"/>
                <w:highlight w:val="none"/>
              </w:rPr>
            </w:pPr>
          </w:p>
        </w:tc>
        <w:tc>
          <w:tcPr>
            <w:tcW w:w="5402" w:type="dxa"/>
          </w:tcPr>
          <w:p>
            <w:pPr>
              <w:pStyle w:val="13"/>
              <w:spacing w:before="46" w:line="360" w:lineRule="auto"/>
              <w:rPr>
                <w:b/>
                <w:sz w:val="24"/>
                <w:szCs w:val="24"/>
                <w:highlight w:val="none"/>
              </w:rPr>
            </w:pPr>
            <w:r>
              <w:rPr>
                <w:b/>
                <w:sz w:val="24"/>
                <w:szCs w:val="24"/>
                <w:highlight w:val="none"/>
              </w:rPr>
              <w:t>ABSTRACT</w:t>
            </w:r>
          </w:p>
        </w:tc>
        <w:tc>
          <w:tcPr>
            <w:tcW w:w="1824" w:type="dxa"/>
            <w:vAlign w:val="center"/>
          </w:tcPr>
          <w:p>
            <w:pPr>
              <w:pStyle w:val="13"/>
              <w:spacing w:before="46" w:line="360" w:lineRule="auto"/>
              <w:ind w:left="0" w:leftChars="0" w:firstLine="0" w:firstLineChars="0"/>
              <w:jc w:val="center"/>
              <w:rPr>
                <w:rFonts w:hint="default"/>
                <w:b/>
                <w:sz w:val="24"/>
                <w:szCs w:val="24"/>
                <w:highlight w:val="none"/>
                <w:lang w:val="en-IN"/>
              </w:rPr>
            </w:pPr>
            <w:r>
              <w:rPr>
                <w:rFonts w:hint="default"/>
                <w:b/>
                <w:sz w:val="24"/>
                <w:szCs w:val="24"/>
                <w:highlight w:val="none"/>
                <w:lang w:val="en-IN"/>
              </w:rPr>
              <w:t>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18" w:hRule="atLeast"/>
        </w:trPr>
        <w:tc>
          <w:tcPr>
            <w:tcW w:w="1118" w:type="dxa"/>
            <w:vAlign w:val="center"/>
          </w:tcPr>
          <w:p>
            <w:pPr>
              <w:pStyle w:val="13"/>
              <w:spacing w:line="360" w:lineRule="auto"/>
              <w:ind w:left="0"/>
              <w:jc w:val="center"/>
              <w:rPr>
                <w:sz w:val="24"/>
                <w:szCs w:val="24"/>
                <w:highlight w:val="none"/>
              </w:rPr>
            </w:pPr>
          </w:p>
        </w:tc>
        <w:tc>
          <w:tcPr>
            <w:tcW w:w="5402" w:type="dxa"/>
          </w:tcPr>
          <w:p>
            <w:pPr>
              <w:pStyle w:val="13"/>
              <w:spacing w:before="71" w:line="360" w:lineRule="auto"/>
              <w:rPr>
                <w:b/>
                <w:sz w:val="24"/>
                <w:szCs w:val="24"/>
                <w:highlight w:val="none"/>
              </w:rPr>
            </w:pPr>
            <w:r>
              <w:rPr>
                <w:b/>
                <w:sz w:val="24"/>
                <w:szCs w:val="24"/>
                <w:highlight w:val="none"/>
              </w:rPr>
              <w:t>LIST</w:t>
            </w:r>
            <w:r>
              <w:rPr>
                <w:b/>
                <w:spacing w:val="-1"/>
                <w:sz w:val="24"/>
                <w:szCs w:val="24"/>
                <w:highlight w:val="none"/>
              </w:rPr>
              <w:t xml:space="preserve"> </w:t>
            </w:r>
            <w:r>
              <w:rPr>
                <w:b/>
                <w:sz w:val="24"/>
                <w:szCs w:val="24"/>
                <w:highlight w:val="none"/>
              </w:rPr>
              <w:t>OF</w:t>
            </w:r>
            <w:r>
              <w:rPr>
                <w:b/>
                <w:spacing w:val="-1"/>
                <w:sz w:val="24"/>
                <w:szCs w:val="24"/>
                <w:highlight w:val="none"/>
              </w:rPr>
              <w:t xml:space="preserve"> </w:t>
            </w:r>
            <w:r>
              <w:rPr>
                <w:b/>
                <w:sz w:val="24"/>
                <w:szCs w:val="24"/>
                <w:highlight w:val="none"/>
              </w:rPr>
              <w:t>FIGURES</w:t>
            </w:r>
          </w:p>
        </w:tc>
        <w:tc>
          <w:tcPr>
            <w:tcW w:w="1824" w:type="dxa"/>
            <w:vAlign w:val="center"/>
          </w:tcPr>
          <w:p>
            <w:pPr>
              <w:pStyle w:val="13"/>
              <w:spacing w:before="71" w:line="360" w:lineRule="auto"/>
              <w:ind w:left="0" w:leftChars="0" w:right="178" w:firstLine="0" w:firstLineChars="0"/>
              <w:jc w:val="center"/>
              <w:rPr>
                <w:rFonts w:hint="default"/>
                <w:b/>
                <w:sz w:val="24"/>
                <w:szCs w:val="24"/>
                <w:highlight w:val="none"/>
                <w:lang w:val="en-IN"/>
              </w:rPr>
            </w:pPr>
            <w:r>
              <w:rPr>
                <w:rFonts w:hint="default"/>
                <w:b/>
                <w:sz w:val="24"/>
                <w:szCs w:val="24"/>
                <w:highlight w:val="none"/>
                <w:lang w:val="en-IN"/>
              </w:rPr>
              <w:t xml:space="preserve">   II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10" w:hRule="atLeast"/>
        </w:trPr>
        <w:tc>
          <w:tcPr>
            <w:tcW w:w="1118" w:type="dxa"/>
            <w:vAlign w:val="center"/>
          </w:tcPr>
          <w:p>
            <w:pPr>
              <w:pStyle w:val="13"/>
              <w:spacing w:line="360" w:lineRule="auto"/>
              <w:ind w:left="0"/>
              <w:jc w:val="center"/>
              <w:rPr>
                <w:sz w:val="24"/>
                <w:szCs w:val="24"/>
                <w:highlight w:val="none"/>
              </w:rPr>
            </w:pPr>
          </w:p>
        </w:tc>
        <w:tc>
          <w:tcPr>
            <w:tcW w:w="5402" w:type="dxa"/>
          </w:tcPr>
          <w:p>
            <w:pPr>
              <w:pStyle w:val="13"/>
              <w:spacing w:before="61" w:line="360" w:lineRule="auto"/>
              <w:rPr>
                <w:b/>
                <w:sz w:val="24"/>
                <w:szCs w:val="24"/>
                <w:highlight w:val="none"/>
              </w:rPr>
            </w:pPr>
            <w:r>
              <w:rPr>
                <w:b/>
                <w:sz w:val="24"/>
                <w:szCs w:val="24"/>
                <w:highlight w:val="none"/>
              </w:rPr>
              <w:t>LIST</w:t>
            </w:r>
            <w:r>
              <w:rPr>
                <w:b/>
                <w:spacing w:val="-1"/>
                <w:sz w:val="24"/>
                <w:szCs w:val="24"/>
                <w:highlight w:val="none"/>
              </w:rPr>
              <w:t xml:space="preserve"> </w:t>
            </w:r>
            <w:r>
              <w:rPr>
                <w:b/>
                <w:sz w:val="24"/>
                <w:szCs w:val="24"/>
                <w:highlight w:val="none"/>
              </w:rPr>
              <w:t>OF</w:t>
            </w:r>
            <w:r>
              <w:rPr>
                <w:b/>
                <w:spacing w:val="-2"/>
                <w:sz w:val="24"/>
                <w:szCs w:val="24"/>
                <w:highlight w:val="none"/>
              </w:rPr>
              <w:t xml:space="preserve"> </w:t>
            </w:r>
            <w:r>
              <w:rPr>
                <w:b/>
                <w:sz w:val="24"/>
                <w:szCs w:val="24"/>
                <w:highlight w:val="none"/>
              </w:rPr>
              <w:t>ABBREVATION</w:t>
            </w:r>
          </w:p>
        </w:tc>
        <w:tc>
          <w:tcPr>
            <w:tcW w:w="1824" w:type="dxa"/>
            <w:vAlign w:val="center"/>
          </w:tcPr>
          <w:p>
            <w:pPr>
              <w:pStyle w:val="13"/>
              <w:spacing w:before="61" w:line="360" w:lineRule="auto"/>
              <w:ind w:left="0" w:leftChars="0" w:right="180" w:firstLine="0" w:firstLineChars="0"/>
              <w:jc w:val="center"/>
              <w:rPr>
                <w:rFonts w:hint="default"/>
                <w:b/>
                <w:sz w:val="24"/>
                <w:szCs w:val="24"/>
                <w:highlight w:val="none"/>
                <w:lang w:val="en-IN"/>
              </w:rPr>
            </w:pPr>
            <w:r>
              <w:rPr>
                <w:rFonts w:hint="default"/>
                <w:b/>
                <w:sz w:val="24"/>
                <w:szCs w:val="24"/>
                <w:highlight w:val="none"/>
                <w:lang w:val="en-IN"/>
              </w:rPr>
              <w:t xml:space="preserve">   III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16" w:hRule="atLeast"/>
        </w:trPr>
        <w:tc>
          <w:tcPr>
            <w:tcW w:w="1118" w:type="dxa"/>
            <w:vAlign w:val="center"/>
          </w:tcPr>
          <w:p>
            <w:pPr>
              <w:pStyle w:val="13"/>
              <w:spacing w:before="63" w:line="360" w:lineRule="auto"/>
              <w:ind w:left="22"/>
              <w:jc w:val="center"/>
              <w:rPr>
                <w:b/>
                <w:sz w:val="24"/>
                <w:szCs w:val="24"/>
                <w:highlight w:val="none"/>
              </w:rPr>
            </w:pPr>
            <w:r>
              <w:rPr>
                <w:b/>
                <w:sz w:val="24"/>
                <w:szCs w:val="24"/>
                <w:highlight w:val="none"/>
              </w:rPr>
              <w:t>1</w:t>
            </w:r>
          </w:p>
        </w:tc>
        <w:tc>
          <w:tcPr>
            <w:tcW w:w="5402" w:type="dxa"/>
          </w:tcPr>
          <w:p>
            <w:pPr>
              <w:pStyle w:val="13"/>
              <w:spacing w:before="63" w:line="360" w:lineRule="auto"/>
              <w:rPr>
                <w:b/>
                <w:sz w:val="24"/>
                <w:szCs w:val="24"/>
                <w:highlight w:val="none"/>
              </w:rPr>
            </w:pPr>
            <w:r>
              <w:rPr>
                <w:b/>
                <w:sz w:val="24"/>
                <w:szCs w:val="24"/>
                <w:highlight w:val="none"/>
              </w:rPr>
              <w:t>INTRODUCTION</w:t>
            </w:r>
          </w:p>
        </w:tc>
        <w:tc>
          <w:tcPr>
            <w:tcW w:w="1824" w:type="dxa"/>
            <w:vAlign w:val="center"/>
          </w:tcPr>
          <w:p>
            <w:pPr>
              <w:pStyle w:val="13"/>
              <w:spacing w:before="63" w:line="360" w:lineRule="auto"/>
              <w:ind w:left="0" w:leftChars="0" w:firstLine="0" w:firstLineChars="0"/>
              <w:jc w:val="center"/>
              <w:rPr>
                <w:rFonts w:hint="default"/>
                <w:b/>
                <w:sz w:val="24"/>
                <w:szCs w:val="24"/>
                <w:highlight w:val="none"/>
                <w:lang w:val="en-IN"/>
              </w:rPr>
            </w:pPr>
            <w:r>
              <w:rPr>
                <w:rFonts w:hint="default"/>
                <w:b/>
                <w:sz w:val="24"/>
                <w:szCs w:val="24"/>
                <w:highlight w:val="none"/>
                <w:lang w:val="en-IN"/>
              </w:rPr>
              <w:t>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15" w:hRule="atLeast"/>
        </w:trPr>
        <w:tc>
          <w:tcPr>
            <w:tcW w:w="1118" w:type="dxa"/>
            <w:vAlign w:val="center"/>
          </w:tcPr>
          <w:p>
            <w:pPr>
              <w:pStyle w:val="13"/>
              <w:spacing w:line="360" w:lineRule="auto"/>
              <w:ind w:left="0"/>
              <w:jc w:val="center"/>
              <w:rPr>
                <w:sz w:val="24"/>
                <w:szCs w:val="24"/>
                <w:highlight w:val="none"/>
              </w:rPr>
            </w:pPr>
          </w:p>
        </w:tc>
        <w:tc>
          <w:tcPr>
            <w:tcW w:w="5402" w:type="dxa"/>
          </w:tcPr>
          <w:p>
            <w:pPr>
              <w:pStyle w:val="13"/>
              <w:spacing w:before="67" w:line="360" w:lineRule="auto"/>
              <w:rPr>
                <w:b/>
                <w:sz w:val="24"/>
                <w:szCs w:val="24"/>
                <w:highlight w:val="none"/>
              </w:rPr>
            </w:pPr>
            <w:r>
              <w:rPr>
                <w:b/>
                <w:sz w:val="24"/>
                <w:szCs w:val="24"/>
                <w:highlight w:val="none"/>
              </w:rPr>
              <w:t>1.1</w:t>
            </w:r>
            <w:r>
              <w:rPr>
                <w:b/>
                <w:spacing w:val="-1"/>
                <w:sz w:val="24"/>
                <w:szCs w:val="24"/>
                <w:highlight w:val="none"/>
              </w:rPr>
              <w:t xml:space="preserve"> </w:t>
            </w:r>
            <w:r>
              <w:rPr>
                <w:b/>
                <w:sz w:val="24"/>
                <w:szCs w:val="24"/>
                <w:highlight w:val="none"/>
              </w:rPr>
              <w:t>EXISTING</w:t>
            </w:r>
            <w:r>
              <w:rPr>
                <w:b/>
                <w:spacing w:val="-1"/>
                <w:sz w:val="24"/>
                <w:szCs w:val="24"/>
                <w:highlight w:val="none"/>
              </w:rPr>
              <w:t xml:space="preserve"> </w:t>
            </w:r>
            <w:r>
              <w:rPr>
                <w:b/>
                <w:sz w:val="24"/>
                <w:szCs w:val="24"/>
                <w:highlight w:val="none"/>
              </w:rPr>
              <w:t>SYSTEM</w:t>
            </w:r>
          </w:p>
        </w:tc>
        <w:tc>
          <w:tcPr>
            <w:tcW w:w="1824" w:type="dxa"/>
            <w:vAlign w:val="center"/>
          </w:tcPr>
          <w:p>
            <w:pPr>
              <w:pStyle w:val="13"/>
              <w:spacing w:before="67" w:line="360" w:lineRule="auto"/>
              <w:ind w:left="0" w:leftChars="0" w:firstLine="0" w:firstLineChars="0"/>
              <w:jc w:val="center"/>
              <w:rPr>
                <w:rFonts w:hint="default"/>
                <w:b/>
                <w:sz w:val="24"/>
                <w:szCs w:val="24"/>
                <w:highlight w:val="none"/>
                <w:lang w:val="en-IN"/>
              </w:rPr>
            </w:pPr>
            <w:r>
              <w:rPr>
                <w:rFonts w:hint="default"/>
                <w:b/>
                <w:sz w:val="24"/>
                <w:szCs w:val="24"/>
                <w:highlight w:val="none"/>
                <w:lang w:val="en-IN"/>
              </w:rPr>
              <w:t>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12" w:hRule="atLeast"/>
        </w:trPr>
        <w:tc>
          <w:tcPr>
            <w:tcW w:w="1118" w:type="dxa"/>
            <w:vAlign w:val="center"/>
          </w:tcPr>
          <w:p>
            <w:pPr>
              <w:pStyle w:val="13"/>
              <w:spacing w:line="360" w:lineRule="auto"/>
              <w:ind w:left="0"/>
              <w:jc w:val="center"/>
              <w:rPr>
                <w:sz w:val="24"/>
                <w:szCs w:val="24"/>
                <w:highlight w:val="none"/>
              </w:rPr>
            </w:pPr>
          </w:p>
        </w:tc>
        <w:tc>
          <w:tcPr>
            <w:tcW w:w="5402" w:type="dxa"/>
          </w:tcPr>
          <w:p>
            <w:pPr>
              <w:pStyle w:val="13"/>
              <w:spacing w:before="62" w:line="360" w:lineRule="auto"/>
              <w:rPr>
                <w:b/>
                <w:sz w:val="24"/>
                <w:szCs w:val="24"/>
                <w:highlight w:val="none"/>
              </w:rPr>
            </w:pPr>
            <w:r>
              <w:rPr>
                <w:b/>
                <w:sz w:val="24"/>
                <w:szCs w:val="24"/>
                <w:highlight w:val="none"/>
              </w:rPr>
              <w:t>1.2</w:t>
            </w:r>
            <w:r>
              <w:rPr>
                <w:b/>
                <w:spacing w:val="-1"/>
                <w:sz w:val="24"/>
                <w:szCs w:val="24"/>
                <w:highlight w:val="none"/>
              </w:rPr>
              <w:t xml:space="preserve"> </w:t>
            </w:r>
            <w:r>
              <w:rPr>
                <w:b/>
                <w:sz w:val="24"/>
                <w:szCs w:val="24"/>
                <w:highlight w:val="none"/>
              </w:rPr>
              <w:t>PROPOSED</w:t>
            </w:r>
            <w:r>
              <w:rPr>
                <w:b/>
                <w:spacing w:val="-1"/>
                <w:sz w:val="24"/>
                <w:szCs w:val="24"/>
                <w:highlight w:val="none"/>
              </w:rPr>
              <w:t xml:space="preserve"> </w:t>
            </w:r>
            <w:r>
              <w:rPr>
                <w:b/>
                <w:sz w:val="24"/>
                <w:szCs w:val="24"/>
                <w:highlight w:val="none"/>
              </w:rPr>
              <w:t>SYSTEM</w:t>
            </w:r>
          </w:p>
        </w:tc>
        <w:tc>
          <w:tcPr>
            <w:tcW w:w="1824" w:type="dxa"/>
            <w:vAlign w:val="center"/>
          </w:tcPr>
          <w:p>
            <w:pPr>
              <w:pStyle w:val="13"/>
              <w:spacing w:before="62" w:line="360" w:lineRule="auto"/>
              <w:ind w:left="0" w:leftChars="0" w:firstLine="0" w:firstLineChars="0"/>
              <w:jc w:val="center"/>
              <w:rPr>
                <w:rFonts w:hint="default"/>
                <w:b/>
                <w:sz w:val="24"/>
                <w:szCs w:val="24"/>
                <w:highlight w:val="none"/>
                <w:lang w:val="en-IN"/>
              </w:rPr>
            </w:pPr>
            <w:r>
              <w:rPr>
                <w:rFonts w:hint="default"/>
                <w:b/>
                <w:sz w:val="24"/>
                <w:szCs w:val="24"/>
                <w:highlight w:val="none"/>
                <w:lang w:val="en-IN"/>
              </w:rPr>
              <w:t>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90" w:hRule="atLeast"/>
        </w:trPr>
        <w:tc>
          <w:tcPr>
            <w:tcW w:w="1118" w:type="dxa"/>
            <w:vAlign w:val="center"/>
          </w:tcPr>
          <w:p>
            <w:pPr>
              <w:pStyle w:val="13"/>
              <w:spacing w:before="64" w:line="360" w:lineRule="auto"/>
              <w:ind w:left="22"/>
              <w:jc w:val="center"/>
              <w:rPr>
                <w:b/>
                <w:sz w:val="24"/>
                <w:szCs w:val="24"/>
                <w:highlight w:val="none"/>
              </w:rPr>
            </w:pPr>
            <w:r>
              <w:rPr>
                <w:b/>
                <w:sz w:val="24"/>
                <w:szCs w:val="24"/>
                <w:highlight w:val="none"/>
              </w:rPr>
              <w:t>2</w:t>
            </w:r>
          </w:p>
        </w:tc>
        <w:tc>
          <w:tcPr>
            <w:tcW w:w="5402" w:type="dxa"/>
          </w:tcPr>
          <w:p>
            <w:pPr>
              <w:pStyle w:val="13"/>
              <w:spacing w:before="64" w:line="360" w:lineRule="auto"/>
              <w:rPr>
                <w:b/>
                <w:sz w:val="24"/>
                <w:szCs w:val="24"/>
                <w:highlight w:val="none"/>
              </w:rPr>
            </w:pPr>
            <w:r>
              <w:rPr>
                <w:b/>
                <w:sz w:val="24"/>
                <w:szCs w:val="24"/>
                <w:highlight w:val="none"/>
              </w:rPr>
              <w:t>OBJECTIVE</w:t>
            </w:r>
          </w:p>
        </w:tc>
        <w:tc>
          <w:tcPr>
            <w:tcW w:w="1824" w:type="dxa"/>
            <w:vAlign w:val="center"/>
          </w:tcPr>
          <w:p>
            <w:pPr>
              <w:pStyle w:val="13"/>
              <w:spacing w:before="64" w:line="360" w:lineRule="auto"/>
              <w:ind w:left="0" w:leftChars="0" w:firstLine="0" w:firstLineChars="0"/>
              <w:jc w:val="center"/>
              <w:rPr>
                <w:rFonts w:hint="default"/>
                <w:b/>
                <w:sz w:val="24"/>
                <w:szCs w:val="24"/>
                <w:highlight w:val="none"/>
                <w:lang w:val="en-IN"/>
              </w:rPr>
            </w:pPr>
            <w:r>
              <w:rPr>
                <w:rFonts w:hint="default"/>
                <w:b/>
                <w:sz w:val="24"/>
                <w:szCs w:val="24"/>
                <w:highlight w:val="none"/>
                <w:lang w:val="en-IN"/>
              </w:rPr>
              <w:t>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19" w:hRule="atLeast"/>
        </w:trPr>
        <w:tc>
          <w:tcPr>
            <w:tcW w:w="1118" w:type="dxa"/>
            <w:vAlign w:val="center"/>
          </w:tcPr>
          <w:p>
            <w:pPr>
              <w:pStyle w:val="13"/>
              <w:spacing w:before="68" w:line="360" w:lineRule="auto"/>
              <w:ind w:left="22"/>
              <w:jc w:val="center"/>
              <w:rPr>
                <w:b/>
                <w:sz w:val="24"/>
                <w:szCs w:val="24"/>
                <w:highlight w:val="none"/>
              </w:rPr>
            </w:pPr>
            <w:r>
              <w:rPr>
                <w:b/>
                <w:sz w:val="24"/>
                <w:szCs w:val="24"/>
                <w:highlight w:val="none"/>
              </w:rPr>
              <w:t>3</w:t>
            </w:r>
          </w:p>
        </w:tc>
        <w:tc>
          <w:tcPr>
            <w:tcW w:w="5402" w:type="dxa"/>
          </w:tcPr>
          <w:p>
            <w:pPr>
              <w:pStyle w:val="13"/>
              <w:spacing w:before="68" w:line="360" w:lineRule="auto"/>
              <w:rPr>
                <w:b/>
                <w:sz w:val="24"/>
                <w:szCs w:val="24"/>
                <w:highlight w:val="none"/>
              </w:rPr>
            </w:pPr>
            <w:r>
              <w:rPr>
                <w:b/>
                <w:sz w:val="24"/>
                <w:szCs w:val="24"/>
                <w:highlight w:val="none"/>
              </w:rPr>
              <w:t>REQUIREMENT</w:t>
            </w:r>
          </w:p>
        </w:tc>
        <w:tc>
          <w:tcPr>
            <w:tcW w:w="1824" w:type="dxa"/>
            <w:vAlign w:val="center"/>
          </w:tcPr>
          <w:p>
            <w:pPr>
              <w:pStyle w:val="13"/>
              <w:spacing w:before="68" w:line="360" w:lineRule="auto"/>
              <w:ind w:left="0" w:leftChars="0" w:firstLine="0" w:firstLineChars="0"/>
              <w:jc w:val="center"/>
              <w:rPr>
                <w:rFonts w:hint="default"/>
                <w:b/>
                <w:sz w:val="24"/>
                <w:szCs w:val="24"/>
                <w:highlight w:val="none"/>
                <w:lang w:val="en-IN"/>
              </w:rPr>
            </w:pPr>
            <w:r>
              <w:rPr>
                <w:rFonts w:hint="default"/>
                <w:b/>
                <w:sz w:val="24"/>
                <w:szCs w:val="24"/>
                <w:highlight w:val="none"/>
                <w:lang w:val="en-IN"/>
              </w:rPr>
              <w:t>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10" w:hRule="atLeast"/>
        </w:trPr>
        <w:tc>
          <w:tcPr>
            <w:tcW w:w="1118" w:type="dxa"/>
            <w:vAlign w:val="center"/>
          </w:tcPr>
          <w:p>
            <w:pPr>
              <w:pStyle w:val="13"/>
              <w:spacing w:line="360" w:lineRule="auto"/>
              <w:ind w:left="0"/>
              <w:jc w:val="center"/>
              <w:rPr>
                <w:sz w:val="24"/>
                <w:szCs w:val="24"/>
                <w:highlight w:val="none"/>
              </w:rPr>
            </w:pPr>
          </w:p>
        </w:tc>
        <w:tc>
          <w:tcPr>
            <w:tcW w:w="5402" w:type="dxa"/>
          </w:tcPr>
          <w:p>
            <w:pPr>
              <w:pStyle w:val="13"/>
              <w:spacing w:before="64" w:line="360" w:lineRule="auto"/>
              <w:rPr>
                <w:b/>
                <w:sz w:val="24"/>
                <w:szCs w:val="24"/>
                <w:highlight w:val="none"/>
              </w:rPr>
            </w:pPr>
            <w:r>
              <w:rPr>
                <w:b/>
                <w:sz w:val="24"/>
                <w:szCs w:val="24"/>
                <w:highlight w:val="none"/>
              </w:rPr>
              <w:t>3.1</w:t>
            </w:r>
            <w:r>
              <w:rPr>
                <w:b/>
                <w:spacing w:val="-1"/>
                <w:sz w:val="24"/>
                <w:szCs w:val="24"/>
                <w:highlight w:val="none"/>
              </w:rPr>
              <w:t xml:space="preserve"> </w:t>
            </w:r>
            <w:r>
              <w:rPr>
                <w:b/>
                <w:sz w:val="24"/>
                <w:szCs w:val="24"/>
                <w:highlight w:val="none"/>
              </w:rPr>
              <w:t>FUNCTIONAL</w:t>
            </w:r>
            <w:r>
              <w:rPr>
                <w:b/>
                <w:spacing w:val="-1"/>
                <w:sz w:val="24"/>
                <w:szCs w:val="24"/>
                <w:highlight w:val="none"/>
              </w:rPr>
              <w:t xml:space="preserve"> </w:t>
            </w:r>
            <w:r>
              <w:rPr>
                <w:b/>
                <w:sz w:val="24"/>
                <w:szCs w:val="24"/>
                <w:highlight w:val="none"/>
              </w:rPr>
              <w:t>REQUIREMENTS</w:t>
            </w:r>
          </w:p>
        </w:tc>
        <w:tc>
          <w:tcPr>
            <w:tcW w:w="1824" w:type="dxa"/>
            <w:vAlign w:val="center"/>
          </w:tcPr>
          <w:p>
            <w:pPr>
              <w:pStyle w:val="13"/>
              <w:spacing w:before="64" w:line="360" w:lineRule="auto"/>
              <w:ind w:left="0" w:leftChars="0" w:firstLine="0" w:firstLineChars="0"/>
              <w:jc w:val="center"/>
              <w:rPr>
                <w:rFonts w:hint="default"/>
                <w:b/>
                <w:sz w:val="24"/>
                <w:szCs w:val="24"/>
                <w:highlight w:val="none"/>
                <w:lang w:val="en-IN"/>
              </w:rPr>
            </w:pPr>
            <w:r>
              <w:rPr>
                <w:rFonts w:hint="default"/>
                <w:b/>
                <w:sz w:val="24"/>
                <w:szCs w:val="24"/>
                <w:highlight w:val="none"/>
                <w:lang w:val="en-IN"/>
              </w:rPr>
              <w:t>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2" w:hRule="atLeast"/>
        </w:trPr>
        <w:tc>
          <w:tcPr>
            <w:tcW w:w="1118" w:type="dxa"/>
            <w:vAlign w:val="center"/>
          </w:tcPr>
          <w:p>
            <w:pPr>
              <w:pStyle w:val="13"/>
              <w:spacing w:line="360" w:lineRule="auto"/>
              <w:ind w:left="0"/>
              <w:jc w:val="center"/>
              <w:rPr>
                <w:sz w:val="24"/>
                <w:szCs w:val="24"/>
                <w:highlight w:val="none"/>
              </w:rPr>
            </w:pPr>
          </w:p>
        </w:tc>
        <w:tc>
          <w:tcPr>
            <w:tcW w:w="5402" w:type="dxa"/>
          </w:tcPr>
          <w:p>
            <w:pPr>
              <w:pStyle w:val="13"/>
              <w:spacing w:before="59" w:line="360" w:lineRule="auto"/>
              <w:rPr>
                <w:b/>
                <w:sz w:val="24"/>
                <w:szCs w:val="24"/>
                <w:highlight w:val="none"/>
              </w:rPr>
            </w:pPr>
            <w:r>
              <w:rPr>
                <w:b/>
                <w:sz w:val="24"/>
                <w:szCs w:val="24"/>
                <w:highlight w:val="none"/>
              </w:rPr>
              <w:t>3.2</w:t>
            </w:r>
            <w:r>
              <w:rPr>
                <w:b/>
                <w:spacing w:val="-2"/>
                <w:sz w:val="24"/>
                <w:szCs w:val="24"/>
                <w:highlight w:val="none"/>
              </w:rPr>
              <w:t xml:space="preserve"> </w:t>
            </w:r>
            <w:r>
              <w:rPr>
                <w:b/>
                <w:sz w:val="24"/>
                <w:szCs w:val="24"/>
                <w:highlight w:val="none"/>
              </w:rPr>
              <w:t>NON-FUNCTIONAL</w:t>
            </w:r>
            <w:r>
              <w:rPr>
                <w:b/>
                <w:spacing w:val="-2"/>
                <w:sz w:val="24"/>
                <w:szCs w:val="24"/>
                <w:highlight w:val="none"/>
              </w:rPr>
              <w:t xml:space="preserve"> </w:t>
            </w:r>
            <w:r>
              <w:rPr>
                <w:b/>
                <w:sz w:val="24"/>
                <w:szCs w:val="24"/>
                <w:highlight w:val="none"/>
              </w:rPr>
              <w:t>REQUIREMENTS</w:t>
            </w:r>
          </w:p>
        </w:tc>
        <w:tc>
          <w:tcPr>
            <w:tcW w:w="1824" w:type="dxa"/>
            <w:vAlign w:val="center"/>
          </w:tcPr>
          <w:p>
            <w:pPr>
              <w:pStyle w:val="13"/>
              <w:spacing w:before="59" w:line="360" w:lineRule="auto"/>
              <w:ind w:left="0" w:leftChars="0" w:firstLine="0" w:firstLineChars="0"/>
              <w:jc w:val="center"/>
              <w:rPr>
                <w:rFonts w:hint="default"/>
                <w:b/>
                <w:sz w:val="24"/>
                <w:szCs w:val="24"/>
                <w:highlight w:val="none"/>
                <w:lang w:val="en-IN"/>
              </w:rPr>
            </w:pPr>
            <w:r>
              <w:rPr>
                <w:rFonts w:hint="default"/>
                <w:b/>
                <w:sz w:val="24"/>
                <w:szCs w:val="24"/>
                <w:highlight w:val="none"/>
                <w:lang w:val="en-IN"/>
              </w:rPr>
              <w:t>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46" w:hRule="atLeast"/>
        </w:trPr>
        <w:tc>
          <w:tcPr>
            <w:tcW w:w="1118" w:type="dxa"/>
            <w:vAlign w:val="center"/>
          </w:tcPr>
          <w:p>
            <w:pPr>
              <w:pStyle w:val="13"/>
              <w:spacing w:line="360" w:lineRule="auto"/>
              <w:ind w:left="0"/>
              <w:jc w:val="center"/>
              <w:rPr>
                <w:sz w:val="24"/>
                <w:szCs w:val="24"/>
                <w:highlight w:val="none"/>
              </w:rPr>
            </w:pPr>
          </w:p>
        </w:tc>
        <w:tc>
          <w:tcPr>
            <w:tcW w:w="5402" w:type="dxa"/>
          </w:tcPr>
          <w:p>
            <w:pPr>
              <w:pStyle w:val="13"/>
              <w:spacing w:before="16" w:line="360" w:lineRule="auto"/>
              <w:rPr>
                <w:b/>
                <w:sz w:val="24"/>
                <w:szCs w:val="24"/>
                <w:highlight w:val="none"/>
              </w:rPr>
            </w:pPr>
            <w:r>
              <w:rPr>
                <w:b/>
                <w:sz w:val="24"/>
                <w:szCs w:val="24"/>
                <w:highlight w:val="none"/>
              </w:rPr>
              <w:t>3.2.1</w:t>
            </w:r>
            <w:r>
              <w:rPr>
                <w:b/>
                <w:spacing w:val="-2"/>
                <w:sz w:val="24"/>
                <w:szCs w:val="24"/>
                <w:highlight w:val="none"/>
              </w:rPr>
              <w:t xml:space="preserve"> </w:t>
            </w:r>
            <w:r>
              <w:rPr>
                <w:b/>
                <w:sz w:val="24"/>
                <w:szCs w:val="24"/>
                <w:highlight w:val="none"/>
              </w:rPr>
              <w:t>SOFTWARE</w:t>
            </w:r>
            <w:r>
              <w:rPr>
                <w:b/>
                <w:spacing w:val="-1"/>
                <w:sz w:val="24"/>
                <w:szCs w:val="24"/>
                <w:highlight w:val="none"/>
              </w:rPr>
              <w:t xml:space="preserve"> </w:t>
            </w:r>
            <w:r>
              <w:rPr>
                <w:b/>
                <w:sz w:val="24"/>
                <w:szCs w:val="24"/>
                <w:highlight w:val="none"/>
              </w:rPr>
              <w:t>REQUIREMENTS</w:t>
            </w:r>
          </w:p>
        </w:tc>
        <w:tc>
          <w:tcPr>
            <w:tcW w:w="1824" w:type="dxa"/>
            <w:vAlign w:val="center"/>
          </w:tcPr>
          <w:p>
            <w:pPr>
              <w:pStyle w:val="13"/>
              <w:spacing w:before="16" w:line="360" w:lineRule="auto"/>
              <w:ind w:left="0" w:leftChars="0" w:firstLine="0" w:firstLineChars="0"/>
              <w:jc w:val="center"/>
              <w:rPr>
                <w:rFonts w:hint="default"/>
                <w:b/>
                <w:sz w:val="24"/>
                <w:szCs w:val="24"/>
                <w:highlight w:val="none"/>
                <w:lang w:val="en-IN"/>
              </w:rPr>
            </w:pPr>
            <w:r>
              <w:rPr>
                <w:rFonts w:hint="default"/>
                <w:b/>
                <w:sz w:val="24"/>
                <w:szCs w:val="24"/>
                <w:highlight w:val="none"/>
                <w:lang w:val="en-IN"/>
              </w:rPr>
              <w:t>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46" w:hRule="atLeast"/>
        </w:trPr>
        <w:tc>
          <w:tcPr>
            <w:tcW w:w="1118" w:type="dxa"/>
            <w:vAlign w:val="center"/>
          </w:tcPr>
          <w:p>
            <w:pPr>
              <w:pStyle w:val="13"/>
              <w:spacing w:line="360" w:lineRule="auto"/>
              <w:ind w:left="0"/>
              <w:jc w:val="center"/>
              <w:rPr>
                <w:sz w:val="24"/>
                <w:szCs w:val="24"/>
                <w:highlight w:val="none"/>
              </w:rPr>
            </w:pPr>
          </w:p>
        </w:tc>
        <w:tc>
          <w:tcPr>
            <w:tcW w:w="5402" w:type="dxa"/>
          </w:tcPr>
          <w:p>
            <w:pPr>
              <w:pStyle w:val="13"/>
              <w:spacing w:before="16" w:line="360" w:lineRule="auto"/>
              <w:rPr>
                <w:b/>
                <w:sz w:val="24"/>
                <w:szCs w:val="24"/>
                <w:highlight w:val="none"/>
              </w:rPr>
            </w:pPr>
            <w:r>
              <w:rPr>
                <w:b/>
                <w:sz w:val="24"/>
                <w:szCs w:val="24"/>
                <w:highlight w:val="none"/>
              </w:rPr>
              <w:t>3.2.</w:t>
            </w:r>
            <w:r>
              <w:rPr>
                <w:rFonts w:hint="default"/>
                <w:b/>
                <w:sz w:val="24"/>
                <w:szCs w:val="24"/>
                <w:highlight w:val="none"/>
                <w:lang w:val="en-IN"/>
              </w:rPr>
              <w:t>2</w:t>
            </w:r>
            <w:r>
              <w:rPr>
                <w:b/>
                <w:spacing w:val="-2"/>
                <w:sz w:val="24"/>
                <w:szCs w:val="24"/>
                <w:highlight w:val="none"/>
              </w:rPr>
              <w:t xml:space="preserve"> HARDWARE</w:t>
            </w:r>
            <w:r>
              <w:rPr>
                <w:b/>
                <w:sz w:val="24"/>
                <w:szCs w:val="24"/>
                <w:highlight w:val="none"/>
              </w:rPr>
              <w:t>REQUIREMENTS</w:t>
            </w:r>
          </w:p>
        </w:tc>
        <w:tc>
          <w:tcPr>
            <w:tcW w:w="1824" w:type="dxa"/>
            <w:vAlign w:val="center"/>
          </w:tcPr>
          <w:p>
            <w:pPr>
              <w:pStyle w:val="13"/>
              <w:spacing w:before="16" w:line="360" w:lineRule="auto"/>
              <w:ind w:left="0" w:leftChars="0" w:firstLine="0" w:firstLineChars="0"/>
              <w:jc w:val="center"/>
              <w:rPr>
                <w:rFonts w:hint="default"/>
                <w:b/>
                <w:sz w:val="24"/>
                <w:szCs w:val="24"/>
                <w:highlight w:val="none"/>
                <w:lang w:val="en-IN"/>
              </w:rPr>
            </w:pPr>
            <w:r>
              <w:rPr>
                <w:rFonts w:hint="default"/>
                <w:b/>
                <w:sz w:val="24"/>
                <w:szCs w:val="24"/>
                <w:highlight w:val="none"/>
                <w:lang w:val="en-IN"/>
              </w:rPr>
              <w:t>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91" w:hRule="atLeast"/>
        </w:trPr>
        <w:tc>
          <w:tcPr>
            <w:tcW w:w="1118" w:type="dxa"/>
            <w:vAlign w:val="center"/>
          </w:tcPr>
          <w:p>
            <w:pPr>
              <w:pStyle w:val="13"/>
              <w:spacing w:before="44" w:line="360" w:lineRule="auto"/>
              <w:ind w:left="22"/>
              <w:jc w:val="center"/>
              <w:rPr>
                <w:b/>
                <w:sz w:val="24"/>
                <w:szCs w:val="24"/>
                <w:highlight w:val="none"/>
              </w:rPr>
            </w:pPr>
            <w:r>
              <w:rPr>
                <w:b/>
                <w:sz w:val="24"/>
                <w:szCs w:val="24"/>
                <w:highlight w:val="none"/>
              </w:rPr>
              <w:t>4</w:t>
            </w:r>
          </w:p>
        </w:tc>
        <w:tc>
          <w:tcPr>
            <w:tcW w:w="5402" w:type="dxa"/>
          </w:tcPr>
          <w:p>
            <w:pPr>
              <w:pStyle w:val="13"/>
              <w:spacing w:before="44" w:line="360" w:lineRule="auto"/>
              <w:rPr>
                <w:b/>
                <w:sz w:val="24"/>
                <w:szCs w:val="24"/>
                <w:highlight w:val="none"/>
              </w:rPr>
            </w:pPr>
            <w:r>
              <w:rPr>
                <w:b/>
                <w:sz w:val="24"/>
                <w:szCs w:val="24"/>
                <w:highlight w:val="none"/>
              </w:rPr>
              <w:t>SYSTEM</w:t>
            </w:r>
            <w:r>
              <w:rPr>
                <w:b/>
                <w:spacing w:val="-4"/>
                <w:sz w:val="24"/>
                <w:szCs w:val="24"/>
                <w:highlight w:val="none"/>
              </w:rPr>
              <w:t xml:space="preserve"> </w:t>
            </w:r>
            <w:r>
              <w:rPr>
                <w:b/>
                <w:sz w:val="24"/>
                <w:szCs w:val="24"/>
                <w:highlight w:val="none"/>
              </w:rPr>
              <w:t>REQUIREMENT</w:t>
            </w:r>
          </w:p>
        </w:tc>
        <w:tc>
          <w:tcPr>
            <w:tcW w:w="1824" w:type="dxa"/>
            <w:vAlign w:val="center"/>
          </w:tcPr>
          <w:p>
            <w:pPr>
              <w:pStyle w:val="13"/>
              <w:spacing w:before="44" w:line="360" w:lineRule="auto"/>
              <w:ind w:left="0" w:leftChars="0" w:right="178" w:firstLine="0" w:firstLineChars="0"/>
              <w:jc w:val="center"/>
              <w:rPr>
                <w:rFonts w:hint="default"/>
                <w:b/>
                <w:sz w:val="24"/>
                <w:szCs w:val="24"/>
                <w:highlight w:val="none"/>
                <w:lang w:val="en-IN"/>
              </w:rPr>
            </w:pPr>
            <w:r>
              <w:rPr>
                <w:rFonts w:hint="default"/>
                <w:b/>
                <w:sz w:val="24"/>
                <w:szCs w:val="24"/>
                <w:highlight w:val="none"/>
                <w:lang w:val="en-IN"/>
              </w:rPr>
              <w:t xml:space="preserve">   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11" w:hRule="atLeast"/>
        </w:trPr>
        <w:tc>
          <w:tcPr>
            <w:tcW w:w="1118" w:type="dxa"/>
            <w:vAlign w:val="center"/>
          </w:tcPr>
          <w:p>
            <w:pPr>
              <w:pStyle w:val="13"/>
              <w:spacing w:line="360" w:lineRule="auto"/>
              <w:ind w:left="0"/>
              <w:jc w:val="center"/>
              <w:rPr>
                <w:sz w:val="24"/>
                <w:szCs w:val="24"/>
                <w:highlight w:val="none"/>
              </w:rPr>
            </w:pPr>
          </w:p>
        </w:tc>
        <w:tc>
          <w:tcPr>
            <w:tcW w:w="5402" w:type="dxa"/>
          </w:tcPr>
          <w:p>
            <w:pPr>
              <w:pStyle w:val="13"/>
              <w:spacing w:before="61" w:line="360" w:lineRule="auto"/>
              <w:rPr>
                <w:b/>
                <w:sz w:val="24"/>
                <w:szCs w:val="24"/>
                <w:highlight w:val="none"/>
              </w:rPr>
            </w:pPr>
            <w:r>
              <w:rPr>
                <w:b/>
                <w:sz w:val="24"/>
                <w:szCs w:val="24"/>
                <w:highlight w:val="none"/>
              </w:rPr>
              <w:t>4.1</w:t>
            </w:r>
            <w:r>
              <w:rPr>
                <w:b/>
                <w:spacing w:val="-1"/>
                <w:sz w:val="24"/>
                <w:szCs w:val="24"/>
                <w:highlight w:val="none"/>
              </w:rPr>
              <w:t xml:space="preserve"> </w:t>
            </w:r>
            <w:r>
              <w:rPr>
                <w:b/>
                <w:sz w:val="24"/>
                <w:szCs w:val="24"/>
                <w:highlight w:val="none"/>
              </w:rPr>
              <w:t>TOMCAT</w:t>
            </w:r>
          </w:p>
        </w:tc>
        <w:tc>
          <w:tcPr>
            <w:tcW w:w="1824" w:type="dxa"/>
            <w:vAlign w:val="center"/>
          </w:tcPr>
          <w:p>
            <w:pPr>
              <w:pStyle w:val="13"/>
              <w:spacing w:before="61" w:line="360" w:lineRule="auto"/>
              <w:ind w:left="0" w:leftChars="0" w:right="178" w:firstLine="0" w:firstLineChars="0"/>
              <w:jc w:val="center"/>
              <w:rPr>
                <w:rFonts w:hint="default"/>
                <w:b/>
                <w:sz w:val="24"/>
                <w:szCs w:val="24"/>
                <w:highlight w:val="none"/>
                <w:lang w:val="en-IN"/>
              </w:rPr>
            </w:pPr>
            <w:r>
              <w:rPr>
                <w:rFonts w:hint="default"/>
                <w:b/>
                <w:sz w:val="24"/>
                <w:szCs w:val="24"/>
                <w:highlight w:val="none"/>
                <w:lang w:val="en-IN"/>
              </w:rPr>
              <w:t xml:space="preserve">   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17" w:hRule="atLeast"/>
        </w:trPr>
        <w:tc>
          <w:tcPr>
            <w:tcW w:w="1118" w:type="dxa"/>
            <w:vAlign w:val="center"/>
          </w:tcPr>
          <w:p>
            <w:pPr>
              <w:pStyle w:val="13"/>
              <w:spacing w:line="360" w:lineRule="auto"/>
              <w:ind w:left="0"/>
              <w:jc w:val="center"/>
              <w:rPr>
                <w:sz w:val="24"/>
                <w:szCs w:val="24"/>
                <w:highlight w:val="none"/>
              </w:rPr>
            </w:pPr>
          </w:p>
        </w:tc>
        <w:tc>
          <w:tcPr>
            <w:tcW w:w="5402" w:type="dxa"/>
          </w:tcPr>
          <w:p>
            <w:pPr>
              <w:pStyle w:val="13"/>
              <w:spacing w:before="64" w:line="360" w:lineRule="auto"/>
              <w:rPr>
                <w:b/>
                <w:sz w:val="24"/>
                <w:szCs w:val="24"/>
                <w:highlight w:val="none"/>
              </w:rPr>
            </w:pPr>
            <w:r>
              <w:rPr>
                <w:b/>
                <w:sz w:val="24"/>
                <w:szCs w:val="24"/>
                <w:highlight w:val="none"/>
              </w:rPr>
              <w:t>4.2</w:t>
            </w:r>
            <w:r>
              <w:rPr>
                <w:b/>
                <w:spacing w:val="-1"/>
                <w:sz w:val="24"/>
                <w:szCs w:val="24"/>
                <w:highlight w:val="none"/>
              </w:rPr>
              <w:t xml:space="preserve"> </w:t>
            </w:r>
            <w:r>
              <w:rPr>
                <w:b/>
                <w:sz w:val="24"/>
                <w:szCs w:val="24"/>
                <w:highlight w:val="none"/>
              </w:rPr>
              <w:t>MYSQL</w:t>
            </w:r>
          </w:p>
        </w:tc>
        <w:tc>
          <w:tcPr>
            <w:tcW w:w="1824" w:type="dxa"/>
            <w:vAlign w:val="center"/>
          </w:tcPr>
          <w:p>
            <w:pPr>
              <w:pStyle w:val="13"/>
              <w:spacing w:before="64" w:line="360" w:lineRule="auto"/>
              <w:ind w:left="0" w:leftChars="0" w:right="178" w:firstLine="0" w:firstLineChars="0"/>
              <w:jc w:val="center"/>
              <w:rPr>
                <w:rFonts w:hint="default"/>
                <w:b/>
                <w:sz w:val="24"/>
                <w:szCs w:val="24"/>
                <w:highlight w:val="none"/>
                <w:lang w:val="en-IN"/>
              </w:rPr>
            </w:pPr>
            <w:r>
              <w:rPr>
                <w:rFonts w:hint="default"/>
                <w:b/>
                <w:sz w:val="24"/>
                <w:szCs w:val="24"/>
                <w:highlight w:val="none"/>
                <w:lang w:val="en-IN"/>
              </w:rPr>
              <w:t xml:space="preserve">   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16" w:hRule="atLeast"/>
        </w:trPr>
        <w:tc>
          <w:tcPr>
            <w:tcW w:w="1118" w:type="dxa"/>
            <w:vAlign w:val="center"/>
          </w:tcPr>
          <w:p>
            <w:pPr>
              <w:pStyle w:val="13"/>
              <w:spacing w:before="67" w:line="360" w:lineRule="auto"/>
              <w:ind w:left="22"/>
              <w:jc w:val="center"/>
              <w:rPr>
                <w:b/>
                <w:sz w:val="24"/>
                <w:szCs w:val="24"/>
                <w:highlight w:val="none"/>
              </w:rPr>
            </w:pPr>
            <w:r>
              <w:rPr>
                <w:b/>
                <w:sz w:val="24"/>
                <w:szCs w:val="24"/>
                <w:highlight w:val="none"/>
              </w:rPr>
              <w:t>5</w:t>
            </w:r>
          </w:p>
        </w:tc>
        <w:tc>
          <w:tcPr>
            <w:tcW w:w="5402" w:type="dxa"/>
          </w:tcPr>
          <w:p>
            <w:pPr>
              <w:pStyle w:val="13"/>
              <w:spacing w:before="67" w:line="360" w:lineRule="auto"/>
              <w:rPr>
                <w:b/>
                <w:sz w:val="24"/>
                <w:szCs w:val="24"/>
                <w:highlight w:val="none"/>
              </w:rPr>
            </w:pPr>
            <w:r>
              <w:rPr>
                <w:b/>
                <w:sz w:val="24"/>
                <w:szCs w:val="24"/>
                <w:highlight w:val="none"/>
              </w:rPr>
              <w:t>SYSTEM</w:t>
            </w:r>
            <w:r>
              <w:rPr>
                <w:b/>
                <w:spacing w:val="-4"/>
                <w:sz w:val="24"/>
                <w:szCs w:val="24"/>
                <w:highlight w:val="none"/>
              </w:rPr>
              <w:t xml:space="preserve"> </w:t>
            </w:r>
            <w:r>
              <w:rPr>
                <w:b/>
                <w:sz w:val="24"/>
                <w:szCs w:val="24"/>
                <w:highlight w:val="none"/>
              </w:rPr>
              <w:t>ARCHITECTURE</w:t>
            </w:r>
          </w:p>
        </w:tc>
        <w:tc>
          <w:tcPr>
            <w:tcW w:w="1824" w:type="dxa"/>
            <w:vAlign w:val="center"/>
          </w:tcPr>
          <w:p>
            <w:pPr>
              <w:pStyle w:val="13"/>
              <w:spacing w:before="67" w:line="360" w:lineRule="auto"/>
              <w:ind w:left="0" w:leftChars="0" w:right="178" w:firstLine="0" w:firstLineChars="0"/>
              <w:jc w:val="center"/>
              <w:rPr>
                <w:rFonts w:hint="default"/>
                <w:b/>
                <w:sz w:val="24"/>
                <w:szCs w:val="24"/>
                <w:highlight w:val="none"/>
                <w:lang w:val="en-IN"/>
              </w:rPr>
            </w:pPr>
            <w:r>
              <w:rPr>
                <w:rFonts w:hint="default"/>
                <w:b/>
                <w:sz w:val="24"/>
                <w:szCs w:val="24"/>
                <w:highlight w:val="none"/>
                <w:lang w:val="en-IN"/>
              </w:rPr>
              <w:t xml:space="preserve">   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16" w:hRule="atLeast"/>
        </w:trPr>
        <w:tc>
          <w:tcPr>
            <w:tcW w:w="1118" w:type="dxa"/>
            <w:vAlign w:val="center"/>
          </w:tcPr>
          <w:p>
            <w:pPr>
              <w:pStyle w:val="13"/>
              <w:spacing w:before="63" w:line="360" w:lineRule="auto"/>
              <w:ind w:left="22"/>
              <w:jc w:val="center"/>
              <w:rPr>
                <w:b/>
                <w:sz w:val="24"/>
                <w:szCs w:val="24"/>
                <w:highlight w:val="none"/>
              </w:rPr>
            </w:pPr>
            <w:r>
              <w:rPr>
                <w:b/>
                <w:sz w:val="24"/>
                <w:szCs w:val="24"/>
                <w:highlight w:val="none"/>
              </w:rPr>
              <w:t>6</w:t>
            </w:r>
          </w:p>
        </w:tc>
        <w:tc>
          <w:tcPr>
            <w:tcW w:w="5402" w:type="dxa"/>
          </w:tcPr>
          <w:p>
            <w:pPr>
              <w:pStyle w:val="13"/>
              <w:spacing w:before="63" w:line="360" w:lineRule="auto"/>
              <w:rPr>
                <w:b/>
                <w:sz w:val="24"/>
                <w:szCs w:val="24"/>
                <w:highlight w:val="none"/>
              </w:rPr>
            </w:pPr>
            <w:r>
              <w:rPr>
                <w:b/>
                <w:sz w:val="24"/>
                <w:szCs w:val="24"/>
                <w:highlight w:val="none"/>
              </w:rPr>
              <w:t>IMPLEMENTATION</w:t>
            </w:r>
            <w:r>
              <w:rPr>
                <w:b/>
                <w:spacing w:val="-1"/>
                <w:sz w:val="24"/>
                <w:szCs w:val="24"/>
                <w:highlight w:val="none"/>
              </w:rPr>
              <w:t xml:space="preserve"> </w:t>
            </w:r>
            <w:r>
              <w:rPr>
                <w:b/>
                <w:sz w:val="24"/>
                <w:szCs w:val="24"/>
                <w:highlight w:val="none"/>
              </w:rPr>
              <w:t>OF</w:t>
            </w:r>
            <w:r>
              <w:rPr>
                <w:b/>
                <w:spacing w:val="-1"/>
                <w:sz w:val="24"/>
                <w:szCs w:val="24"/>
                <w:highlight w:val="none"/>
              </w:rPr>
              <w:t xml:space="preserve"> </w:t>
            </w:r>
            <w:r>
              <w:rPr>
                <w:b/>
                <w:sz w:val="24"/>
                <w:szCs w:val="24"/>
                <w:highlight w:val="none"/>
              </w:rPr>
              <w:t>THE</w:t>
            </w:r>
            <w:r>
              <w:rPr>
                <w:b/>
                <w:spacing w:val="-1"/>
                <w:sz w:val="24"/>
                <w:szCs w:val="24"/>
                <w:highlight w:val="none"/>
              </w:rPr>
              <w:t xml:space="preserve"> </w:t>
            </w:r>
            <w:r>
              <w:rPr>
                <w:b/>
                <w:sz w:val="24"/>
                <w:szCs w:val="24"/>
                <w:highlight w:val="none"/>
              </w:rPr>
              <w:t>SYSTEM</w:t>
            </w:r>
          </w:p>
        </w:tc>
        <w:tc>
          <w:tcPr>
            <w:tcW w:w="1824" w:type="dxa"/>
            <w:vAlign w:val="center"/>
          </w:tcPr>
          <w:p>
            <w:pPr>
              <w:pStyle w:val="13"/>
              <w:spacing w:before="63" w:line="360" w:lineRule="auto"/>
              <w:ind w:left="0" w:leftChars="0" w:right="178" w:firstLine="0" w:firstLineChars="0"/>
              <w:jc w:val="center"/>
              <w:rPr>
                <w:rFonts w:hint="default"/>
                <w:b/>
                <w:sz w:val="24"/>
                <w:szCs w:val="24"/>
                <w:highlight w:val="none"/>
                <w:lang w:val="en-IN"/>
              </w:rPr>
            </w:pPr>
            <w:r>
              <w:rPr>
                <w:rFonts w:hint="default"/>
                <w:b/>
                <w:sz w:val="24"/>
                <w:szCs w:val="24"/>
                <w:highlight w:val="none"/>
                <w:lang w:val="en-IN"/>
              </w:rPr>
              <w:t xml:space="preserve">   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15" w:hRule="atLeast"/>
        </w:trPr>
        <w:tc>
          <w:tcPr>
            <w:tcW w:w="1118" w:type="dxa"/>
            <w:vAlign w:val="center"/>
          </w:tcPr>
          <w:p>
            <w:pPr>
              <w:pStyle w:val="13"/>
              <w:spacing w:line="360" w:lineRule="auto"/>
              <w:ind w:left="0"/>
              <w:jc w:val="center"/>
              <w:rPr>
                <w:sz w:val="24"/>
                <w:szCs w:val="24"/>
                <w:highlight w:val="none"/>
              </w:rPr>
            </w:pPr>
          </w:p>
        </w:tc>
        <w:tc>
          <w:tcPr>
            <w:tcW w:w="5402" w:type="dxa"/>
          </w:tcPr>
          <w:p>
            <w:pPr>
              <w:pStyle w:val="13"/>
              <w:spacing w:before="67" w:line="360" w:lineRule="auto"/>
              <w:rPr>
                <w:b/>
                <w:sz w:val="24"/>
                <w:szCs w:val="24"/>
                <w:highlight w:val="none"/>
              </w:rPr>
            </w:pPr>
            <w:r>
              <w:rPr>
                <w:b/>
                <w:sz w:val="24"/>
                <w:szCs w:val="24"/>
                <w:highlight w:val="none"/>
              </w:rPr>
              <w:t>6.1</w:t>
            </w:r>
            <w:r>
              <w:rPr>
                <w:b/>
                <w:spacing w:val="-1"/>
                <w:sz w:val="24"/>
                <w:szCs w:val="24"/>
                <w:highlight w:val="none"/>
              </w:rPr>
              <w:t xml:space="preserve"> </w:t>
            </w:r>
            <w:r>
              <w:rPr>
                <w:b/>
                <w:sz w:val="24"/>
                <w:szCs w:val="24"/>
                <w:highlight w:val="none"/>
              </w:rPr>
              <w:t>STEPS</w:t>
            </w:r>
          </w:p>
        </w:tc>
        <w:tc>
          <w:tcPr>
            <w:tcW w:w="1824" w:type="dxa"/>
            <w:vAlign w:val="center"/>
          </w:tcPr>
          <w:p>
            <w:pPr>
              <w:pStyle w:val="13"/>
              <w:spacing w:before="67" w:line="360" w:lineRule="auto"/>
              <w:ind w:left="0" w:leftChars="0" w:right="178" w:firstLine="0" w:firstLineChars="0"/>
              <w:jc w:val="center"/>
              <w:rPr>
                <w:rFonts w:hint="default"/>
                <w:b/>
                <w:sz w:val="24"/>
                <w:szCs w:val="24"/>
                <w:highlight w:val="none"/>
                <w:lang w:val="en-IN"/>
              </w:rPr>
            </w:pPr>
            <w:r>
              <w:rPr>
                <w:rFonts w:hint="default"/>
                <w:b/>
                <w:sz w:val="24"/>
                <w:szCs w:val="24"/>
                <w:highlight w:val="none"/>
                <w:lang w:val="en-IN"/>
              </w:rPr>
              <w:t xml:space="preserve">   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13" w:hRule="atLeast"/>
        </w:trPr>
        <w:tc>
          <w:tcPr>
            <w:tcW w:w="1118" w:type="dxa"/>
            <w:vAlign w:val="center"/>
          </w:tcPr>
          <w:p>
            <w:pPr>
              <w:pStyle w:val="13"/>
              <w:spacing w:line="360" w:lineRule="auto"/>
              <w:ind w:left="0"/>
              <w:jc w:val="center"/>
              <w:rPr>
                <w:sz w:val="24"/>
                <w:szCs w:val="24"/>
                <w:highlight w:val="none"/>
              </w:rPr>
            </w:pPr>
          </w:p>
        </w:tc>
        <w:tc>
          <w:tcPr>
            <w:tcW w:w="5402" w:type="dxa"/>
          </w:tcPr>
          <w:p>
            <w:pPr>
              <w:pStyle w:val="13"/>
              <w:spacing w:before="62" w:line="360" w:lineRule="auto"/>
              <w:rPr>
                <w:b/>
                <w:sz w:val="24"/>
                <w:szCs w:val="24"/>
                <w:highlight w:val="none"/>
              </w:rPr>
            </w:pPr>
            <w:r>
              <w:rPr>
                <w:b/>
                <w:sz w:val="24"/>
                <w:szCs w:val="24"/>
                <w:highlight w:val="none"/>
              </w:rPr>
              <w:t>6.2</w:t>
            </w:r>
            <w:r>
              <w:rPr>
                <w:b/>
                <w:spacing w:val="-2"/>
                <w:sz w:val="24"/>
                <w:szCs w:val="24"/>
                <w:highlight w:val="none"/>
              </w:rPr>
              <w:t xml:space="preserve"> </w:t>
            </w:r>
            <w:r>
              <w:rPr>
                <w:b/>
                <w:sz w:val="24"/>
                <w:szCs w:val="24"/>
                <w:highlight w:val="none"/>
              </w:rPr>
              <w:t>SOFTWARE</w:t>
            </w:r>
            <w:r>
              <w:rPr>
                <w:b/>
                <w:spacing w:val="-2"/>
                <w:sz w:val="24"/>
                <w:szCs w:val="24"/>
                <w:highlight w:val="none"/>
              </w:rPr>
              <w:t xml:space="preserve"> </w:t>
            </w:r>
            <w:r>
              <w:rPr>
                <w:b/>
                <w:sz w:val="24"/>
                <w:szCs w:val="24"/>
                <w:highlight w:val="none"/>
              </w:rPr>
              <w:t>IMPLEMENTATION</w:t>
            </w:r>
          </w:p>
        </w:tc>
        <w:tc>
          <w:tcPr>
            <w:tcW w:w="1824" w:type="dxa"/>
            <w:vAlign w:val="center"/>
          </w:tcPr>
          <w:p>
            <w:pPr>
              <w:pStyle w:val="13"/>
              <w:spacing w:before="62" w:line="360" w:lineRule="auto"/>
              <w:ind w:left="0" w:leftChars="0" w:right="178" w:firstLine="0" w:firstLineChars="0"/>
              <w:jc w:val="center"/>
              <w:rPr>
                <w:rFonts w:hint="default"/>
                <w:b/>
                <w:sz w:val="24"/>
                <w:szCs w:val="24"/>
                <w:highlight w:val="none"/>
                <w:lang w:val="en-IN"/>
              </w:rPr>
            </w:pPr>
            <w:r>
              <w:rPr>
                <w:rFonts w:hint="default"/>
                <w:b/>
                <w:sz w:val="24"/>
                <w:szCs w:val="24"/>
                <w:highlight w:val="none"/>
                <w:lang w:val="en-IN"/>
              </w:rPr>
              <w:t xml:space="preserve">   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12" w:hRule="atLeast"/>
        </w:trPr>
        <w:tc>
          <w:tcPr>
            <w:tcW w:w="1118" w:type="dxa"/>
            <w:vAlign w:val="center"/>
          </w:tcPr>
          <w:p>
            <w:pPr>
              <w:pStyle w:val="13"/>
              <w:spacing w:line="360" w:lineRule="auto"/>
              <w:ind w:left="0"/>
              <w:jc w:val="center"/>
              <w:rPr>
                <w:sz w:val="24"/>
                <w:szCs w:val="24"/>
                <w:highlight w:val="none"/>
              </w:rPr>
            </w:pPr>
          </w:p>
        </w:tc>
        <w:tc>
          <w:tcPr>
            <w:tcW w:w="5402" w:type="dxa"/>
          </w:tcPr>
          <w:p>
            <w:pPr>
              <w:pStyle w:val="13"/>
              <w:spacing w:before="65" w:line="360" w:lineRule="auto"/>
              <w:rPr>
                <w:b/>
                <w:sz w:val="24"/>
                <w:szCs w:val="24"/>
                <w:highlight w:val="none"/>
              </w:rPr>
            </w:pPr>
            <w:r>
              <w:rPr>
                <w:b/>
                <w:sz w:val="24"/>
                <w:szCs w:val="24"/>
                <w:highlight w:val="none"/>
              </w:rPr>
              <w:t>6.2.1</w:t>
            </w:r>
            <w:r>
              <w:rPr>
                <w:b/>
                <w:spacing w:val="-1"/>
                <w:sz w:val="24"/>
                <w:szCs w:val="24"/>
                <w:highlight w:val="none"/>
              </w:rPr>
              <w:t xml:space="preserve"> </w:t>
            </w:r>
            <w:r>
              <w:rPr>
                <w:b/>
                <w:sz w:val="24"/>
                <w:szCs w:val="24"/>
                <w:highlight w:val="none"/>
              </w:rPr>
              <w:t>XAMPP</w:t>
            </w:r>
            <w:r>
              <w:rPr>
                <w:b/>
                <w:spacing w:val="-1"/>
                <w:sz w:val="24"/>
                <w:szCs w:val="24"/>
                <w:highlight w:val="none"/>
              </w:rPr>
              <w:t xml:space="preserve"> </w:t>
            </w:r>
            <w:r>
              <w:rPr>
                <w:b/>
                <w:sz w:val="24"/>
                <w:szCs w:val="24"/>
                <w:highlight w:val="none"/>
              </w:rPr>
              <w:t>APP</w:t>
            </w:r>
          </w:p>
        </w:tc>
        <w:tc>
          <w:tcPr>
            <w:tcW w:w="1824" w:type="dxa"/>
            <w:vAlign w:val="center"/>
          </w:tcPr>
          <w:p>
            <w:pPr>
              <w:pStyle w:val="13"/>
              <w:spacing w:before="65" w:line="360" w:lineRule="auto"/>
              <w:ind w:left="0" w:leftChars="0" w:right="178" w:firstLine="0" w:firstLineChars="0"/>
              <w:jc w:val="center"/>
              <w:rPr>
                <w:rFonts w:hint="default"/>
                <w:b/>
                <w:sz w:val="24"/>
                <w:szCs w:val="24"/>
                <w:highlight w:val="none"/>
                <w:lang w:val="en-IN"/>
              </w:rPr>
            </w:pPr>
            <w:r>
              <w:rPr>
                <w:rFonts w:hint="default"/>
                <w:b/>
                <w:sz w:val="24"/>
                <w:szCs w:val="24"/>
                <w:highlight w:val="none"/>
                <w:lang w:val="en-IN"/>
              </w:rPr>
              <w:t xml:space="preserve">  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11" w:hRule="atLeast"/>
        </w:trPr>
        <w:tc>
          <w:tcPr>
            <w:tcW w:w="1118" w:type="dxa"/>
            <w:vAlign w:val="center"/>
          </w:tcPr>
          <w:p>
            <w:pPr>
              <w:pStyle w:val="13"/>
              <w:spacing w:before="61" w:line="360" w:lineRule="auto"/>
              <w:ind w:left="22"/>
              <w:jc w:val="center"/>
              <w:rPr>
                <w:b/>
                <w:sz w:val="24"/>
                <w:szCs w:val="24"/>
                <w:highlight w:val="none"/>
              </w:rPr>
            </w:pPr>
            <w:r>
              <w:rPr>
                <w:b/>
                <w:sz w:val="24"/>
                <w:szCs w:val="24"/>
                <w:highlight w:val="none"/>
              </w:rPr>
              <w:t>7</w:t>
            </w:r>
          </w:p>
        </w:tc>
        <w:tc>
          <w:tcPr>
            <w:tcW w:w="5402" w:type="dxa"/>
          </w:tcPr>
          <w:p>
            <w:pPr>
              <w:pStyle w:val="13"/>
              <w:spacing w:before="61" w:line="360" w:lineRule="auto"/>
              <w:rPr>
                <w:b/>
                <w:sz w:val="24"/>
                <w:szCs w:val="24"/>
                <w:highlight w:val="none"/>
              </w:rPr>
            </w:pPr>
            <w:r>
              <w:rPr>
                <w:b/>
                <w:sz w:val="24"/>
                <w:szCs w:val="24"/>
                <w:highlight w:val="none"/>
              </w:rPr>
              <w:t>DESIGN</w:t>
            </w:r>
            <w:r>
              <w:rPr>
                <w:b/>
                <w:spacing w:val="-2"/>
                <w:sz w:val="24"/>
                <w:szCs w:val="24"/>
                <w:highlight w:val="none"/>
              </w:rPr>
              <w:t xml:space="preserve"> </w:t>
            </w:r>
            <w:r>
              <w:rPr>
                <w:b/>
                <w:sz w:val="24"/>
                <w:szCs w:val="24"/>
                <w:highlight w:val="none"/>
              </w:rPr>
              <w:t>AND</w:t>
            </w:r>
            <w:r>
              <w:rPr>
                <w:b/>
                <w:spacing w:val="-1"/>
                <w:sz w:val="24"/>
                <w:szCs w:val="24"/>
                <w:highlight w:val="none"/>
              </w:rPr>
              <w:t xml:space="preserve"> </w:t>
            </w:r>
            <w:r>
              <w:rPr>
                <w:b/>
                <w:sz w:val="24"/>
                <w:szCs w:val="24"/>
                <w:highlight w:val="none"/>
              </w:rPr>
              <w:t>IMPLEMENTATION</w:t>
            </w:r>
          </w:p>
        </w:tc>
        <w:tc>
          <w:tcPr>
            <w:tcW w:w="1824" w:type="dxa"/>
            <w:vAlign w:val="center"/>
          </w:tcPr>
          <w:p>
            <w:pPr>
              <w:pStyle w:val="13"/>
              <w:spacing w:before="61" w:line="360" w:lineRule="auto"/>
              <w:ind w:left="0" w:leftChars="0" w:right="178" w:firstLine="0" w:firstLineChars="0"/>
              <w:jc w:val="center"/>
              <w:rPr>
                <w:rFonts w:hint="default"/>
                <w:b/>
                <w:sz w:val="24"/>
                <w:szCs w:val="24"/>
                <w:highlight w:val="none"/>
                <w:lang w:val="en-IN"/>
              </w:rPr>
            </w:pPr>
            <w:r>
              <w:rPr>
                <w:rFonts w:hint="default"/>
                <w:b/>
                <w:sz w:val="24"/>
                <w:szCs w:val="24"/>
                <w:highlight w:val="none"/>
                <w:lang w:val="en-IN"/>
              </w:rPr>
              <w:t xml:space="preserve">  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17" w:hRule="atLeast"/>
        </w:trPr>
        <w:tc>
          <w:tcPr>
            <w:tcW w:w="1118" w:type="dxa"/>
            <w:vAlign w:val="center"/>
          </w:tcPr>
          <w:p>
            <w:pPr>
              <w:pStyle w:val="13"/>
              <w:spacing w:line="360" w:lineRule="auto"/>
              <w:ind w:left="0"/>
              <w:jc w:val="center"/>
              <w:rPr>
                <w:sz w:val="24"/>
                <w:szCs w:val="24"/>
                <w:highlight w:val="none"/>
              </w:rPr>
            </w:pPr>
          </w:p>
        </w:tc>
        <w:tc>
          <w:tcPr>
            <w:tcW w:w="5402" w:type="dxa"/>
          </w:tcPr>
          <w:p>
            <w:pPr>
              <w:pStyle w:val="13"/>
              <w:spacing w:before="64" w:line="360" w:lineRule="auto"/>
              <w:rPr>
                <w:b/>
                <w:sz w:val="24"/>
                <w:szCs w:val="24"/>
                <w:highlight w:val="none"/>
              </w:rPr>
            </w:pPr>
            <w:r>
              <w:rPr>
                <w:b/>
                <w:sz w:val="24"/>
                <w:szCs w:val="24"/>
                <w:highlight w:val="none"/>
              </w:rPr>
              <w:t>7.1</w:t>
            </w:r>
            <w:r>
              <w:rPr>
                <w:b/>
                <w:spacing w:val="-2"/>
                <w:sz w:val="24"/>
                <w:szCs w:val="24"/>
                <w:highlight w:val="none"/>
              </w:rPr>
              <w:t xml:space="preserve"> </w:t>
            </w:r>
            <w:r>
              <w:rPr>
                <w:b/>
                <w:sz w:val="24"/>
                <w:szCs w:val="24"/>
                <w:highlight w:val="none"/>
              </w:rPr>
              <w:t>Product</w:t>
            </w:r>
            <w:r>
              <w:rPr>
                <w:b/>
                <w:spacing w:val="-2"/>
                <w:sz w:val="24"/>
                <w:szCs w:val="24"/>
                <w:highlight w:val="none"/>
              </w:rPr>
              <w:t xml:space="preserve"> </w:t>
            </w:r>
            <w:r>
              <w:rPr>
                <w:b/>
                <w:sz w:val="24"/>
                <w:szCs w:val="24"/>
                <w:highlight w:val="none"/>
              </w:rPr>
              <w:t>features</w:t>
            </w:r>
          </w:p>
        </w:tc>
        <w:tc>
          <w:tcPr>
            <w:tcW w:w="1824" w:type="dxa"/>
            <w:vAlign w:val="center"/>
          </w:tcPr>
          <w:p>
            <w:pPr>
              <w:pStyle w:val="13"/>
              <w:spacing w:before="64" w:line="360" w:lineRule="auto"/>
              <w:ind w:left="0" w:leftChars="0" w:right="178" w:firstLine="0" w:firstLineChars="0"/>
              <w:jc w:val="center"/>
              <w:rPr>
                <w:rFonts w:hint="default"/>
                <w:b/>
                <w:sz w:val="24"/>
                <w:szCs w:val="24"/>
                <w:highlight w:val="none"/>
                <w:lang w:val="en-IN"/>
              </w:rPr>
            </w:pPr>
            <w:r>
              <w:rPr>
                <w:rFonts w:hint="default"/>
                <w:b/>
                <w:sz w:val="24"/>
                <w:szCs w:val="24"/>
                <w:highlight w:val="none"/>
                <w:lang w:val="en-IN"/>
              </w:rPr>
              <w:t xml:space="preserve">  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16" w:hRule="atLeast"/>
        </w:trPr>
        <w:tc>
          <w:tcPr>
            <w:tcW w:w="1118" w:type="dxa"/>
            <w:vAlign w:val="center"/>
          </w:tcPr>
          <w:p>
            <w:pPr>
              <w:pStyle w:val="13"/>
              <w:spacing w:line="360" w:lineRule="auto"/>
              <w:ind w:left="0"/>
              <w:jc w:val="center"/>
              <w:rPr>
                <w:sz w:val="24"/>
                <w:szCs w:val="24"/>
                <w:highlight w:val="none"/>
              </w:rPr>
            </w:pPr>
          </w:p>
        </w:tc>
        <w:tc>
          <w:tcPr>
            <w:tcW w:w="5402" w:type="dxa"/>
          </w:tcPr>
          <w:p>
            <w:pPr>
              <w:pStyle w:val="13"/>
              <w:spacing w:before="67" w:line="360" w:lineRule="auto"/>
              <w:rPr>
                <w:b/>
                <w:sz w:val="24"/>
                <w:szCs w:val="24"/>
                <w:highlight w:val="none"/>
              </w:rPr>
            </w:pPr>
            <w:r>
              <w:rPr>
                <w:b/>
                <w:sz w:val="24"/>
                <w:szCs w:val="24"/>
                <w:highlight w:val="none"/>
              </w:rPr>
              <w:t>7.2</w:t>
            </w:r>
            <w:r>
              <w:rPr>
                <w:b/>
                <w:spacing w:val="-1"/>
                <w:sz w:val="24"/>
                <w:szCs w:val="24"/>
                <w:highlight w:val="none"/>
              </w:rPr>
              <w:t xml:space="preserve"> </w:t>
            </w:r>
            <w:r>
              <w:rPr>
                <w:b/>
                <w:sz w:val="24"/>
                <w:szCs w:val="24"/>
                <w:highlight w:val="none"/>
              </w:rPr>
              <w:t>Modules</w:t>
            </w:r>
          </w:p>
        </w:tc>
        <w:tc>
          <w:tcPr>
            <w:tcW w:w="1824" w:type="dxa"/>
            <w:vAlign w:val="center"/>
          </w:tcPr>
          <w:p>
            <w:pPr>
              <w:pStyle w:val="13"/>
              <w:spacing w:before="67" w:line="360" w:lineRule="auto"/>
              <w:ind w:left="0" w:leftChars="0" w:right="178" w:firstLine="0" w:firstLineChars="0"/>
              <w:jc w:val="center"/>
              <w:rPr>
                <w:rFonts w:hint="default"/>
                <w:b/>
                <w:sz w:val="24"/>
                <w:szCs w:val="24"/>
                <w:highlight w:val="none"/>
                <w:lang w:val="en-IN"/>
              </w:rPr>
            </w:pPr>
            <w:r>
              <w:rPr>
                <w:rFonts w:hint="default"/>
                <w:b/>
                <w:sz w:val="24"/>
                <w:szCs w:val="24"/>
                <w:highlight w:val="none"/>
                <w:lang w:val="en-IN"/>
              </w:rPr>
              <w:t xml:space="preserve">  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15" w:hRule="atLeast"/>
        </w:trPr>
        <w:tc>
          <w:tcPr>
            <w:tcW w:w="1118" w:type="dxa"/>
            <w:vAlign w:val="center"/>
          </w:tcPr>
          <w:p>
            <w:pPr>
              <w:pStyle w:val="13"/>
              <w:spacing w:line="360" w:lineRule="auto"/>
              <w:ind w:left="0"/>
              <w:jc w:val="center"/>
              <w:rPr>
                <w:sz w:val="24"/>
                <w:szCs w:val="24"/>
                <w:highlight w:val="none"/>
              </w:rPr>
            </w:pPr>
          </w:p>
        </w:tc>
        <w:tc>
          <w:tcPr>
            <w:tcW w:w="5402" w:type="dxa"/>
          </w:tcPr>
          <w:p>
            <w:pPr>
              <w:pStyle w:val="13"/>
              <w:spacing w:before="63" w:line="360" w:lineRule="auto"/>
              <w:rPr>
                <w:rFonts w:hint="default"/>
                <w:b/>
                <w:sz w:val="24"/>
                <w:szCs w:val="24"/>
                <w:highlight w:val="none"/>
                <w:lang w:val="en-IN"/>
              </w:rPr>
            </w:pPr>
            <w:r>
              <w:rPr>
                <w:b/>
                <w:sz w:val="24"/>
                <w:szCs w:val="24"/>
                <w:highlight w:val="none"/>
              </w:rPr>
              <w:t>7.2.1</w:t>
            </w:r>
            <w:r>
              <w:rPr>
                <w:b/>
                <w:spacing w:val="-1"/>
                <w:sz w:val="24"/>
                <w:szCs w:val="24"/>
                <w:highlight w:val="none"/>
              </w:rPr>
              <w:t xml:space="preserve"> </w:t>
            </w:r>
            <w:r>
              <w:rPr>
                <w:rFonts w:hint="default"/>
                <w:b/>
                <w:spacing w:val="-1"/>
                <w:sz w:val="24"/>
                <w:szCs w:val="24"/>
                <w:highlight w:val="none"/>
                <w:lang w:val="en-IN"/>
              </w:rPr>
              <w:t>Admin</w:t>
            </w:r>
          </w:p>
        </w:tc>
        <w:tc>
          <w:tcPr>
            <w:tcW w:w="1824" w:type="dxa"/>
            <w:vAlign w:val="center"/>
          </w:tcPr>
          <w:p>
            <w:pPr>
              <w:pStyle w:val="13"/>
              <w:spacing w:before="63" w:line="360" w:lineRule="auto"/>
              <w:ind w:left="0" w:leftChars="0" w:right="178" w:firstLine="0" w:firstLineChars="0"/>
              <w:jc w:val="center"/>
              <w:rPr>
                <w:rFonts w:hint="default"/>
                <w:b/>
                <w:sz w:val="24"/>
                <w:szCs w:val="24"/>
                <w:highlight w:val="none"/>
                <w:lang w:val="en-IN"/>
              </w:rPr>
            </w:pPr>
            <w:r>
              <w:rPr>
                <w:rFonts w:hint="default"/>
                <w:b/>
                <w:sz w:val="24"/>
                <w:szCs w:val="24"/>
                <w:highlight w:val="none"/>
                <w:lang w:val="en-IN"/>
              </w:rPr>
              <w:t xml:space="preserve">  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15" w:hRule="atLeast"/>
        </w:trPr>
        <w:tc>
          <w:tcPr>
            <w:tcW w:w="1118" w:type="dxa"/>
            <w:vAlign w:val="center"/>
          </w:tcPr>
          <w:p>
            <w:pPr>
              <w:pStyle w:val="13"/>
              <w:spacing w:line="360" w:lineRule="auto"/>
              <w:ind w:left="0"/>
              <w:jc w:val="center"/>
              <w:rPr>
                <w:sz w:val="24"/>
                <w:szCs w:val="24"/>
                <w:highlight w:val="none"/>
              </w:rPr>
            </w:pPr>
          </w:p>
        </w:tc>
        <w:tc>
          <w:tcPr>
            <w:tcW w:w="5402" w:type="dxa"/>
          </w:tcPr>
          <w:p>
            <w:pPr>
              <w:pStyle w:val="13"/>
              <w:spacing w:before="65" w:line="360" w:lineRule="auto"/>
              <w:rPr>
                <w:b/>
                <w:sz w:val="24"/>
                <w:szCs w:val="24"/>
                <w:highlight w:val="none"/>
              </w:rPr>
            </w:pPr>
            <w:r>
              <w:rPr>
                <w:b/>
                <w:sz w:val="24"/>
                <w:szCs w:val="24"/>
                <w:highlight w:val="none"/>
              </w:rPr>
              <w:t>7.2.2</w:t>
            </w:r>
            <w:r>
              <w:rPr>
                <w:b/>
                <w:spacing w:val="-1"/>
                <w:sz w:val="24"/>
                <w:szCs w:val="24"/>
                <w:highlight w:val="none"/>
              </w:rPr>
              <w:t xml:space="preserve"> </w:t>
            </w:r>
            <w:r>
              <w:rPr>
                <w:b/>
                <w:sz w:val="24"/>
                <w:szCs w:val="24"/>
                <w:highlight w:val="none"/>
              </w:rPr>
              <w:t>Faculty</w:t>
            </w:r>
          </w:p>
        </w:tc>
        <w:tc>
          <w:tcPr>
            <w:tcW w:w="1824" w:type="dxa"/>
            <w:vAlign w:val="center"/>
          </w:tcPr>
          <w:p>
            <w:pPr>
              <w:pStyle w:val="13"/>
              <w:spacing w:before="65" w:line="360" w:lineRule="auto"/>
              <w:ind w:left="0" w:leftChars="0" w:right="178" w:firstLine="0" w:firstLineChars="0"/>
              <w:jc w:val="center"/>
              <w:rPr>
                <w:rFonts w:hint="default"/>
                <w:b/>
                <w:sz w:val="24"/>
                <w:szCs w:val="24"/>
                <w:highlight w:val="none"/>
                <w:lang w:val="en-IN"/>
              </w:rPr>
            </w:pPr>
            <w:r>
              <w:rPr>
                <w:rFonts w:hint="default"/>
                <w:b/>
                <w:sz w:val="24"/>
                <w:szCs w:val="24"/>
                <w:highlight w:val="none"/>
                <w:lang w:val="en-IN"/>
              </w:rPr>
              <w:t xml:space="preserve">  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15" w:hRule="atLeast"/>
        </w:trPr>
        <w:tc>
          <w:tcPr>
            <w:tcW w:w="1118" w:type="dxa"/>
            <w:vAlign w:val="center"/>
          </w:tcPr>
          <w:p>
            <w:pPr>
              <w:pStyle w:val="13"/>
              <w:spacing w:line="360" w:lineRule="auto"/>
              <w:ind w:left="0"/>
              <w:jc w:val="center"/>
              <w:rPr>
                <w:sz w:val="24"/>
                <w:szCs w:val="24"/>
                <w:highlight w:val="none"/>
              </w:rPr>
            </w:pPr>
          </w:p>
        </w:tc>
        <w:tc>
          <w:tcPr>
            <w:tcW w:w="5402" w:type="dxa"/>
          </w:tcPr>
          <w:p>
            <w:pPr>
              <w:pStyle w:val="13"/>
              <w:spacing w:before="65" w:line="360" w:lineRule="auto"/>
              <w:rPr>
                <w:rFonts w:hint="default"/>
                <w:b/>
                <w:sz w:val="24"/>
                <w:szCs w:val="24"/>
                <w:highlight w:val="none"/>
                <w:lang w:val="en-IN"/>
              </w:rPr>
            </w:pPr>
            <w:r>
              <w:rPr>
                <w:b/>
                <w:sz w:val="24"/>
                <w:szCs w:val="24"/>
                <w:highlight w:val="none"/>
              </w:rPr>
              <w:t>7.2.3 Stud</w:t>
            </w:r>
            <w:r>
              <w:rPr>
                <w:rFonts w:hint="default"/>
                <w:b/>
                <w:sz w:val="24"/>
                <w:szCs w:val="24"/>
                <w:highlight w:val="none"/>
                <w:lang w:val="en-IN"/>
              </w:rPr>
              <w:t>ent</w:t>
            </w:r>
          </w:p>
        </w:tc>
        <w:tc>
          <w:tcPr>
            <w:tcW w:w="1824" w:type="dxa"/>
            <w:vAlign w:val="center"/>
          </w:tcPr>
          <w:p>
            <w:pPr>
              <w:pStyle w:val="13"/>
              <w:spacing w:before="65" w:line="360" w:lineRule="auto"/>
              <w:ind w:left="0" w:leftChars="0" w:right="178" w:firstLine="0" w:firstLineChars="0"/>
              <w:jc w:val="center"/>
              <w:rPr>
                <w:rFonts w:hint="default"/>
                <w:b/>
                <w:sz w:val="24"/>
                <w:szCs w:val="24"/>
                <w:highlight w:val="none"/>
                <w:lang w:val="en-IN"/>
              </w:rPr>
            </w:pPr>
            <w:r>
              <w:rPr>
                <w:rFonts w:hint="default"/>
                <w:b/>
                <w:sz w:val="24"/>
                <w:szCs w:val="24"/>
                <w:highlight w:val="none"/>
                <w:lang w:val="en-IN"/>
              </w:rPr>
              <w:t xml:space="preserve">  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15" w:hRule="atLeast"/>
        </w:trPr>
        <w:tc>
          <w:tcPr>
            <w:tcW w:w="1118" w:type="dxa"/>
            <w:vAlign w:val="center"/>
          </w:tcPr>
          <w:p>
            <w:pPr>
              <w:pStyle w:val="13"/>
              <w:spacing w:line="360" w:lineRule="auto"/>
              <w:ind w:left="0"/>
              <w:jc w:val="center"/>
              <w:rPr>
                <w:sz w:val="24"/>
                <w:szCs w:val="24"/>
                <w:highlight w:val="none"/>
              </w:rPr>
            </w:pPr>
          </w:p>
        </w:tc>
        <w:tc>
          <w:tcPr>
            <w:tcW w:w="5402" w:type="dxa"/>
          </w:tcPr>
          <w:p>
            <w:pPr>
              <w:pStyle w:val="13"/>
              <w:spacing w:before="65" w:line="360" w:lineRule="auto"/>
              <w:rPr>
                <w:b/>
                <w:sz w:val="24"/>
                <w:szCs w:val="24"/>
                <w:highlight w:val="none"/>
              </w:rPr>
            </w:pPr>
            <w:r>
              <w:rPr>
                <w:b/>
                <w:sz w:val="24"/>
                <w:szCs w:val="24"/>
                <w:highlight w:val="none"/>
              </w:rPr>
              <w:t>7.2.4 Parents and Alumni</w:t>
            </w:r>
          </w:p>
        </w:tc>
        <w:tc>
          <w:tcPr>
            <w:tcW w:w="1824" w:type="dxa"/>
            <w:vAlign w:val="center"/>
          </w:tcPr>
          <w:p>
            <w:pPr>
              <w:pStyle w:val="13"/>
              <w:spacing w:before="65" w:line="360" w:lineRule="auto"/>
              <w:ind w:left="0" w:leftChars="0" w:right="178" w:firstLine="0" w:firstLineChars="0"/>
              <w:jc w:val="center"/>
              <w:rPr>
                <w:rFonts w:hint="default"/>
                <w:b/>
                <w:sz w:val="24"/>
                <w:szCs w:val="24"/>
                <w:highlight w:val="none"/>
                <w:lang w:val="en-IN"/>
              </w:rPr>
            </w:pPr>
            <w:r>
              <w:rPr>
                <w:rFonts w:hint="default"/>
                <w:b/>
                <w:sz w:val="24"/>
                <w:szCs w:val="24"/>
                <w:highlight w:val="none"/>
                <w:lang w:val="en-IN"/>
              </w:rPr>
              <w:t xml:space="preserve">  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14" w:hRule="atLeast"/>
        </w:trPr>
        <w:tc>
          <w:tcPr>
            <w:tcW w:w="1118" w:type="dxa"/>
            <w:vAlign w:val="center"/>
          </w:tcPr>
          <w:p>
            <w:pPr>
              <w:pStyle w:val="13"/>
              <w:spacing w:line="360" w:lineRule="auto"/>
              <w:ind w:left="0"/>
              <w:jc w:val="center"/>
              <w:rPr>
                <w:sz w:val="24"/>
                <w:szCs w:val="24"/>
                <w:highlight w:val="none"/>
              </w:rPr>
            </w:pPr>
          </w:p>
        </w:tc>
        <w:tc>
          <w:tcPr>
            <w:tcW w:w="5402" w:type="dxa"/>
          </w:tcPr>
          <w:p>
            <w:pPr>
              <w:pStyle w:val="13"/>
              <w:spacing w:before="63" w:line="360" w:lineRule="auto"/>
              <w:rPr>
                <w:b/>
                <w:sz w:val="24"/>
                <w:szCs w:val="24"/>
                <w:highlight w:val="none"/>
              </w:rPr>
            </w:pPr>
            <w:r>
              <w:rPr>
                <w:b/>
                <w:sz w:val="24"/>
                <w:szCs w:val="24"/>
                <w:highlight w:val="none"/>
              </w:rPr>
              <w:t>7.3</w:t>
            </w:r>
            <w:r>
              <w:rPr>
                <w:b/>
                <w:spacing w:val="-1"/>
                <w:sz w:val="24"/>
                <w:szCs w:val="24"/>
                <w:highlight w:val="none"/>
              </w:rPr>
              <w:t xml:space="preserve"> </w:t>
            </w:r>
            <w:r>
              <w:rPr>
                <w:b/>
                <w:sz w:val="24"/>
                <w:szCs w:val="24"/>
                <w:highlight w:val="none"/>
              </w:rPr>
              <w:t>Database</w:t>
            </w:r>
          </w:p>
        </w:tc>
        <w:tc>
          <w:tcPr>
            <w:tcW w:w="1824" w:type="dxa"/>
            <w:vAlign w:val="center"/>
          </w:tcPr>
          <w:p>
            <w:pPr>
              <w:pStyle w:val="13"/>
              <w:spacing w:before="63" w:line="360" w:lineRule="auto"/>
              <w:ind w:left="0" w:leftChars="0" w:right="178" w:firstLine="0" w:firstLineChars="0"/>
              <w:jc w:val="center"/>
              <w:rPr>
                <w:rFonts w:hint="default"/>
                <w:b/>
                <w:sz w:val="24"/>
                <w:szCs w:val="24"/>
                <w:highlight w:val="none"/>
                <w:lang w:val="en-IN"/>
              </w:rPr>
            </w:pPr>
            <w:r>
              <w:rPr>
                <w:rFonts w:hint="default"/>
                <w:b/>
                <w:sz w:val="24"/>
                <w:szCs w:val="24"/>
                <w:highlight w:val="none"/>
                <w:lang w:val="en-IN"/>
              </w:rPr>
              <w:t xml:space="preserve">  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19" w:hRule="atLeast"/>
        </w:trPr>
        <w:tc>
          <w:tcPr>
            <w:tcW w:w="1118" w:type="dxa"/>
            <w:vAlign w:val="center"/>
          </w:tcPr>
          <w:p>
            <w:pPr>
              <w:pStyle w:val="13"/>
              <w:spacing w:before="65" w:line="360" w:lineRule="auto"/>
              <w:ind w:left="22"/>
              <w:jc w:val="center"/>
              <w:rPr>
                <w:b/>
                <w:sz w:val="24"/>
                <w:szCs w:val="24"/>
                <w:highlight w:val="none"/>
              </w:rPr>
            </w:pPr>
            <w:r>
              <w:rPr>
                <w:b/>
                <w:sz w:val="24"/>
                <w:szCs w:val="24"/>
                <w:highlight w:val="none"/>
              </w:rPr>
              <w:t>8</w:t>
            </w:r>
          </w:p>
        </w:tc>
        <w:tc>
          <w:tcPr>
            <w:tcW w:w="5402" w:type="dxa"/>
          </w:tcPr>
          <w:p>
            <w:pPr>
              <w:pStyle w:val="13"/>
              <w:spacing w:before="65" w:line="360" w:lineRule="auto"/>
              <w:rPr>
                <w:rFonts w:hint="default"/>
                <w:b/>
                <w:sz w:val="24"/>
                <w:szCs w:val="24"/>
                <w:highlight w:val="none"/>
                <w:lang w:val="en-IN"/>
              </w:rPr>
            </w:pPr>
            <w:r>
              <w:rPr>
                <w:rFonts w:hint="default"/>
                <w:b/>
                <w:sz w:val="24"/>
                <w:szCs w:val="24"/>
                <w:highlight w:val="none"/>
                <w:lang w:val="en-IN"/>
              </w:rPr>
              <w:t>CALCULATING PROCESS</w:t>
            </w:r>
          </w:p>
        </w:tc>
        <w:tc>
          <w:tcPr>
            <w:tcW w:w="1824" w:type="dxa"/>
            <w:vAlign w:val="center"/>
          </w:tcPr>
          <w:p>
            <w:pPr>
              <w:pStyle w:val="13"/>
              <w:spacing w:before="65" w:line="360" w:lineRule="auto"/>
              <w:ind w:left="0" w:leftChars="0" w:right="178" w:firstLine="0" w:firstLineChars="0"/>
              <w:jc w:val="center"/>
              <w:rPr>
                <w:rFonts w:hint="default"/>
                <w:b/>
                <w:sz w:val="24"/>
                <w:szCs w:val="24"/>
                <w:highlight w:val="none"/>
                <w:lang w:val="en-IN"/>
              </w:rPr>
            </w:pPr>
            <w:r>
              <w:rPr>
                <w:rFonts w:hint="default"/>
                <w:b/>
                <w:sz w:val="24"/>
                <w:szCs w:val="24"/>
                <w:highlight w:val="none"/>
                <w:lang w:val="en-IN"/>
              </w:rPr>
              <w:t xml:space="preserve">  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18" w:hRule="atLeast"/>
        </w:trPr>
        <w:tc>
          <w:tcPr>
            <w:tcW w:w="1118" w:type="dxa"/>
            <w:vAlign w:val="center"/>
          </w:tcPr>
          <w:p>
            <w:pPr>
              <w:pStyle w:val="13"/>
              <w:spacing w:before="68" w:line="360" w:lineRule="auto"/>
              <w:ind w:left="22"/>
              <w:jc w:val="center"/>
              <w:rPr>
                <w:b/>
                <w:sz w:val="24"/>
                <w:szCs w:val="24"/>
                <w:highlight w:val="none"/>
              </w:rPr>
            </w:pPr>
            <w:r>
              <w:rPr>
                <w:b/>
                <w:sz w:val="24"/>
                <w:szCs w:val="24"/>
                <w:highlight w:val="none"/>
              </w:rPr>
              <w:t>9</w:t>
            </w:r>
          </w:p>
        </w:tc>
        <w:tc>
          <w:tcPr>
            <w:tcW w:w="5402" w:type="dxa"/>
          </w:tcPr>
          <w:p>
            <w:pPr>
              <w:pStyle w:val="13"/>
              <w:spacing w:before="68" w:line="360" w:lineRule="auto"/>
              <w:rPr>
                <w:b/>
                <w:sz w:val="24"/>
                <w:szCs w:val="24"/>
                <w:highlight w:val="none"/>
              </w:rPr>
            </w:pPr>
            <w:r>
              <w:rPr>
                <w:b/>
                <w:sz w:val="24"/>
                <w:szCs w:val="24"/>
                <w:highlight w:val="none"/>
              </w:rPr>
              <w:t>RESULT</w:t>
            </w:r>
          </w:p>
        </w:tc>
        <w:tc>
          <w:tcPr>
            <w:tcW w:w="1824" w:type="dxa"/>
            <w:vAlign w:val="center"/>
          </w:tcPr>
          <w:p>
            <w:pPr>
              <w:pStyle w:val="13"/>
              <w:spacing w:before="68" w:line="360" w:lineRule="auto"/>
              <w:ind w:left="0" w:leftChars="0" w:right="178" w:firstLine="0" w:firstLineChars="0"/>
              <w:jc w:val="center"/>
              <w:rPr>
                <w:rFonts w:hint="default"/>
                <w:b/>
                <w:sz w:val="24"/>
                <w:szCs w:val="24"/>
                <w:highlight w:val="none"/>
                <w:lang w:val="en-IN"/>
              </w:rPr>
            </w:pPr>
            <w:r>
              <w:rPr>
                <w:rFonts w:hint="default"/>
                <w:b/>
                <w:sz w:val="24"/>
                <w:szCs w:val="24"/>
                <w:highlight w:val="none"/>
                <w:lang w:val="en-IN"/>
              </w:rPr>
              <w:t xml:space="preserve">  24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6" w:hRule="atLeast"/>
        </w:trPr>
        <w:tc>
          <w:tcPr>
            <w:tcW w:w="1118" w:type="dxa"/>
            <w:vAlign w:val="center"/>
          </w:tcPr>
          <w:p>
            <w:pPr>
              <w:pStyle w:val="13"/>
              <w:spacing w:before="64" w:line="360" w:lineRule="auto"/>
              <w:ind w:left="180" w:right="158"/>
              <w:jc w:val="center"/>
              <w:rPr>
                <w:b/>
                <w:sz w:val="24"/>
                <w:szCs w:val="24"/>
                <w:highlight w:val="none"/>
              </w:rPr>
            </w:pPr>
            <w:r>
              <w:rPr>
                <w:b/>
                <w:sz w:val="24"/>
                <w:szCs w:val="24"/>
                <w:highlight w:val="none"/>
              </w:rPr>
              <w:t>10</w:t>
            </w:r>
          </w:p>
        </w:tc>
        <w:tc>
          <w:tcPr>
            <w:tcW w:w="5402" w:type="dxa"/>
          </w:tcPr>
          <w:p>
            <w:pPr>
              <w:pStyle w:val="13"/>
              <w:spacing w:before="64" w:line="360" w:lineRule="auto"/>
              <w:rPr>
                <w:b/>
                <w:sz w:val="24"/>
                <w:szCs w:val="24"/>
                <w:highlight w:val="none"/>
              </w:rPr>
            </w:pPr>
            <w:r>
              <w:rPr>
                <w:b/>
                <w:sz w:val="24"/>
                <w:szCs w:val="24"/>
                <w:highlight w:val="none"/>
              </w:rPr>
              <w:t>CONCLUSION</w:t>
            </w:r>
          </w:p>
        </w:tc>
        <w:tc>
          <w:tcPr>
            <w:tcW w:w="1824" w:type="dxa"/>
            <w:vAlign w:val="center"/>
          </w:tcPr>
          <w:p>
            <w:pPr>
              <w:pStyle w:val="13"/>
              <w:spacing w:before="64" w:line="360" w:lineRule="auto"/>
              <w:ind w:left="0" w:leftChars="0" w:right="178" w:firstLine="0" w:firstLineChars="0"/>
              <w:jc w:val="center"/>
              <w:rPr>
                <w:rFonts w:hint="default"/>
                <w:b/>
                <w:sz w:val="24"/>
                <w:szCs w:val="24"/>
                <w:highlight w:val="none"/>
                <w:lang w:val="en-IN"/>
              </w:rPr>
            </w:pPr>
            <w:r>
              <w:rPr>
                <w:rFonts w:hint="default"/>
                <w:b/>
                <w:sz w:val="24"/>
                <w:szCs w:val="24"/>
                <w:highlight w:val="none"/>
                <w:lang w:val="en-IN"/>
              </w:rPr>
              <w:t xml:space="preserve">  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52" w:hRule="atLeast"/>
        </w:trPr>
        <w:tc>
          <w:tcPr>
            <w:tcW w:w="1118" w:type="dxa"/>
            <w:vAlign w:val="center"/>
          </w:tcPr>
          <w:p>
            <w:pPr>
              <w:pStyle w:val="13"/>
              <w:spacing w:line="360" w:lineRule="auto"/>
              <w:ind w:left="0"/>
              <w:jc w:val="center"/>
              <w:rPr>
                <w:sz w:val="24"/>
                <w:szCs w:val="24"/>
                <w:highlight w:val="none"/>
              </w:rPr>
            </w:pPr>
          </w:p>
        </w:tc>
        <w:tc>
          <w:tcPr>
            <w:tcW w:w="5402" w:type="dxa"/>
          </w:tcPr>
          <w:p>
            <w:pPr>
              <w:pStyle w:val="13"/>
              <w:spacing w:before="15" w:line="360" w:lineRule="auto"/>
              <w:rPr>
                <w:b/>
                <w:sz w:val="24"/>
                <w:szCs w:val="24"/>
                <w:highlight w:val="none"/>
              </w:rPr>
            </w:pPr>
            <w:r>
              <w:rPr>
                <w:b/>
                <w:sz w:val="24"/>
                <w:szCs w:val="24"/>
                <w:highlight w:val="none"/>
              </w:rPr>
              <w:t>10.1</w:t>
            </w:r>
            <w:r>
              <w:rPr>
                <w:b/>
                <w:spacing w:val="-2"/>
                <w:sz w:val="24"/>
                <w:szCs w:val="24"/>
                <w:highlight w:val="none"/>
              </w:rPr>
              <w:t xml:space="preserve"> </w:t>
            </w:r>
            <w:r>
              <w:rPr>
                <w:b/>
                <w:sz w:val="24"/>
                <w:szCs w:val="24"/>
                <w:highlight w:val="none"/>
              </w:rPr>
              <w:t>FUTURE</w:t>
            </w:r>
            <w:r>
              <w:rPr>
                <w:b/>
                <w:spacing w:val="-2"/>
                <w:sz w:val="24"/>
                <w:szCs w:val="24"/>
                <w:highlight w:val="none"/>
              </w:rPr>
              <w:t xml:space="preserve"> </w:t>
            </w:r>
            <w:r>
              <w:rPr>
                <w:b/>
                <w:sz w:val="24"/>
                <w:szCs w:val="24"/>
                <w:highlight w:val="none"/>
              </w:rPr>
              <w:t>ENCHANCEMENT</w:t>
            </w:r>
          </w:p>
        </w:tc>
        <w:tc>
          <w:tcPr>
            <w:tcW w:w="1824" w:type="dxa"/>
            <w:vAlign w:val="center"/>
          </w:tcPr>
          <w:p>
            <w:pPr>
              <w:pStyle w:val="13"/>
              <w:spacing w:before="15" w:line="360" w:lineRule="auto"/>
              <w:ind w:left="0" w:leftChars="0" w:right="178" w:firstLine="0" w:firstLineChars="0"/>
              <w:jc w:val="center"/>
              <w:rPr>
                <w:rFonts w:hint="default"/>
                <w:b/>
                <w:sz w:val="24"/>
                <w:szCs w:val="24"/>
                <w:highlight w:val="none"/>
                <w:lang w:val="en-IN"/>
              </w:rPr>
            </w:pPr>
            <w:r>
              <w:rPr>
                <w:rFonts w:hint="default"/>
                <w:b/>
                <w:sz w:val="24"/>
                <w:szCs w:val="24"/>
                <w:highlight w:val="none"/>
                <w:lang w:val="en-IN"/>
              </w:rPr>
              <w:t xml:space="preserve">  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atLeast"/>
        </w:trPr>
        <w:tc>
          <w:tcPr>
            <w:tcW w:w="1118" w:type="dxa"/>
            <w:vAlign w:val="center"/>
          </w:tcPr>
          <w:p>
            <w:pPr>
              <w:pStyle w:val="13"/>
              <w:spacing w:before="51" w:line="360" w:lineRule="auto"/>
              <w:ind w:left="180" w:right="158"/>
              <w:jc w:val="center"/>
              <w:rPr>
                <w:b/>
                <w:sz w:val="24"/>
                <w:szCs w:val="24"/>
                <w:highlight w:val="none"/>
              </w:rPr>
            </w:pPr>
            <w:r>
              <w:rPr>
                <w:b/>
                <w:sz w:val="24"/>
                <w:szCs w:val="24"/>
                <w:highlight w:val="none"/>
              </w:rPr>
              <w:t>11</w:t>
            </w:r>
          </w:p>
        </w:tc>
        <w:tc>
          <w:tcPr>
            <w:tcW w:w="5402" w:type="dxa"/>
          </w:tcPr>
          <w:p>
            <w:pPr>
              <w:pStyle w:val="13"/>
              <w:spacing w:before="51" w:line="360" w:lineRule="auto"/>
              <w:rPr>
                <w:b/>
                <w:sz w:val="24"/>
                <w:szCs w:val="24"/>
                <w:highlight w:val="none"/>
              </w:rPr>
            </w:pPr>
            <w:r>
              <w:rPr>
                <w:b/>
                <w:sz w:val="24"/>
                <w:szCs w:val="24"/>
                <w:highlight w:val="none"/>
              </w:rPr>
              <w:t>REFERENCES</w:t>
            </w:r>
          </w:p>
        </w:tc>
        <w:tc>
          <w:tcPr>
            <w:tcW w:w="1824" w:type="dxa"/>
            <w:vAlign w:val="center"/>
          </w:tcPr>
          <w:p>
            <w:pPr>
              <w:pStyle w:val="13"/>
              <w:spacing w:before="51" w:line="360" w:lineRule="auto"/>
              <w:ind w:left="0" w:leftChars="0" w:right="178" w:firstLine="0" w:firstLineChars="0"/>
              <w:jc w:val="center"/>
              <w:rPr>
                <w:rFonts w:hint="default"/>
                <w:b/>
                <w:sz w:val="24"/>
                <w:szCs w:val="24"/>
                <w:highlight w:val="none"/>
                <w:lang w:val="en-IN"/>
              </w:rPr>
            </w:pPr>
            <w:r>
              <w:rPr>
                <w:rFonts w:hint="default"/>
                <w:b/>
                <w:sz w:val="24"/>
                <w:szCs w:val="24"/>
                <w:highlight w:val="none"/>
                <w:lang w:val="en-IN"/>
              </w:rPr>
              <w:t xml:space="preserve">  26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07" w:hRule="atLeast"/>
        </w:trPr>
        <w:tc>
          <w:tcPr>
            <w:tcW w:w="1118" w:type="dxa"/>
            <w:vAlign w:val="center"/>
          </w:tcPr>
          <w:p>
            <w:pPr>
              <w:pStyle w:val="13"/>
              <w:spacing w:before="31" w:line="360" w:lineRule="auto"/>
              <w:ind w:left="180" w:right="158"/>
              <w:jc w:val="center"/>
              <w:rPr>
                <w:b/>
                <w:sz w:val="24"/>
                <w:szCs w:val="24"/>
                <w:highlight w:val="none"/>
              </w:rPr>
            </w:pPr>
            <w:r>
              <w:rPr>
                <w:b/>
                <w:sz w:val="24"/>
                <w:szCs w:val="24"/>
                <w:highlight w:val="none"/>
              </w:rPr>
              <w:t>12</w:t>
            </w:r>
          </w:p>
        </w:tc>
        <w:tc>
          <w:tcPr>
            <w:tcW w:w="5402" w:type="dxa"/>
          </w:tcPr>
          <w:p>
            <w:pPr>
              <w:pStyle w:val="13"/>
              <w:spacing w:before="31" w:line="360" w:lineRule="auto"/>
              <w:rPr>
                <w:b/>
                <w:sz w:val="24"/>
                <w:szCs w:val="24"/>
                <w:highlight w:val="none"/>
              </w:rPr>
            </w:pPr>
            <w:r>
              <w:rPr>
                <w:b/>
                <w:sz w:val="24"/>
                <w:szCs w:val="24"/>
                <w:highlight w:val="none"/>
              </w:rPr>
              <w:t>APPENDICES</w:t>
            </w:r>
          </w:p>
        </w:tc>
        <w:tc>
          <w:tcPr>
            <w:tcW w:w="1824" w:type="dxa"/>
            <w:vAlign w:val="center"/>
          </w:tcPr>
          <w:p>
            <w:pPr>
              <w:pStyle w:val="13"/>
              <w:spacing w:before="31" w:line="360" w:lineRule="auto"/>
              <w:ind w:left="0" w:leftChars="0" w:right="178" w:firstLine="0" w:firstLineChars="0"/>
              <w:jc w:val="center"/>
              <w:rPr>
                <w:rFonts w:hint="default"/>
                <w:b/>
                <w:sz w:val="24"/>
                <w:szCs w:val="24"/>
                <w:highlight w:val="none"/>
                <w:lang w:val="en-IN"/>
              </w:rPr>
            </w:pPr>
            <w:r>
              <w:rPr>
                <w:rFonts w:hint="default"/>
                <w:b/>
                <w:sz w:val="24"/>
                <w:szCs w:val="24"/>
                <w:highlight w:val="none"/>
                <w:lang w:val="en-IN"/>
              </w:rPr>
              <w:t xml:space="preserve">  27</w:t>
            </w:r>
          </w:p>
        </w:tc>
      </w:tr>
    </w:tbl>
    <w:p>
      <w:pPr>
        <w:pStyle w:val="5"/>
        <w:spacing w:before="9" w:line="360" w:lineRule="auto"/>
        <w:rPr>
          <w:b/>
          <w:sz w:val="24"/>
          <w:szCs w:val="24"/>
          <w:highlight w:val="none"/>
        </w:rPr>
      </w:pPr>
    </w:p>
    <w:p>
      <w:pPr>
        <w:spacing w:after="0" w:line="360" w:lineRule="auto"/>
        <w:jc w:val="center"/>
        <w:rPr>
          <w:sz w:val="24"/>
          <w:szCs w:val="24"/>
          <w:highlight w:val="none"/>
        </w:rPr>
        <w:sectPr>
          <w:pgSz w:w="11910" w:h="16840"/>
          <w:pgMar w:top="1360" w:right="940" w:bottom="1200" w:left="980" w:header="0" w:footer="1000" w:gutter="0"/>
          <w:cols w:space="720" w:num="1"/>
        </w:sectPr>
      </w:pPr>
    </w:p>
    <w:p>
      <w:pPr>
        <w:spacing w:before="60" w:line="360" w:lineRule="auto"/>
        <w:ind w:left="100" w:right="0" w:firstLine="0"/>
        <w:jc w:val="left"/>
        <w:rPr>
          <w:b/>
          <w:sz w:val="24"/>
          <w:szCs w:val="24"/>
          <w:highlight w:val="none"/>
        </w:rPr>
      </w:pPr>
      <w:r>
        <w:rPr>
          <w:b/>
          <w:sz w:val="24"/>
          <w:szCs w:val="24"/>
          <w:highlight w:val="none"/>
        </w:rPr>
        <w:t>ABSTRACT</w:t>
      </w:r>
    </w:p>
    <w:p>
      <w:pPr>
        <w:pStyle w:val="5"/>
        <w:spacing w:before="11" w:line="360" w:lineRule="auto"/>
        <w:rPr>
          <w:b/>
          <w:sz w:val="24"/>
          <w:szCs w:val="24"/>
          <w:highlight w:val="none"/>
        </w:rPr>
      </w:pPr>
    </w:p>
    <w:p>
      <w:pPr>
        <w:pStyle w:val="5"/>
        <w:spacing w:before="159" w:line="360" w:lineRule="auto"/>
        <w:ind w:left="100" w:right="139" w:firstLine="600"/>
        <w:jc w:val="both"/>
        <w:rPr>
          <w:rFonts w:hint="default"/>
          <w:spacing w:val="-9"/>
          <w:sz w:val="24"/>
          <w:szCs w:val="24"/>
          <w:highlight w:val="none"/>
          <w:lang w:val="en-IN"/>
        </w:rPr>
      </w:pPr>
      <w:r>
        <w:rPr>
          <w:rFonts w:hint="default"/>
          <w:spacing w:val="-9"/>
          <w:sz w:val="24"/>
          <w:szCs w:val="24"/>
          <w:highlight w:val="none"/>
          <w:lang w:val="en-IN"/>
        </w:rPr>
        <w:t xml:space="preserve">The </w:t>
      </w:r>
      <w:r>
        <w:rPr>
          <w:b w:val="0"/>
          <w:bCs w:val="0"/>
          <w:sz w:val="24"/>
          <w:szCs w:val="24"/>
          <w:highlight w:val="none"/>
        </w:rPr>
        <w:t xml:space="preserve">course </w:t>
      </w:r>
      <w:r>
        <w:rPr>
          <w:rFonts w:hint="default"/>
          <w:b w:val="0"/>
          <w:bCs w:val="0"/>
          <w:sz w:val="24"/>
          <w:szCs w:val="24"/>
          <w:highlight w:val="none"/>
          <w:lang w:val="en-US"/>
        </w:rPr>
        <w:t>outcome &amp; program outcome</w:t>
      </w:r>
      <w:r>
        <w:rPr>
          <w:rFonts w:hint="default"/>
          <w:spacing w:val="-9"/>
          <w:sz w:val="24"/>
          <w:szCs w:val="24"/>
          <w:highlight w:val="none"/>
          <w:lang w:val="en-IN"/>
        </w:rPr>
        <w:t xml:space="preserve"> attainment calculation system is a set of tools that enables the teaching staff  to create student batch and enter their exam scores on the Web in order to calculate attainment. It enables the college or university to provide individual user account to each faculty. All the user accounts (Admin and teaching faculty) are password protected. So, the database can be termed as secured.</w:t>
      </w:r>
    </w:p>
    <w:p>
      <w:pPr>
        <w:pStyle w:val="5"/>
        <w:spacing w:before="159" w:line="360" w:lineRule="auto"/>
        <w:ind w:left="100" w:right="139" w:firstLine="600"/>
        <w:jc w:val="both"/>
        <w:rPr>
          <w:rFonts w:hint="default"/>
          <w:spacing w:val="-9"/>
          <w:sz w:val="24"/>
          <w:szCs w:val="24"/>
          <w:highlight w:val="none"/>
          <w:lang w:val="en-IN"/>
        </w:rPr>
      </w:pPr>
      <w:r>
        <w:rPr>
          <w:rFonts w:hint="default"/>
          <w:spacing w:val="-9"/>
          <w:sz w:val="24"/>
          <w:szCs w:val="24"/>
          <w:highlight w:val="none"/>
          <w:lang w:val="en-IN"/>
        </w:rPr>
        <w:t>In CO &amp; PO Attainment Calculation Portal , only administrative section is allowed to create the account, but faculty can register with application. After creating the account, the user can view his/her detail by using SQL query.</w:t>
      </w:r>
    </w:p>
    <w:p>
      <w:pPr>
        <w:pStyle w:val="5"/>
        <w:spacing w:before="159" w:line="360" w:lineRule="auto"/>
        <w:ind w:left="100" w:right="139" w:firstLine="600"/>
        <w:jc w:val="both"/>
        <w:rPr>
          <w:rFonts w:hint="default"/>
          <w:spacing w:val="-9"/>
          <w:sz w:val="24"/>
          <w:szCs w:val="24"/>
          <w:highlight w:val="none"/>
          <w:lang w:val="en-IN"/>
        </w:rPr>
      </w:pPr>
      <w:r>
        <w:rPr>
          <w:rFonts w:hint="default"/>
          <w:spacing w:val="-9"/>
          <w:sz w:val="24"/>
          <w:szCs w:val="24"/>
          <w:highlight w:val="none"/>
          <w:lang w:val="en-IN"/>
        </w:rPr>
        <w:t xml:space="preserve"> In the existing system, we can store all the record manually  in spreadsheets that require large manpower &amp; place to store all the records but it does require only a database connectivity to store all the data. It can handle all details about a college mark sheet system. The details include faculty details, subject details, student personnel details, academic details, exam details. In this we can implement a facility that a faculty can be able to create a new batch of students and other faculties those who have mapped to handle subjects, can able to access and enter marks of that batch students.</w:t>
      </w:r>
    </w:p>
    <w:p>
      <w:pPr>
        <w:pStyle w:val="5"/>
        <w:spacing w:before="159" w:line="360" w:lineRule="auto"/>
        <w:ind w:left="100" w:right="139" w:firstLine="600"/>
        <w:jc w:val="both"/>
        <w:rPr>
          <w:sz w:val="24"/>
          <w:szCs w:val="24"/>
          <w:highlight w:val="none"/>
        </w:rPr>
      </w:pPr>
      <w:r>
        <w:rPr>
          <w:rFonts w:hint="default"/>
          <w:spacing w:val="-9"/>
          <w:sz w:val="24"/>
          <w:szCs w:val="24"/>
          <w:highlight w:val="none"/>
          <w:lang w:val="en-IN"/>
        </w:rPr>
        <w:t>In this CO &amp; PO Attainment Calculation Portal  there are two modules like administrator and faculty. Admin can produce accounts for college .Faculty can create batch and gives access to their respective semester faculties to enter students marks.</w:t>
      </w:r>
    </w:p>
    <w:p>
      <w:pPr>
        <w:spacing w:after="0" w:line="360" w:lineRule="auto"/>
        <w:jc w:val="both"/>
        <w:rPr>
          <w:sz w:val="24"/>
          <w:szCs w:val="24"/>
          <w:highlight w:val="none"/>
        </w:rPr>
        <w:sectPr>
          <w:pgSz w:w="11910" w:h="16840"/>
          <w:pgMar w:top="1360" w:right="940" w:bottom="1200" w:left="980" w:header="0" w:footer="1000" w:gutter="0"/>
          <w:cols w:space="720" w:num="1"/>
        </w:sectPr>
      </w:pPr>
    </w:p>
    <w:p>
      <w:pPr>
        <w:pStyle w:val="2"/>
        <w:spacing w:line="360" w:lineRule="auto"/>
        <w:ind w:left="2658" w:right="2693"/>
        <w:jc w:val="center"/>
        <w:rPr>
          <w:sz w:val="24"/>
          <w:szCs w:val="24"/>
          <w:highlight w:val="none"/>
        </w:rPr>
      </w:pPr>
      <w:r>
        <w:rPr>
          <w:sz w:val="24"/>
          <w:szCs w:val="24"/>
          <w:highlight w:val="none"/>
        </w:rPr>
        <w:t>LIST</w:t>
      </w:r>
      <w:r>
        <w:rPr>
          <w:spacing w:val="-1"/>
          <w:sz w:val="24"/>
          <w:szCs w:val="24"/>
          <w:highlight w:val="none"/>
        </w:rPr>
        <w:t xml:space="preserve"> </w:t>
      </w:r>
      <w:r>
        <w:rPr>
          <w:sz w:val="24"/>
          <w:szCs w:val="24"/>
          <w:highlight w:val="none"/>
        </w:rPr>
        <w:t>OF</w:t>
      </w:r>
      <w:r>
        <w:rPr>
          <w:spacing w:val="-1"/>
          <w:sz w:val="24"/>
          <w:szCs w:val="24"/>
          <w:highlight w:val="none"/>
        </w:rPr>
        <w:t xml:space="preserve"> </w:t>
      </w:r>
      <w:r>
        <w:rPr>
          <w:sz w:val="24"/>
          <w:szCs w:val="24"/>
          <w:highlight w:val="none"/>
        </w:rPr>
        <w:t>FIGURES</w:t>
      </w:r>
    </w:p>
    <w:p>
      <w:pPr>
        <w:pStyle w:val="5"/>
        <w:spacing w:before="9" w:after="1" w:line="360" w:lineRule="auto"/>
        <w:rPr>
          <w:b/>
          <w:sz w:val="24"/>
          <w:szCs w:val="24"/>
          <w:highlight w:val="none"/>
        </w:rPr>
      </w:pPr>
    </w:p>
    <w:tbl>
      <w:tblPr>
        <w:tblStyle w:val="4"/>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208"/>
        <w:gridCol w:w="5604"/>
        <w:gridCol w:w="27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08" w:hRule="atLeast"/>
          <w:jc w:val="center"/>
        </w:trPr>
        <w:tc>
          <w:tcPr>
            <w:tcW w:w="1208" w:type="dxa"/>
          </w:tcPr>
          <w:p>
            <w:pPr>
              <w:pStyle w:val="13"/>
              <w:spacing w:line="360" w:lineRule="auto"/>
              <w:ind w:left="179" w:right="141"/>
              <w:jc w:val="center"/>
              <w:rPr>
                <w:b/>
                <w:sz w:val="24"/>
                <w:szCs w:val="24"/>
                <w:highlight w:val="none"/>
              </w:rPr>
            </w:pPr>
            <w:r>
              <w:rPr>
                <w:b/>
                <w:sz w:val="24"/>
                <w:szCs w:val="24"/>
                <w:highlight w:val="none"/>
              </w:rPr>
              <w:t>FIG.NO</w:t>
            </w:r>
          </w:p>
        </w:tc>
        <w:tc>
          <w:tcPr>
            <w:tcW w:w="5604" w:type="dxa"/>
          </w:tcPr>
          <w:p>
            <w:pPr>
              <w:pStyle w:val="13"/>
              <w:spacing w:line="360" w:lineRule="auto"/>
              <w:ind w:left="3017"/>
              <w:rPr>
                <w:b/>
                <w:sz w:val="24"/>
                <w:szCs w:val="24"/>
                <w:highlight w:val="none"/>
              </w:rPr>
            </w:pPr>
            <w:r>
              <w:rPr>
                <w:b/>
                <w:sz w:val="24"/>
                <w:szCs w:val="24"/>
                <w:highlight w:val="none"/>
              </w:rPr>
              <w:t>NAME</w:t>
            </w:r>
          </w:p>
        </w:tc>
        <w:tc>
          <w:tcPr>
            <w:tcW w:w="2755" w:type="dxa"/>
            <w:vAlign w:val="center"/>
          </w:tcPr>
          <w:p>
            <w:pPr>
              <w:pStyle w:val="13"/>
              <w:spacing w:line="360" w:lineRule="auto"/>
              <w:ind w:right="180"/>
              <w:jc w:val="center"/>
              <w:rPr>
                <w:b/>
                <w:sz w:val="24"/>
                <w:szCs w:val="24"/>
                <w:highlight w:val="none"/>
              </w:rPr>
            </w:pPr>
            <w:r>
              <w:rPr>
                <w:b/>
                <w:sz w:val="24"/>
                <w:szCs w:val="24"/>
                <w:highlight w:val="none"/>
              </w:rPr>
              <w:t>PAGE.NO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51" w:hRule="atLeast"/>
          <w:jc w:val="center"/>
        </w:trPr>
        <w:tc>
          <w:tcPr>
            <w:tcW w:w="1208" w:type="dxa"/>
          </w:tcPr>
          <w:p>
            <w:pPr>
              <w:pStyle w:val="13"/>
              <w:spacing w:before="133" w:line="360" w:lineRule="auto"/>
              <w:ind w:left="41"/>
              <w:jc w:val="center"/>
              <w:rPr>
                <w:b/>
                <w:sz w:val="24"/>
                <w:szCs w:val="24"/>
                <w:highlight w:val="none"/>
              </w:rPr>
            </w:pPr>
            <w:r>
              <w:rPr>
                <w:b/>
                <w:sz w:val="24"/>
                <w:szCs w:val="24"/>
                <w:highlight w:val="none"/>
              </w:rPr>
              <w:t>1</w:t>
            </w:r>
          </w:p>
        </w:tc>
        <w:tc>
          <w:tcPr>
            <w:tcW w:w="5604" w:type="dxa"/>
            <w:vAlign w:val="center"/>
          </w:tcPr>
          <w:p>
            <w:pPr>
              <w:pStyle w:val="13"/>
              <w:spacing w:before="133" w:line="360" w:lineRule="auto"/>
              <w:ind w:left="160"/>
              <w:jc w:val="both"/>
              <w:rPr>
                <w:b/>
                <w:sz w:val="24"/>
                <w:szCs w:val="24"/>
                <w:highlight w:val="none"/>
              </w:rPr>
            </w:pPr>
            <w:r>
              <w:rPr>
                <w:b/>
                <w:sz w:val="24"/>
                <w:szCs w:val="24"/>
                <w:highlight w:val="none"/>
              </w:rPr>
              <w:t>CLIENT</w:t>
            </w:r>
            <w:r>
              <w:rPr>
                <w:b/>
                <w:spacing w:val="-2"/>
                <w:sz w:val="24"/>
                <w:szCs w:val="24"/>
                <w:highlight w:val="none"/>
              </w:rPr>
              <w:t xml:space="preserve"> </w:t>
            </w:r>
            <w:r>
              <w:rPr>
                <w:b/>
                <w:sz w:val="24"/>
                <w:szCs w:val="24"/>
                <w:highlight w:val="none"/>
              </w:rPr>
              <w:t>SERVER</w:t>
            </w:r>
            <w:r>
              <w:rPr>
                <w:b/>
                <w:spacing w:val="-1"/>
                <w:sz w:val="24"/>
                <w:szCs w:val="24"/>
                <w:highlight w:val="none"/>
              </w:rPr>
              <w:t xml:space="preserve"> </w:t>
            </w:r>
            <w:r>
              <w:rPr>
                <w:b/>
                <w:sz w:val="24"/>
                <w:szCs w:val="24"/>
                <w:highlight w:val="none"/>
              </w:rPr>
              <w:t>ARCHITECTURE</w:t>
            </w:r>
          </w:p>
        </w:tc>
        <w:tc>
          <w:tcPr>
            <w:tcW w:w="2755" w:type="dxa"/>
            <w:vAlign w:val="center"/>
          </w:tcPr>
          <w:p>
            <w:pPr>
              <w:pStyle w:val="13"/>
              <w:spacing w:before="133" w:line="360" w:lineRule="auto"/>
              <w:ind w:right="180"/>
              <w:jc w:val="center"/>
              <w:rPr>
                <w:rFonts w:hint="default"/>
                <w:b/>
                <w:sz w:val="24"/>
                <w:szCs w:val="24"/>
                <w:highlight w:val="none"/>
                <w:lang w:val="en-IN"/>
              </w:rPr>
            </w:pPr>
            <w:r>
              <w:rPr>
                <w:rFonts w:hint="default"/>
                <w:b/>
                <w:sz w:val="24"/>
                <w:szCs w:val="24"/>
                <w:highlight w:val="none"/>
                <w:lang w:val="en-IN"/>
              </w:rPr>
              <w:t>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52" w:hRule="atLeast"/>
          <w:jc w:val="center"/>
        </w:trPr>
        <w:tc>
          <w:tcPr>
            <w:tcW w:w="1208" w:type="dxa"/>
          </w:tcPr>
          <w:p>
            <w:pPr>
              <w:pStyle w:val="13"/>
              <w:spacing w:before="133" w:line="360" w:lineRule="auto"/>
              <w:ind w:left="41"/>
              <w:jc w:val="center"/>
              <w:rPr>
                <w:b/>
                <w:sz w:val="24"/>
                <w:szCs w:val="24"/>
                <w:highlight w:val="none"/>
              </w:rPr>
            </w:pPr>
            <w:r>
              <w:rPr>
                <w:b/>
                <w:sz w:val="24"/>
                <w:szCs w:val="24"/>
                <w:highlight w:val="none"/>
              </w:rPr>
              <w:t>2</w:t>
            </w:r>
          </w:p>
        </w:tc>
        <w:tc>
          <w:tcPr>
            <w:tcW w:w="5604" w:type="dxa"/>
            <w:vAlign w:val="center"/>
          </w:tcPr>
          <w:p>
            <w:pPr>
              <w:pStyle w:val="13"/>
              <w:spacing w:before="133" w:line="360" w:lineRule="auto"/>
              <w:ind w:left="160"/>
              <w:jc w:val="both"/>
              <w:rPr>
                <w:b/>
                <w:sz w:val="24"/>
                <w:szCs w:val="24"/>
                <w:highlight w:val="none"/>
              </w:rPr>
            </w:pPr>
            <w:r>
              <w:rPr>
                <w:b/>
                <w:sz w:val="24"/>
                <w:szCs w:val="24"/>
                <w:highlight w:val="none"/>
              </w:rPr>
              <w:t>XAMPP</w:t>
            </w:r>
            <w:r>
              <w:rPr>
                <w:b/>
                <w:spacing w:val="-1"/>
                <w:sz w:val="24"/>
                <w:szCs w:val="24"/>
                <w:highlight w:val="none"/>
              </w:rPr>
              <w:t xml:space="preserve"> </w:t>
            </w:r>
            <w:r>
              <w:rPr>
                <w:b/>
                <w:sz w:val="24"/>
                <w:szCs w:val="24"/>
                <w:highlight w:val="none"/>
              </w:rPr>
              <w:t>CONTROL</w:t>
            </w:r>
            <w:r>
              <w:rPr>
                <w:b/>
                <w:spacing w:val="-1"/>
                <w:sz w:val="24"/>
                <w:szCs w:val="24"/>
                <w:highlight w:val="none"/>
              </w:rPr>
              <w:t xml:space="preserve"> </w:t>
            </w:r>
            <w:r>
              <w:rPr>
                <w:b/>
                <w:sz w:val="24"/>
                <w:szCs w:val="24"/>
                <w:highlight w:val="none"/>
              </w:rPr>
              <w:t>PANEL</w:t>
            </w:r>
          </w:p>
        </w:tc>
        <w:tc>
          <w:tcPr>
            <w:tcW w:w="2755" w:type="dxa"/>
            <w:vAlign w:val="center"/>
          </w:tcPr>
          <w:p>
            <w:pPr>
              <w:pStyle w:val="13"/>
              <w:spacing w:before="133" w:line="360" w:lineRule="auto"/>
              <w:ind w:right="180"/>
              <w:jc w:val="center"/>
              <w:rPr>
                <w:rFonts w:hint="default"/>
                <w:b/>
                <w:sz w:val="24"/>
                <w:szCs w:val="24"/>
                <w:highlight w:val="none"/>
                <w:lang w:val="en-IN"/>
              </w:rPr>
            </w:pPr>
            <w:r>
              <w:rPr>
                <w:rFonts w:hint="default"/>
                <w:b/>
                <w:sz w:val="24"/>
                <w:szCs w:val="24"/>
                <w:highlight w:val="none"/>
                <w:lang w:val="en-IN"/>
              </w:rPr>
              <w:t>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51" w:hRule="atLeast"/>
          <w:jc w:val="center"/>
        </w:trPr>
        <w:tc>
          <w:tcPr>
            <w:tcW w:w="1208" w:type="dxa"/>
          </w:tcPr>
          <w:p>
            <w:pPr>
              <w:pStyle w:val="13"/>
              <w:spacing w:before="133" w:line="360" w:lineRule="auto"/>
              <w:ind w:left="41"/>
              <w:jc w:val="center"/>
              <w:rPr>
                <w:rFonts w:hint="default"/>
                <w:b/>
                <w:sz w:val="24"/>
                <w:szCs w:val="24"/>
                <w:highlight w:val="none"/>
                <w:lang w:val="en-IN"/>
              </w:rPr>
            </w:pPr>
            <w:r>
              <w:rPr>
                <w:rFonts w:hint="default"/>
                <w:b/>
                <w:sz w:val="24"/>
                <w:szCs w:val="24"/>
                <w:highlight w:val="none"/>
                <w:lang w:val="en-IN"/>
              </w:rPr>
              <w:t>3</w:t>
            </w:r>
          </w:p>
        </w:tc>
        <w:tc>
          <w:tcPr>
            <w:tcW w:w="5604" w:type="dxa"/>
            <w:vAlign w:val="center"/>
          </w:tcPr>
          <w:p>
            <w:pPr>
              <w:pStyle w:val="13"/>
              <w:spacing w:before="133" w:line="360" w:lineRule="auto"/>
              <w:ind w:left="160"/>
              <w:jc w:val="both"/>
              <w:rPr>
                <w:rFonts w:hint="default"/>
                <w:b/>
                <w:sz w:val="24"/>
                <w:szCs w:val="24"/>
                <w:highlight w:val="none"/>
                <w:lang w:val="en-IN"/>
              </w:rPr>
            </w:pPr>
            <w:r>
              <w:rPr>
                <w:rFonts w:hint="default"/>
                <w:b/>
                <w:sz w:val="24"/>
                <w:szCs w:val="24"/>
                <w:highlight w:val="none"/>
                <w:lang w:val="en-IN"/>
              </w:rPr>
              <w:t>MARK TABLE</w:t>
            </w:r>
          </w:p>
        </w:tc>
        <w:tc>
          <w:tcPr>
            <w:tcW w:w="2755" w:type="dxa"/>
            <w:vAlign w:val="center"/>
          </w:tcPr>
          <w:p>
            <w:pPr>
              <w:pStyle w:val="13"/>
              <w:spacing w:before="133" w:line="360" w:lineRule="auto"/>
              <w:ind w:right="180"/>
              <w:jc w:val="center"/>
              <w:rPr>
                <w:rFonts w:hint="default"/>
                <w:b/>
                <w:sz w:val="24"/>
                <w:szCs w:val="24"/>
                <w:highlight w:val="none"/>
                <w:lang w:val="en-IN"/>
              </w:rPr>
            </w:pPr>
            <w:r>
              <w:rPr>
                <w:rFonts w:hint="default"/>
                <w:b/>
                <w:sz w:val="24"/>
                <w:szCs w:val="24"/>
                <w:highlight w:val="none"/>
                <w:lang w:val="en-IN"/>
              </w:rPr>
              <w:t>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52" w:hRule="atLeast"/>
          <w:jc w:val="center"/>
        </w:trPr>
        <w:tc>
          <w:tcPr>
            <w:tcW w:w="1208" w:type="dxa"/>
            <w:vAlign w:val="top"/>
          </w:tcPr>
          <w:p>
            <w:pPr>
              <w:pStyle w:val="13"/>
              <w:spacing w:before="133" w:line="360" w:lineRule="auto"/>
              <w:ind w:left="41" w:leftChars="0" w:right="0" w:rightChars="0"/>
              <w:jc w:val="center"/>
              <w:rPr>
                <w:rFonts w:hint="default" w:ascii="Times New Roman" w:hAnsi="Times New Roman" w:eastAsia="Times New Roman" w:cs="Times New Roman"/>
                <w:b/>
                <w:sz w:val="24"/>
                <w:szCs w:val="24"/>
                <w:highlight w:val="none"/>
                <w:lang w:val="en-IN" w:eastAsia="en-US" w:bidi="ar-SA"/>
              </w:rPr>
            </w:pPr>
            <w:r>
              <w:rPr>
                <w:rFonts w:hint="default" w:cs="Times New Roman"/>
                <w:b/>
                <w:sz w:val="24"/>
                <w:szCs w:val="24"/>
                <w:highlight w:val="none"/>
                <w:lang w:val="en-IN" w:eastAsia="en-US" w:bidi="ar-SA"/>
              </w:rPr>
              <w:t>4</w:t>
            </w:r>
          </w:p>
        </w:tc>
        <w:tc>
          <w:tcPr>
            <w:tcW w:w="5604" w:type="dxa"/>
            <w:vAlign w:val="center"/>
          </w:tcPr>
          <w:p>
            <w:pPr>
              <w:pStyle w:val="13"/>
              <w:spacing w:before="133" w:line="360" w:lineRule="auto"/>
              <w:ind w:left="160" w:leftChars="0" w:right="0" w:rightChars="0"/>
              <w:jc w:val="both"/>
              <w:rPr>
                <w:rFonts w:ascii="Times New Roman" w:hAnsi="Times New Roman" w:eastAsia="Times New Roman" w:cs="Times New Roman"/>
                <w:b/>
                <w:sz w:val="24"/>
                <w:szCs w:val="24"/>
                <w:highlight w:val="none"/>
                <w:lang w:val="en-US" w:eastAsia="en-US" w:bidi="ar-SA"/>
              </w:rPr>
            </w:pPr>
            <w:r>
              <w:rPr>
                <w:b/>
                <w:sz w:val="24"/>
                <w:szCs w:val="24"/>
                <w:highlight w:val="none"/>
              </w:rPr>
              <w:t>STUDENT</w:t>
            </w:r>
            <w:r>
              <w:rPr>
                <w:b/>
                <w:spacing w:val="-2"/>
                <w:sz w:val="24"/>
                <w:szCs w:val="24"/>
                <w:highlight w:val="none"/>
              </w:rPr>
              <w:t xml:space="preserve"> </w:t>
            </w:r>
            <w:r>
              <w:rPr>
                <w:b/>
                <w:sz w:val="24"/>
                <w:szCs w:val="24"/>
                <w:highlight w:val="none"/>
              </w:rPr>
              <w:t>TABLE</w:t>
            </w:r>
          </w:p>
        </w:tc>
        <w:tc>
          <w:tcPr>
            <w:tcW w:w="2755" w:type="dxa"/>
            <w:vAlign w:val="center"/>
          </w:tcPr>
          <w:p>
            <w:pPr>
              <w:pStyle w:val="13"/>
              <w:spacing w:before="133" w:line="360" w:lineRule="auto"/>
              <w:ind w:right="180" w:rightChars="0"/>
              <w:jc w:val="center"/>
              <w:rPr>
                <w:rFonts w:hint="default" w:ascii="Times New Roman" w:hAnsi="Times New Roman" w:eastAsia="Times New Roman" w:cs="Times New Roman"/>
                <w:b/>
                <w:sz w:val="24"/>
                <w:szCs w:val="24"/>
                <w:highlight w:val="none"/>
                <w:lang w:val="en-IN" w:eastAsia="en-US" w:bidi="ar-SA"/>
              </w:rPr>
            </w:pPr>
            <w:r>
              <w:rPr>
                <w:rFonts w:hint="default" w:cs="Times New Roman"/>
                <w:b/>
                <w:sz w:val="24"/>
                <w:szCs w:val="24"/>
                <w:highlight w:val="none"/>
                <w:lang w:val="en-IN" w:eastAsia="en-US" w:bidi="ar-SA"/>
              </w:rPr>
              <w:t>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52" w:hRule="atLeast"/>
          <w:jc w:val="center"/>
        </w:trPr>
        <w:tc>
          <w:tcPr>
            <w:tcW w:w="1208" w:type="dxa"/>
            <w:vAlign w:val="top"/>
          </w:tcPr>
          <w:p>
            <w:pPr>
              <w:pStyle w:val="13"/>
              <w:spacing w:before="133" w:line="360" w:lineRule="auto"/>
              <w:ind w:left="41" w:leftChars="0" w:right="0" w:rightChars="0"/>
              <w:jc w:val="center"/>
              <w:rPr>
                <w:rFonts w:hint="default" w:ascii="Times New Roman" w:hAnsi="Times New Roman" w:eastAsia="Times New Roman" w:cs="Times New Roman"/>
                <w:b/>
                <w:sz w:val="24"/>
                <w:szCs w:val="24"/>
                <w:highlight w:val="none"/>
                <w:lang w:val="en-IN" w:eastAsia="en-US" w:bidi="ar-SA"/>
              </w:rPr>
            </w:pPr>
            <w:r>
              <w:rPr>
                <w:rFonts w:hint="default" w:cs="Times New Roman"/>
                <w:b/>
                <w:sz w:val="24"/>
                <w:szCs w:val="24"/>
                <w:highlight w:val="none"/>
                <w:lang w:val="en-IN" w:eastAsia="en-US" w:bidi="ar-SA"/>
              </w:rPr>
              <w:t>5</w:t>
            </w:r>
          </w:p>
        </w:tc>
        <w:tc>
          <w:tcPr>
            <w:tcW w:w="5604" w:type="dxa"/>
            <w:vAlign w:val="center"/>
          </w:tcPr>
          <w:p>
            <w:pPr>
              <w:pStyle w:val="13"/>
              <w:keepNext w:val="0"/>
              <w:keepLines w:val="0"/>
              <w:pageBreakBefore w:val="0"/>
              <w:widowControl w:val="0"/>
              <w:kinsoku/>
              <w:wordWrap/>
              <w:overflowPunct/>
              <w:topLinePunct w:val="0"/>
              <w:autoSpaceDE w:val="0"/>
              <w:autoSpaceDN w:val="0"/>
              <w:bidi w:val="0"/>
              <w:adjustRightInd/>
              <w:snapToGrid/>
              <w:spacing w:before="133" w:line="360" w:lineRule="auto"/>
              <w:ind w:left="159" w:leftChars="0" w:right="0" w:rightChars="0"/>
              <w:jc w:val="both"/>
              <w:textAlignment w:val="auto"/>
              <w:rPr>
                <w:rFonts w:ascii="Times New Roman" w:hAnsi="Times New Roman" w:eastAsia="Times New Roman" w:cs="Times New Roman"/>
                <w:b/>
                <w:sz w:val="24"/>
                <w:szCs w:val="24"/>
                <w:highlight w:val="none"/>
                <w:lang w:val="en-US" w:eastAsia="en-US" w:bidi="ar-SA"/>
              </w:rPr>
            </w:pPr>
            <w:r>
              <w:rPr>
                <w:b/>
                <w:sz w:val="24"/>
                <w:szCs w:val="24"/>
                <w:highlight w:val="none"/>
              </w:rPr>
              <w:t>FACULTY</w:t>
            </w:r>
            <w:r>
              <w:rPr>
                <w:b/>
                <w:spacing w:val="-1"/>
                <w:sz w:val="24"/>
                <w:szCs w:val="24"/>
                <w:highlight w:val="none"/>
              </w:rPr>
              <w:t xml:space="preserve"> </w:t>
            </w:r>
            <w:r>
              <w:rPr>
                <w:b/>
                <w:sz w:val="24"/>
                <w:szCs w:val="24"/>
                <w:highlight w:val="none"/>
              </w:rPr>
              <w:t>TABLE</w:t>
            </w:r>
          </w:p>
        </w:tc>
        <w:tc>
          <w:tcPr>
            <w:tcW w:w="2755" w:type="dxa"/>
            <w:vAlign w:val="center"/>
          </w:tcPr>
          <w:p>
            <w:pPr>
              <w:pStyle w:val="13"/>
              <w:spacing w:before="133" w:line="360" w:lineRule="auto"/>
              <w:ind w:right="180" w:rightChars="0"/>
              <w:jc w:val="center"/>
              <w:rPr>
                <w:rFonts w:hint="default" w:ascii="Times New Roman" w:hAnsi="Times New Roman" w:eastAsia="Times New Roman" w:cs="Times New Roman"/>
                <w:b/>
                <w:sz w:val="24"/>
                <w:szCs w:val="24"/>
                <w:highlight w:val="none"/>
                <w:lang w:val="en-IN" w:eastAsia="en-US" w:bidi="ar-SA"/>
              </w:rPr>
            </w:pPr>
            <w:r>
              <w:rPr>
                <w:rFonts w:hint="default" w:cs="Times New Roman"/>
                <w:b/>
                <w:sz w:val="24"/>
                <w:szCs w:val="24"/>
                <w:highlight w:val="none"/>
                <w:lang w:val="en-IN" w:eastAsia="en-US" w:bidi="ar-SA"/>
              </w:rPr>
              <w:t>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52" w:hRule="atLeast"/>
          <w:jc w:val="center"/>
        </w:trPr>
        <w:tc>
          <w:tcPr>
            <w:tcW w:w="1208" w:type="dxa"/>
            <w:vAlign w:val="top"/>
          </w:tcPr>
          <w:p>
            <w:pPr>
              <w:pStyle w:val="13"/>
              <w:spacing w:before="133" w:line="360" w:lineRule="auto"/>
              <w:ind w:left="41" w:leftChars="0" w:right="0" w:rightChars="0"/>
              <w:jc w:val="center"/>
              <w:rPr>
                <w:rFonts w:hint="default" w:cs="Times New Roman"/>
                <w:b/>
                <w:sz w:val="24"/>
                <w:szCs w:val="24"/>
                <w:highlight w:val="none"/>
                <w:lang w:val="en-IN" w:eastAsia="en-US" w:bidi="ar-SA"/>
              </w:rPr>
            </w:pPr>
            <w:r>
              <w:rPr>
                <w:rFonts w:hint="default" w:cs="Times New Roman"/>
                <w:b/>
                <w:sz w:val="24"/>
                <w:szCs w:val="24"/>
                <w:highlight w:val="none"/>
                <w:lang w:val="en-IN" w:eastAsia="en-US" w:bidi="ar-SA"/>
              </w:rPr>
              <w:t>6</w:t>
            </w:r>
          </w:p>
        </w:tc>
        <w:tc>
          <w:tcPr>
            <w:tcW w:w="5604" w:type="dxa"/>
            <w:vAlign w:val="center"/>
          </w:tcPr>
          <w:p>
            <w:pPr>
              <w:pStyle w:val="13"/>
              <w:keepNext w:val="0"/>
              <w:keepLines w:val="0"/>
              <w:pageBreakBefore w:val="0"/>
              <w:widowControl w:val="0"/>
              <w:kinsoku/>
              <w:wordWrap/>
              <w:overflowPunct/>
              <w:topLinePunct w:val="0"/>
              <w:autoSpaceDE w:val="0"/>
              <w:autoSpaceDN w:val="0"/>
              <w:bidi w:val="0"/>
              <w:adjustRightInd/>
              <w:snapToGrid/>
              <w:spacing w:before="133" w:line="360" w:lineRule="auto"/>
              <w:ind w:left="159" w:leftChars="0" w:right="0" w:rightChars="0"/>
              <w:jc w:val="both"/>
              <w:textAlignment w:val="auto"/>
              <w:rPr>
                <w:b/>
                <w:sz w:val="24"/>
                <w:szCs w:val="24"/>
                <w:highlight w:val="none"/>
              </w:rPr>
            </w:pPr>
            <w:r>
              <w:rPr>
                <w:rFonts w:hint="default"/>
                <w:b/>
                <w:spacing w:val="-2"/>
                <w:sz w:val="24"/>
                <w:szCs w:val="24"/>
                <w:highlight w:val="none"/>
                <w:lang w:val="en-IN"/>
              </w:rPr>
              <w:t>ASSESSMENT CYCLE</w:t>
            </w:r>
          </w:p>
        </w:tc>
        <w:tc>
          <w:tcPr>
            <w:tcW w:w="2755" w:type="dxa"/>
            <w:vAlign w:val="center"/>
          </w:tcPr>
          <w:p>
            <w:pPr>
              <w:pStyle w:val="13"/>
              <w:spacing w:before="133" w:line="360" w:lineRule="auto"/>
              <w:ind w:right="180" w:rightChars="0"/>
              <w:jc w:val="center"/>
              <w:rPr>
                <w:rFonts w:hint="default" w:ascii="Times New Roman" w:hAnsi="Times New Roman" w:eastAsia="Times New Roman" w:cs="Times New Roman"/>
                <w:b/>
                <w:sz w:val="24"/>
                <w:szCs w:val="24"/>
                <w:highlight w:val="none"/>
                <w:lang w:val="en-IN" w:eastAsia="en-US" w:bidi="ar-SA"/>
              </w:rPr>
            </w:pPr>
            <w:r>
              <w:rPr>
                <w:rFonts w:hint="default" w:cs="Times New Roman"/>
                <w:b/>
                <w:sz w:val="24"/>
                <w:szCs w:val="24"/>
                <w:highlight w:val="none"/>
                <w:lang w:val="en-IN" w:eastAsia="en-US" w:bidi="ar-SA"/>
              </w:rPr>
              <w:t>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09" w:hRule="atLeast"/>
          <w:jc w:val="center"/>
        </w:trPr>
        <w:tc>
          <w:tcPr>
            <w:tcW w:w="1208" w:type="dxa"/>
            <w:vAlign w:val="top"/>
          </w:tcPr>
          <w:p>
            <w:pPr>
              <w:pStyle w:val="13"/>
              <w:spacing w:before="133" w:line="360" w:lineRule="auto"/>
              <w:ind w:left="41" w:leftChars="0" w:right="0" w:rightChars="0"/>
              <w:jc w:val="center"/>
              <w:rPr>
                <w:rFonts w:hint="default" w:ascii="Times New Roman" w:hAnsi="Times New Roman" w:eastAsia="Times New Roman" w:cs="Times New Roman"/>
                <w:b/>
                <w:sz w:val="24"/>
                <w:szCs w:val="24"/>
                <w:highlight w:val="none"/>
                <w:lang w:val="en-IN" w:eastAsia="en-US" w:bidi="ar-SA"/>
              </w:rPr>
            </w:pPr>
            <w:r>
              <w:rPr>
                <w:rFonts w:hint="default" w:cs="Times New Roman"/>
                <w:b/>
                <w:sz w:val="24"/>
                <w:szCs w:val="24"/>
                <w:highlight w:val="none"/>
                <w:lang w:val="en-IN" w:eastAsia="en-US" w:bidi="ar-SA"/>
              </w:rPr>
              <w:t>7</w:t>
            </w:r>
          </w:p>
        </w:tc>
        <w:tc>
          <w:tcPr>
            <w:tcW w:w="5604" w:type="dxa"/>
            <w:vAlign w:val="center"/>
          </w:tcPr>
          <w:p>
            <w:pPr>
              <w:keepNext w:val="0"/>
              <w:keepLines w:val="0"/>
              <w:widowControl/>
              <w:suppressLineNumbers w:val="0"/>
              <w:ind w:firstLine="120" w:firstLineChars="50"/>
              <w:jc w:val="left"/>
              <w:rPr>
                <w:rFonts w:ascii="Times New Roman" w:hAnsi="Times New Roman" w:eastAsia="Times New Roman" w:cs="Times New Roman"/>
                <w:b/>
                <w:sz w:val="24"/>
                <w:szCs w:val="24"/>
                <w:highlight w:val="none"/>
                <w:lang w:val="en-US" w:eastAsia="en-US" w:bidi="ar-SA"/>
              </w:rPr>
            </w:pPr>
            <w:r>
              <w:rPr>
                <w:rFonts w:hint="default" w:ascii="Times New Roman" w:hAnsi="Times New Roman" w:eastAsia="SimSun" w:cs="Times New Roman"/>
                <w:b/>
                <w:bCs/>
                <w:color w:val="000000"/>
                <w:kern w:val="0"/>
                <w:sz w:val="24"/>
                <w:szCs w:val="24"/>
                <w:lang w:val="en-US" w:eastAsia="zh-CN" w:bidi="ar"/>
              </w:rPr>
              <w:t>DEFINE COURSE OUTCOME</w:t>
            </w:r>
          </w:p>
        </w:tc>
        <w:tc>
          <w:tcPr>
            <w:tcW w:w="2755" w:type="dxa"/>
            <w:vAlign w:val="center"/>
          </w:tcPr>
          <w:p>
            <w:pPr>
              <w:pStyle w:val="13"/>
              <w:spacing w:before="133" w:line="360" w:lineRule="auto"/>
              <w:ind w:right="180" w:rightChars="0"/>
              <w:jc w:val="center"/>
              <w:rPr>
                <w:rFonts w:hint="default" w:ascii="Times New Roman" w:hAnsi="Times New Roman" w:eastAsia="Times New Roman" w:cs="Times New Roman"/>
                <w:b/>
                <w:sz w:val="24"/>
                <w:szCs w:val="24"/>
                <w:highlight w:val="none"/>
                <w:lang w:val="en-IN" w:eastAsia="en-US" w:bidi="ar-SA"/>
              </w:rPr>
            </w:pPr>
            <w:r>
              <w:rPr>
                <w:rFonts w:hint="default" w:cs="Times New Roman"/>
                <w:b/>
                <w:sz w:val="24"/>
                <w:szCs w:val="24"/>
                <w:highlight w:val="none"/>
                <w:lang w:val="en-IN" w:eastAsia="en-US" w:bidi="ar-SA"/>
              </w:rPr>
              <w:t>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09" w:hRule="atLeast"/>
          <w:jc w:val="center"/>
        </w:trPr>
        <w:tc>
          <w:tcPr>
            <w:tcW w:w="1208" w:type="dxa"/>
            <w:vAlign w:val="top"/>
          </w:tcPr>
          <w:p>
            <w:pPr>
              <w:pStyle w:val="13"/>
              <w:spacing w:before="133" w:line="360" w:lineRule="auto"/>
              <w:ind w:left="41" w:leftChars="0" w:right="0" w:rightChars="0"/>
              <w:jc w:val="center"/>
              <w:rPr>
                <w:rFonts w:hint="default" w:cs="Times New Roman"/>
                <w:b/>
                <w:sz w:val="24"/>
                <w:szCs w:val="24"/>
                <w:highlight w:val="none"/>
                <w:lang w:val="en-IN" w:eastAsia="en-US" w:bidi="ar-SA"/>
              </w:rPr>
            </w:pPr>
            <w:r>
              <w:rPr>
                <w:rFonts w:hint="default" w:cs="Times New Roman"/>
                <w:b/>
                <w:sz w:val="24"/>
                <w:szCs w:val="24"/>
                <w:highlight w:val="none"/>
                <w:lang w:val="en-IN" w:eastAsia="en-US" w:bidi="ar-SA"/>
              </w:rPr>
              <w:t>8</w:t>
            </w:r>
          </w:p>
        </w:tc>
        <w:tc>
          <w:tcPr>
            <w:tcW w:w="5604" w:type="dxa"/>
            <w:vAlign w:val="center"/>
          </w:tcPr>
          <w:p>
            <w:pPr>
              <w:keepNext w:val="0"/>
              <w:keepLines w:val="0"/>
              <w:widowControl/>
              <w:suppressLineNumbers w:val="0"/>
              <w:ind w:firstLine="120" w:firstLineChars="50"/>
              <w:jc w:val="left"/>
              <w:rPr>
                <w:b/>
                <w:bCs/>
                <w:sz w:val="24"/>
                <w:szCs w:val="24"/>
                <w:highlight w:val="none"/>
                <w:lang w:val="en-US" w:eastAsia="zh-CN"/>
              </w:rPr>
            </w:pPr>
            <w:r>
              <w:rPr>
                <w:rFonts w:hint="default" w:ascii="Times New Roman" w:hAnsi="Times New Roman" w:eastAsia="SimSun" w:cs="Times New Roman"/>
                <w:b/>
                <w:bCs/>
                <w:color w:val="000000"/>
                <w:kern w:val="0"/>
                <w:sz w:val="24"/>
                <w:szCs w:val="24"/>
                <w:lang w:val="en-US" w:eastAsia="zh-CN" w:bidi="ar"/>
              </w:rPr>
              <w:t>FINAL CO ATTAINMENT CALCULATION</w:t>
            </w:r>
          </w:p>
        </w:tc>
        <w:tc>
          <w:tcPr>
            <w:tcW w:w="2755" w:type="dxa"/>
            <w:vAlign w:val="center"/>
          </w:tcPr>
          <w:p>
            <w:pPr>
              <w:pStyle w:val="13"/>
              <w:spacing w:before="133" w:line="360" w:lineRule="auto"/>
              <w:ind w:right="180" w:rightChars="0"/>
              <w:jc w:val="center"/>
              <w:rPr>
                <w:rFonts w:hint="default" w:ascii="Times New Roman" w:hAnsi="Times New Roman" w:eastAsia="Times New Roman" w:cs="Times New Roman"/>
                <w:b/>
                <w:sz w:val="24"/>
                <w:szCs w:val="24"/>
                <w:highlight w:val="none"/>
                <w:lang w:val="en-IN" w:eastAsia="en-US" w:bidi="ar-SA"/>
              </w:rPr>
            </w:pPr>
            <w:r>
              <w:rPr>
                <w:rFonts w:hint="default" w:cs="Times New Roman"/>
                <w:b/>
                <w:sz w:val="24"/>
                <w:szCs w:val="24"/>
                <w:highlight w:val="none"/>
                <w:lang w:val="en-IN" w:eastAsia="en-US" w:bidi="ar-SA"/>
              </w:rPr>
              <w:t>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09" w:hRule="atLeast"/>
          <w:jc w:val="center"/>
        </w:trPr>
        <w:tc>
          <w:tcPr>
            <w:tcW w:w="1208" w:type="dxa"/>
            <w:vAlign w:val="top"/>
          </w:tcPr>
          <w:p>
            <w:pPr>
              <w:pStyle w:val="13"/>
              <w:spacing w:before="133" w:line="360" w:lineRule="auto"/>
              <w:ind w:left="41" w:leftChars="0" w:right="0" w:rightChars="0"/>
              <w:jc w:val="center"/>
              <w:rPr>
                <w:rFonts w:hint="default" w:cs="Times New Roman"/>
                <w:b/>
                <w:sz w:val="24"/>
                <w:szCs w:val="24"/>
                <w:highlight w:val="none"/>
                <w:lang w:val="en-IN" w:eastAsia="en-US" w:bidi="ar-SA"/>
              </w:rPr>
            </w:pPr>
            <w:r>
              <w:rPr>
                <w:rFonts w:hint="default" w:cs="Times New Roman"/>
                <w:b/>
                <w:sz w:val="24"/>
                <w:szCs w:val="24"/>
                <w:highlight w:val="none"/>
                <w:lang w:val="en-IN" w:eastAsia="en-US" w:bidi="ar-SA"/>
              </w:rPr>
              <w:t>9</w:t>
            </w:r>
          </w:p>
        </w:tc>
        <w:tc>
          <w:tcPr>
            <w:tcW w:w="5604" w:type="dxa"/>
            <w:vAlign w:val="center"/>
          </w:tcPr>
          <w:p>
            <w:pPr>
              <w:keepNext w:val="0"/>
              <w:keepLines w:val="0"/>
              <w:widowControl/>
              <w:suppressLineNumbers w:val="0"/>
              <w:ind w:firstLine="120" w:firstLineChars="50"/>
              <w:jc w:val="left"/>
              <w:rPr>
                <w:b/>
                <w:bCs/>
                <w:sz w:val="24"/>
                <w:szCs w:val="24"/>
                <w:highlight w:val="none"/>
                <w:lang w:val="en-US" w:eastAsia="zh-CN"/>
              </w:rPr>
            </w:pPr>
            <w:r>
              <w:rPr>
                <w:rFonts w:hint="default" w:ascii="Times New Roman" w:hAnsi="Times New Roman" w:eastAsia="SimSun" w:cs="Times New Roman"/>
                <w:b/>
                <w:bCs/>
                <w:color w:val="000000"/>
                <w:kern w:val="0"/>
                <w:sz w:val="24"/>
                <w:szCs w:val="24"/>
                <w:lang w:val="en-US" w:eastAsia="zh-CN" w:bidi="ar"/>
              </w:rPr>
              <w:t>FINAL PO ATTAINMENT CALCULATION</w:t>
            </w:r>
          </w:p>
        </w:tc>
        <w:tc>
          <w:tcPr>
            <w:tcW w:w="2755" w:type="dxa"/>
            <w:vAlign w:val="center"/>
          </w:tcPr>
          <w:p>
            <w:pPr>
              <w:pStyle w:val="13"/>
              <w:spacing w:before="133" w:line="360" w:lineRule="auto"/>
              <w:ind w:right="180" w:rightChars="0"/>
              <w:jc w:val="center"/>
              <w:rPr>
                <w:rFonts w:hint="default" w:ascii="Times New Roman" w:hAnsi="Times New Roman" w:eastAsia="Times New Roman" w:cs="Times New Roman"/>
                <w:b/>
                <w:sz w:val="24"/>
                <w:szCs w:val="24"/>
                <w:highlight w:val="none"/>
                <w:lang w:val="en-IN" w:eastAsia="en-US" w:bidi="ar-SA"/>
              </w:rPr>
            </w:pPr>
            <w:r>
              <w:rPr>
                <w:rFonts w:hint="default" w:cs="Times New Roman"/>
                <w:b/>
                <w:sz w:val="24"/>
                <w:szCs w:val="24"/>
                <w:highlight w:val="none"/>
                <w:lang w:val="en-IN" w:eastAsia="en-US" w:bidi="ar-SA"/>
              </w:rPr>
              <w:t>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09" w:hRule="atLeast"/>
          <w:jc w:val="center"/>
        </w:trPr>
        <w:tc>
          <w:tcPr>
            <w:tcW w:w="1208" w:type="dxa"/>
            <w:vAlign w:val="top"/>
          </w:tcPr>
          <w:p>
            <w:pPr>
              <w:pStyle w:val="13"/>
              <w:spacing w:before="133" w:line="360" w:lineRule="auto"/>
              <w:ind w:left="41" w:leftChars="0" w:right="0" w:rightChars="0"/>
              <w:jc w:val="center"/>
              <w:rPr>
                <w:rFonts w:hint="default" w:cs="Times New Roman"/>
                <w:b/>
                <w:sz w:val="24"/>
                <w:szCs w:val="24"/>
                <w:highlight w:val="none"/>
                <w:lang w:val="en-IN" w:eastAsia="en-US" w:bidi="ar-SA"/>
              </w:rPr>
            </w:pPr>
            <w:r>
              <w:rPr>
                <w:rFonts w:hint="default" w:cs="Times New Roman"/>
                <w:b/>
                <w:sz w:val="24"/>
                <w:szCs w:val="24"/>
                <w:highlight w:val="none"/>
                <w:lang w:val="en-IN" w:eastAsia="en-US" w:bidi="ar-SA"/>
              </w:rPr>
              <w:t>10</w:t>
            </w:r>
          </w:p>
        </w:tc>
        <w:tc>
          <w:tcPr>
            <w:tcW w:w="5604" w:type="dxa"/>
            <w:vAlign w:val="center"/>
          </w:tcPr>
          <w:p>
            <w:pPr>
              <w:keepNext w:val="0"/>
              <w:keepLines w:val="0"/>
              <w:widowControl/>
              <w:suppressLineNumbers w:val="0"/>
              <w:ind w:firstLine="120" w:firstLineChars="50"/>
              <w:jc w:val="left"/>
              <w:rPr>
                <w:rFonts w:hint="default"/>
                <w:b/>
                <w:bCs/>
                <w:sz w:val="24"/>
                <w:szCs w:val="24"/>
                <w:highlight w:val="none"/>
                <w:lang w:val="en-IN" w:eastAsia="zh-CN"/>
              </w:rPr>
            </w:pPr>
            <w:r>
              <w:rPr>
                <w:rFonts w:hint="default" w:ascii="Times New Roman" w:hAnsi="Times New Roman" w:eastAsia="SimSun" w:cs="Times New Roman"/>
                <w:b/>
                <w:bCs/>
                <w:color w:val="000000"/>
                <w:kern w:val="0"/>
                <w:sz w:val="24"/>
                <w:szCs w:val="24"/>
                <w:lang w:val="en-US" w:eastAsia="zh-CN" w:bidi="ar"/>
              </w:rPr>
              <w:t>PO HOME PAG</w:t>
            </w:r>
            <w:r>
              <w:rPr>
                <w:rFonts w:hint="default" w:ascii="Times New Roman" w:hAnsi="Times New Roman" w:eastAsia="SimSun" w:cs="Times New Roman"/>
                <w:b/>
                <w:bCs/>
                <w:color w:val="000000"/>
                <w:kern w:val="0"/>
                <w:sz w:val="24"/>
                <w:szCs w:val="24"/>
                <w:lang w:val="en-IN" w:eastAsia="zh-CN" w:bidi="ar"/>
              </w:rPr>
              <w:t>E</w:t>
            </w:r>
          </w:p>
        </w:tc>
        <w:tc>
          <w:tcPr>
            <w:tcW w:w="2755" w:type="dxa"/>
            <w:vAlign w:val="center"/>
          </w:tcPr>
          <w:p>
            <w:pPr>
              <w:pStyle w:val="13"/>
              <w:spacing w:before="133" w:line="360" w:lineRule="auto"/>
              <w:ind w:right="180" w:rightChars="0"/>
              <w:jc w:val="center"/>
              <w:rPr>
                <w:rFonts w:hint="default" w:ascii="Times New Roman" w:hAnsi="Times New Roman" w:eastAsia="Times New Roman" w:cs="Times New Roman"/>
                <w:b/>
                <w:sz w:val="24"/>
                <w:szCs w:val="24"/>
                <w:highlight w:val="none"/>
                <w:lang w:val="en-IN" w:eastAsia="en-US" w:bidi="ar-SA"/>
              </w:rPr>
            </w:pPr>
            <w:r>
              <w:rPr>
                <w:rFonts w:hint="default" w:cs="Times New Roman"/>
                <w:b/>
                <w:sz w:val="24"/>
                <w:szCs w:val="24"/>
                <w:highlight w:val="none"/>
                <w:lang w:val="en-IN" w:eastAsia="en-US" w:bidi="ar-SA"/>
              </w:rPr>
              <w:t>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09" w:hRule="atLeast"/>
          <w:jc w:val="center"/>
        </w:trPr>
        <w:tc>
          <w:tcPr>
            <w:tcW w:w="1208" w:type="dxa"/>
            <w:vAlign w:val="top"/>
          </w:tcPr>
          <w:p>
            <w:pPr>
              <w:pStyle w:val="13"/>
              <w:spacing w:before="133" w:line="360" w:lineRule="auto"/>
              <w:ind w:left="41" w:leftChars="0" w:right="0" w:rightChars="0"/>
              <w:jc w:val="center"/>
              <w:rPr>
                <w:rFonts w:hint="default" w:cs="Times New Roman"/>
                <w:b/>
                <w:sz w:val="24"/>
                <w:szCs w:val="24"/>
                <w:highlight w:val="none"/>
                <w:lang w:val="en-IN" w:eastAsia="en-US" w:bidi="ar-SA"/>
              </w:rPr>
            </w:pPr>
            <w:r>
              <w:rPr>
                <w:rFonts w:hint="default" w:cs="Times New Roman"/>
                <w:b/>
                <w:sz w:val="24"/>
                <w:szCs w:val="24"/>
                <w:highlight w:val="none"/>
                <w:lang w:val="en-IN" w:eastAsia="en-US" w:bidi="ar-SA"/>
              </w:rPr>
              <w:t>11</w:t>
            </w:r>
          </w:p>
        </w:tc>
        <w:tc>
          <w:tcPr>
            <w:tcW w:w="5604" w:type="dxa"/>
            <w:vAlign w:val="center"/>
          </w:tcPr>
          <w:p>
            <w:pPr>
              <w:keepNext w:val="0"/>
              <w:keepLines w:val="0"/>
              <w:widowControl/>
              <w:suppressLineNumbers w:val="0"/>
              <w:ind w:firstLine="120" w:firstLineChars="50"/>
              <w:jc w:val="left"/>
              <w:rPr>
                <w:b/>
                <w:bCs/>
                <w:sz w:val="24"/>
                <w:szCs w:val="24"/>
                <w:highlight w:val="none"/>
                <w:lang w:val="en-US" w:eastAsia="zh-CN"/>
              </w:rPr>
            </w:pPr>
            <w:r>
              <w:rPr>
                <w:rFonts w:hint="default" w:ascii="Times New Roman" w:hAnsi="Times New Roman" w:eastAsia="SimSun" w:cs="Times New Roman"/>
                <w:b/>
                <w:bCs/>
                <w:color w:val="000000"/>
                <w:kern w:val="0"/>
                <w:sz w:val="24"/>
                <w:szCs w:val="24"/>
                <w:lang w:val="en-US" w:eastAsia="zh-CN" w:bidi="ar"/>
              </w:rPr>
              <w:t>SUBJECT HOME PAGE</w:t>
            </w:r>
          </w:p>
        </w:tc>
        <w:tc>
          <w:tcPr>
            <w:tcW w:w="2755" w:type="dxa"/>
            <w:vAlign w:val="center"/>
          </w:tcPr>
          <w:p>
            <w:pPr>
              <w:pStyle w:val="13"/>
              <w:spacing w:before="133" w:line="360" w:lineRule="auto"/>
              <w:ind w:right="180" w:rightChars="0"/>
              <w:jc w:val="center"/>
              <w:rPr>
                <w:rFonts w:hint="default" w:ascii="Times New Roman" w:hAnsi="Times New Roman" w:eastAsia="Times New Roman" w:cs="Times New Roman"/>
                <w:b/>
                <w:sz w:val="24"/>
                <w:szCs w:val="24"/>
                <w:highlight w:val="none"/>
                <w:lang w:val="en-IN" w:eastAsia="en-US" w:bidi="ar-SA"/>
              </w:rPr>
            </w:pPr>
            <w:r>
              <w:rPr>
                <w:rFonts w:hint="default" w:cs="Times New Roman"/>
                <w:b/>
                <w:sz w:val="24"/>
                <w:szCs w:val="24"/>
                <w:highlight w:val="none"/>
                <w:lang w:val="en-IN" w:eastAsia="en-US" w:bidi="ar-SA"/>
              </w:rPr>
              <w:t>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09" w:hRule="atLeast"/>
          <w:jc w:val="center"/>
        </w:trPr>
        <w:tc>
          <w:tcPr>
            <w:tcW w:w="1208" w:type="dxa"/>
            <w:vAlign w:val="top"/>
          </w:tcPr>
          <w:p>
            <w:pPr>
              <w:pStyle w:val="13"/>
              <w:spacing w:before="133" w:line="360" w:lineRule="auto"/>
              <w:ind w:left="41" w:leftChars="0" w:right="0" w:rightChars="0"/>
              <w:jc w:val="center"/>
              <w:rPr>
                <w:rFonts w:hint="default" w:cs="Times New Roman"/>
                <w:b/>
                <w:sz w:val="24"/>
                <w:szCs w:val="24"/>
                <w:highlight w:val="none"/>
                <w:lang w:val="en-IN" w:eastAsia="en-US" w:bidi="ar-SA"/>
              </w:rPr>
            </w:pPr>
            <w:r>
              <w:rPr>
                <w:rFonts w:hint="default" w:cs="Times New Roman"/>
                <w:b/>
                <w:sz w:val="24"/>
                <w:szCs w:val="24"/>
                <w:highlight w:val="none"/>
                <w:lang w:val="en-IN" w:eastAsia="en-US" w:bidi="ar-SA"/>
              </w:rPr>
              <w:t>12</w:t>
            </w:r>
          </w:p>
        </w:tc>
        <w:tc>
          <w:tcPr>
            <w:tcW w:w="5604" w:type="dxa"/>
            <w:vAlign w:val="center"/>
          </w:tcPr>
          <w:p>
            <w:pPr>
              <w:keepNext w:val="0"/>
              <w:keepLines w:val="0"/>
              <w:widowControl/>
              <w:suppressLineNumbers w:val="0"/>
              <w:ind w:firstLine="120" w:firstLineChars="50"/>
              <w:jc w:val="left"/>
              <w:rPr>
                <w:b/>
                <w:bCs/>
                <w:sz w:val="24"/>
                <w:szCs w:val="24"/>
                <w:highlight w:val="none"/>
                <w:lang w:val="en-US" w:eastAsia="zh-CN"/>
              </w:rPr>
            </w:pPr>
            <w:r>
              <w:rPr>
                <w:rFonts w:hint="default" w:ascii="Times New Roman" w:hAnsi="Times New Roman" w:eastAsia="SimSun" w:cs="Times New Roman"/>
                <w:b/>
                <w:bCs/>
                <w:color w:val="000000"/>
                <w:kern w:val="0"/>
                <w:sz w:val="24"/>
                <w:szCs w:val="24"/>
                <w:lang w:val="en-US" w:eastAsia="zh-CN" w:bidi="ar"/>
              </w:rPr>
              <w:t>COURSE OUTCOME PAGE</w:t>
            </w:r>
          </w:p>
        </w:tc>
        <w:tc>
          <w:tcPr>
            <w:tcW w:w="2755" w:type="dxa"/>
            <w:vAlign w:val="center"/>
          </w:tcPr>
          <w:p>
            <w:pPr>
              <w:pStyle w:val="13"/>
              <w:spacing w:before="133" w:line="360" w:lineRule="auto"/>
              <w:ind w:right="180" w:rightChars="0"/>
              <w:jc w:val="center"/>
              <w:rPr>
                <w:rFonts w:hint="default" w:ascii="Times New Roman" w:hAnsi="Times New Roman" w:eastAsia="Times New Roman" w:cs="Times New Roman"/>
                <w:b/>
                <w:sz w:val="24"/>
                <w:szCs w:val="24"/>
                <w:highlight w:val="none"/>
                <w:lang w:val="en-IN" w:eastAsia="en-US" w:bidi="ar-SA"/>
              </w:rPr>
            </w:pPr>
            <w:r>
              <w:rPr>
                <w:rFonts w:hint="default" w:cs="Times New Roman"/>
                <w:b/>
                <w:sz w:val="24"/>
                <w:szCs w:val="24"/>
                <w:highlight w:val="none"/>
                <w:lang w:val="en-IN" w:eastAsia="en-US" w:bidi="ar-SA"/>
              </w:rPr>
              <w:t>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09" w:hRule="atLeast"/>
          <w:jc w:val="center"/>
        </w:trPr>
        <w:tc>
          <w:tcPr>
            <w:tcW w:w="1208" w:type="dxa"/>
            <w:vAlign w:val="top"/>
          </w:tcPr>
          <w:p>
            <w:pPr>
              <w:pStyle w:val="13"/>
              <w:spacing w:before="133" w:line="360" w:lineRule="auto"/>
              <w:ind w:left="41" w:leftChars="0" w:right="0" w:rightChars="0"/>
              <w:jc w:val="center"/>
              <w:rPr>
                <w:rFonts w:hint="default" w:cs="Times New Roman"/>
                <w:b/>
                <w:sz w:val="24"/>
                <w:szCs w:val="24"/>
                <w:highlight w:val="none"/>
                <w:lang w:val="en-IN" w:eastAsia="en-US" w:bidi="ar-SA"/>
              </w:rPr>
            </w:pPr>
            <w:r>
              <w:rPr>
                <w:rFonts w:hint="default" w:cs="Times New Roman"/>
                <w:b/>
                <w:sz w:val="24"/>
                <w:szCs w:val="24"/>
                <w:highlight w:val="none"/>
                <w:lang w:val="en-IN" w:eastAsia="en-US" w:bidi="ar-SA"/>
              </w:rPr>
              <w:t>13</w:t>
            </w:r>
          </w:p>
        </w:tc>
        <w:tc>
          <w:tcPr>
            <w:tcW w:w="5604" w:type="dxa"/>
            <w:vAlign w:val="center"/>
          </w:tcPr>
          <w:p>
            <w:pPr>
              <w:keepNext w:val="0"/>
              <w:keepLines w:val="0"/>
              <w:widowControl/>
              <w:suppressLineNumbers w:val="0"/>
              <w:ind w:firstLine="120" w:firstLineChars="50"/>
              <w:jc w:val="left"/>
              <w:rPr>
                <w:b/>
                <w:bCs/>
                <w:sz w:val="24"/>
                <w:szCs w:val="24"/>
                <w:highlight w:val="none"/>
                <w:lang w:val="en-US" w:eastAsia="zh-CN"/>
              </w:rPr>
            </w:pPr>
            <w:r>
              <w:rPr>
                <w:rFonts w:hint="default" w:ascii="Times New Roman" w:hAnsi="Times New Roman" w:eastAsia="SimSun" w:cs="Times New Roman"/>
                <w:b/>
                <w:bCs/>
                <w:color w:val="000000"/>
                <w:kern w:val="0"/>
                <w:sz w:val="24"/>
                <w:szCs w:val="24"/>
                <w:lang w:val="en-US" w:eastAsia="zh-CN" w:bidi="ar"/>
              </w:rPr>
              <w:t>INTERNAL MARK SHEETPAGE</w:t>
            </w:r>
          </w:p>
        </w:tc>
        <w:tc>
          <w:tcPr>
            <w:tcW w:w="2755" w:type="dxa"/>
            <w:vAlign w:val="center"/>
          </w:tcPr>
          <w:p>
            <w:pPr>
              <w:pStyle w:val="13"/>
              <w:spacing w:before="133" w:line="360" w:lineRule="auto"/>
              <w:ind w:right="180" w:rightChars="0"/>
              <w:jc w:val="center"/>
              <w:rPr>
                <w:rFonts w:hint="default" w:ascii="Times New Roman" w:hAnsi="Times New Roman" w:eastAsia="Times New Roman" w:cs="Times New Roman"/>
                <w:b/>
                <w:sz w:val="24"/>
                <w:szCs w:val="24"/>
                <w:highlight w:val="none"/>
                <w:lang w:val="en-IN" w:eastAsia="en-US" w:bidi="ar-SA"/>
              </w:rPr>
            </w:pPr>
            <w:r>
              <w:rPr>
                <w:rFonts w:hint="default" w:cs="Times New Roman"/>
                <w:b/>
                <w:sz w:val="24"/>
                <w:szCs w:val="24"/>
                <w:highlight w:val="none"/>
                <w:lang w:val="en-IN" w:eastAsia="en-US" w:bidi="ar-SA"/>
              </w:rPr>
              <w:t>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09" w:hRule="atLeast"/>
          <w:jc w:val="center"/>
        </w:trPr>
        <w:tc>
          <w:tcPr>
            <w:tcW w:w="1208" w:type="dxa"/>
            <w:vAlign w:val="top"/>
          </w:tcPr>
          <w:p>
            <w:pPr>
              <w:pStyle w:val="13"/>
              <w:spacing w:before="133" w:line="360" w:lineRule="auto"/>
              <w:ind w:left="41" w:leftChars="0" w:right="0" w:rightChars="0"/>
              <w:jc w:val="center"/>
              <w:rPr>
                <w:rFonts w:hint="default" w:cs="Times New Roman"/>
                <w:b/>
                <w:sz w:val="24"/>
                <w:szCs w:val="24"/>
                <w:highlight w:val="none"/>
                <w:lang w:val="en-IN" w:eastAsia="en-US" w:bidi="ar-SA"/>
              </w:rPr>
            </w:pPr>
            <w:r>
              <w:rPr>
                <w:rFonts w:hint="default" w:cs="Times New Roman"/>
                <w:b/>
                <w:sz w:val="24"/>
                <w:szCs w:val="24"/>
                <w:highlight w:val="none"/>
                <w:lang w:val="en-IN" w:eastAsia="en-US" w:bidi="ar-SA"/>
              </w:rPr>
              <w:t xml:space="preserve">14 </w:t>
            </w:r>
          </w:p>
        </w:tc>
        <w:tc>
          <w:tcPr>
            <w:tcW w:w="5604" w:type="dxa"/>
            <w:vAlign w:val="center"/>
          </w:tcPr>
          <w:p>
            <w:pPr>
              <w:keepNext w:val="0"/>
              <w:keepLines w:val="0"/>
              <w:widowControl/>
              <w:suppressLineNumbers w:val="0"/>
              <w:ind w:firstLine="120" w:firstLineChars="50"/>
              <w:jc w:val="left"/>
              <w:rPr>
                <w:rFonts w:hint="default"/>
                <w:b/>
                <w:bCs/>
                <w:sz w:val="24"/>
                <w:szCs w:val="24"/>
                <w:highlight w:val="none"/>
                <w:lang w:val="en-IN" w:eastAsia="zh-CN"/>
              </w:rPr>
            </w:pPr>
            <w:r>
              <w:rPr>
                <w:rFonts w:hint="default" w:ascii="Times New Roman" w:hAnsi="Times New Roman" w:eastAsia="SimSun" w:cs="Times New Roman"/>
                <w:b/>
                <w:bCs/>
                <w:color w:val="000000"/>
                <w:kern w:val="0"/>
                <w:sz w:val="24"/>
                <w:szCs w:val="24"/>
                <w:lang w:val="en-US" w:eastAsia="zh-CN" w:bidi="ar"/>
              </w:rPr>
              <w:t>FINAL CO ATTAINMENT CALCULATIO</w:t>
            </w:r>
            <w:r>
              <w:rPr>
                <w:rFonts w:hint="default" w:ascii="Times New Roman" w:hAnsi="Times New Roman" w:eastAsia="SimSun" w:cs="Times New Roman"/>
                <w:b/>
                <w:bCs/>
                <w:color w:val="000000"/>
                <w:kern w:val="0"/>
                <w:sz w:val="24"/>
                <w:szCs w:val="24"/>
                <w:lang w:val="en-IN" w:eastAsia="zh-CN" w:bidi="ar"/>
              </w:rPr>
              <w:t>N</w:t>
            </w:r>
          </w:p>
        </w:tc>
        <w:tc>
          <w:tcPr>
            <w:tcW w:w="2755" w:type="dxa"/>
            <w:vAlign w:val="center"/>
          </w:tcPr>
          <w:p>
            <w:pPr>
              <w:pStyle w:val="13"/>
              <w:spacing w:before="133" w:line="360" w:lineRule="auto"/>
              <w:ind w:right="180" w:rightChars="0"/>
              <w:jc w:val="center"/>
              <w:rPr>
                <w:rFonts w:hint="default" w:ascii="Times New Roman" w:hAnsi="Times New Roman" w:eastAsia="Times New Roman" w:cs="Times New Roman"/>
                <w:b/>
                <w:sz w:val="24"/>
                <w:szCs w:val="24"/>
                <w:highlight w:val="none"/>
                <w:lang w:val="en-IN" w:eastAsia="en-US" w:bidi="ar-SA"/>
              </w:rPr>
            </w:pPr>
            <w:r>
              <w:rPr>
                <w:rFonts w:hint="default" w:cs="Times New Roman"/>
                <w:b/>
                <w:sz w:val="24"/>
                <w:szCs w:val="24"/>
                <w:highlight w:val="none"/>
                <w:lang w:val="en-IN" w:eastAsia="en-US" w:bidi="ar-SA"/>
              </w:rPr>
              <w:t>29</w:t>
            </w:r>
          </w:p>
        </w:tc>
      </w:tr>
    </w:tbl>
    <w:p>
      <w:pPr>
        <w:spacing w:after="0" w:line="360" w:lineRule="auto"/>
        <w:jc w:val="center"/>
        <w:rPr>
          <w:sz w:val="24"/>
          <w:szCs w:val="24"/>
          <w:highlight w:val="none"/>
        </w:rPr>
        <w:sectPr>
          <w:pgSz w:w="11910" w:h="16840"/>
          <w:pgMar w:top="1360" w:right="940" w:bottom="1200" w:left="980" w:header="0" w:footer="1000" w:gutter="0"/>
          <w:cols w:space="720" w:num="1"/>
        </w:sectPr>
      </w:pPr>
    </w:p>
    <w:p>
      <w:pPr>
        <w:spacing w:before="60" w:line="360" w:lineRule="auto"/>
        <w:ind w:left="2658" w:right="2696" w:firstLine="0"/>
        <w:jc w:val="center"/>
        <w:rPr>
          <w:b/>
          <w:sz w:val="24"/>
          <w:szCs w:val="24"/>
          <w:highlight w:val="none"/>
        </w:rPr>
      </w:pPr>
      <w:r>
        <w:rPr>
          <w:b/>
          <w:sz w:val="24"/>
          <w:szCs w:val="24"/>
          <w:highlight w:val="none"/>
        </w:rPr>
        <w:t>LIST</w:t>
      </w:r>
      <w:r>
        <w:rPr>
          <w:b/>
          <w:spacing w:val="-2"/>
          <w:sz w:val="24"/>
          <w:szCs w:val="24"/>
          <w:highlight w:val="none"/>
        </w:rPr>
        <w:t xml:space="preserve"> </w:t>
      </w:r>
      <w:r>
        <w:rPr>
          <w:b/>
          <w:sz w:val="24"/>
          <w:szCs w:val="24"/>
          <w:highlight w:val="none"/>
        </w:rPr>
        <w:t>OF</w:t>
      </w:r>
      <w:r>
        <w:rPr>
          <w:b/>
          <w:spacing w:val="-2"/>
          <w:sz w:val="24"/>
          <w:szCs w:val="24"/>
          <w:highlight w:val="none"/>
        </w:rPr>
        <w:t xml:space="preserve"> </w:t>
      </w:r>
      <w:r>
        <w:rPr>
          <w:b/>
          <w:sz w:val="24"/>
          <w:szCs w:val="24"/>
          <w:highlight w:val="none"/>
        </w:rPr>
        <w:t>ABBREVATIONS</w:t>
      </w:r>
    </w:p>
    <w:p>
      <w:pPr>
        <w:pStyle w:val="5"/>
        <w:spacing w:line="360" w:lineRule="auto"/>
        <w:rPr>
          <w:b/>
          <w:sz w:val="24"/>
          <w:szCs w:val="24"/>
          <w:highlight w:val="none"/>
        </w:rPr>
      </w:pPr>
    </w:p>
    <w:p>
      <w:pPr>
        <w:pStyle w:val="5"/>
        <w:spacing w:before="8" w:line="360" w:lineRule="auto"/>
        <w:rPr>
          <w:b/>
          <w:sz w:val="24"/>
          <w:szCs w:val="24"/>
          <w:highlight w:val="none"/>
        </w:rPr>
      </w:pPr>
    </w:p>
    <w:tbl>
      <w:tblPr>
        <w:tblStyle w:val="4"/>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771"/>
        <w:gridCol w:w="51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08" w:hRule="atLeast"/>
          <w:jc w:val="center"/>
        </w:trPr>
        <w:tc>
          <w:tcPr>
            <w:tcW w:w="1771" w:type="dxa"/>
          </w:tcPr>
          <w:p>
            <w:pPr>
              <w:pStyle w:val="13"/>
              <w:spacing w:line="360" w:lineRule="auto"/>
              <w:ind w:left="200"/>
              <w:rPr>
                <w:b/>
                <w:sz w:val="24"/>
                <w:szCs w:val="24"/>
                <w:highlight w:val="none"/>
              </w:rPr>
            </w:pPr>
            <w:r>
              <w:rPr>
                <w:b/>
                <w:sz w:val="24"/>
                <w:szCs w:val="24"/>
                <w:highlight w:val="none"/>
              </w:rPr>
              <w:t>HTML</w:t>
            </w:r>
            <w:r>
              <w:rPr>
                <w:b/>
                <w:spacing w:val="-1"/>
                <w:sz w:val="24"/>
                <w:szCs w:val="24"/>
                <w:highlight w:val="none"/>
              </w:rPr>
              <w:t xml:space="preserve"> </w:t>
            </w:r>
          </w:p>
        </w:tc>
        <w:tc>
          <w:tcPr>
            <w:tcW w:w="5176" w:type="dxa"/>
          </w:tcPr>
          <w:p>
            <w:pPr>
              <w:pStyle w:val="13"/>
              <w:spacing w:line="360" w:lineRule="auto"/>
              <w:ind w:left="757"/>
              <w:rPr>
                <w:b/>
                <w:sz w:val="24"/>
                <w:szCs w:val="24"/>
                <w:highlight w:val="none"/>
              </w:rPr>
            </w:pPr>
            <w:r>
              <w:rPr>
                <w:b/>
                <w:sz w:val="24"/>
                <w:szCs w:val="24"/>
                <w:highlight w:val="none"/>
              </w:rPr>
              <w:t>HYPER</w:t>
            </w:r>
            <w:r>
              <w:rPr>
                <w:b/>
                <w:spacing w:val="-1"/>
                <w:sz w:val="24"/>
                <w:szCs w:val="24"/>
                <w:highlight w:val="none"/>
              </w:rPr>
              <w:t xml:space="preserve"> </w:t>
            </w:r>
            <w:r>
              <w:rPr>
                <w:b/>
                <w:sz w:val="24"/>
                <w:szCs w:val="24"/>
                <w:highlight w:val="none"/>
              </w:rPr>
              <w:t>TEXT</w:t>
            </w:r>
            <w:r>
              <w:rPr>
                <w:b/>
                <w:spacing w:val="-1"/>
                <w:sz w:val="24"/>
                <w:szCs w:val="24"/>
                <w:highlight w:val="none"/>
              </w:rPr>
              <w:t xml:space="preserve"> </w:t>
            </w:r>
            <w:r>
              <w:rPr>
                <w:b/>
                <w:sz w:val="24"/>
                <w:szCs w:val="24"/>
                <w:highlight w:val="none"/>
              </w:rPr>
              <w:t>MARKUP</w:t>
            </w:r>
            <w:r>
              <w:rPr>
                <w:b/>
                <w:spacing w:val="-1"/>
                <w:sz w:val="24"/>
                <w:szCs w:val="24"/>
                <w:highlight w:val="none"/>
              </w:rPr>
              <w:t xml:space="preserve"> </w:t>
            </w:r>
            <w:r>
              <w:rPr>
                <w:b/>
                <w:sz w:val="24"/>
                <w:szCs w:val="24"/>
                <w:highlight w:val="none"/>
              </w:rPr>
              <w:t>LANGUAGE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51" w:hRule="atLeast"/>
          <w:jc w:val="center"/>
        </w:trPr>
        <w:tc>
          <w:tcPr>
            <w:tcW w:w="1771" w:type="dxa"/>
          </w:tcPr>
          <w:p>
            <w:pPr>
              <w:pStyle w:val="13"/>
              <w:spacing w:before="133" w:line="360" w:lineRule="auto"/>
              <w:ind w:left="200"/>
              <w:rPr>
                <w:b/>
                <w:sz w:val="24"/>
                <w:szCs w:val="24"/>
                <w:highlight w:val="none"/>
              </w:rPr>
            </w:pPr>
            <w:r>
              <w:rPr>
                <w:b/>
                <w:sz w:val="24"/>
                <w:szCs w:val="24"/>
                <w:highlight w:val="none"/>
              </w:rPr>
              <w:t>JS</w:t>
            </w:r>
            <w:r>
              <w:rPr>
                <w:b/>
                <w:spacing w:val="-1"/>
                <w:sz w:val="24"/>
                <w:szCs w:val="24"/>
                <w:highlight w:val="none"/>
              </w:rPr>
              <w:t xml:space="preserve"> </w:t>
            </w:r>
          </w:p>
        </w:tc>
        <w:tc>
          <w:tcPr>
            <w:tcW w:w="5176" w:type="dxa"/>
          </w:tcPr>
          <w:p>
            <w:pPr>
              <w:pStyle w:val="13"/>
              <w:spacing w:before="133" w:line="360" w:lineRule="auto"/>
              <w:ind w:left="697"/>
              <w:rPr>
                <w:b/>
                <w:sz w:val="24"/>
                <w:szCs w:val="24"/>
                <w:highlight w:val="none"/>
              </w:rPr>
            </w:pPr>
            <w:r>
              <w:rPr>
                <w:b/>
                <w:sz w:val="24"/>
                <w:szCs w:val="24"/>
                <w:highlight w:val="none"/>
              </w:rPr>
              <w:t>JAVASCRIPT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52" w:hRule="atLeast"/>
          <w:jc w:val="center"/>
        </w:trPr>
        <w:tc>
          <w:tcPr>
            <w:tcW w:w="1771" w:type="dxa"/>
          </w:tcPr>
          <w:p>
            <w:pPr>
              <w:pStyle w:val="13"/>
              <w:spacing w:before="133" w:line="360" w:lineRule="auto"/>
              <w:ind w:left="200"/>
              <w:rPr>
                <w:b/>
                <w:sz w:val="24"/>
                <w:szCs w:val="24"/>
                <w:highlight w:val="none"/>
              </w:rPr>
            </w:pPr>
            <w:r>
              <w:rPr>
                <w:b/>
                <w:sz w:val="24"/>
                <w:szCs w:val="24"/>
                <w:highlight w:val="none"/>
              </w:rPr>
              <w:t>XML</w:t>
            </w:r>
            <w:r>
              <w:rPr>
                <w:b/>
                <w:spacing w:val="-1"/>
                <w:sz w:val="24"/>
                <w:szCs w:val="24"/>
                <w:highlight w:val="none"/>
              </w:rPr>
              <w:t xml:space="preserve"> </w:t>
            </w:r>
          </w:p>
        </w:tc>
        <w:tc>
          <w:tcPr>
            <w:tcW w:w="5176" w:type="dxa"/>
          </w:tcPr>
          <w:p>
            <w:pPr>
              <w:pStyle w:val="13"/>
              <w:spacing w:before="133" w:line="360" w:lineRule="auto"/>
              <w:ind w:left="697"/>
              <w:rPr>
                <w:b/>
                <w:sz w:val="24"/>
                <w:szCs w:val="24"/>
                <w:highlight w:val="none"/>
              </w:rPr>
            </w:pPr>
            <w:r>
              <w:rPr>
                <w:b/>
                <w:sz w:val="24"/>
                <w:szCs w:val="24"/>
                <w:highlight w:val="none"/>
              </w:rPr>
              <w:t>EXTENSIBLE</w:t>
            </w:r>
            <w:r>
              <w:rPr>
                <w:b/>
                <w:spacing w:val="-2"/>
                <w:sz w:val="24"/>
                <w:szCs w:val="24"/>
                <w:highlight w:val="none"/>
              </w:rPr>
              <w:t xml:space="preserve"> </w:t>
            </w:r>
            <w:r>
              <w:rPr>
                <w:b/>
                <w:sz w:val="24"/>
                <w:szCs w:val="24"/>
                <w:highlight w:val="none"/>
              </w:rPr>
              <w:t>MARKUP</w:t>
            </w:r>
            <w:r>
              <w:rPr>
                <w:b/>
                <w:spacing w:val="-1"/>
                <w:sz w:val="24"/>
                <w:szCs w:val="24"/>
                <w:highlight w:val="none"/>
              </w:rPr>
              <w:t xml:space="preserve"> </w:t>
            </w:r>
            <w:r>
              <w:rPr>
                <w:b/>
                <w:sz w:val="24"/>
                <w:szCs w:val="24"/>
                <w:highlight w:val="none"/>
              </w:rPr>
              <w:t>LANGUAGE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52" w:hRule="atLeast"/>
          <w:jc w:val="center"/>
        </w:trPr>
        <w:tc>
          <w:tcPr>
            <w:tcW w:w="1771" w:type="dxa"/>
          </w:tcPr>
          <w:p>
            <w:pPr>
              <w:pStyle w:val="13"/>
              <w:spacing w:before="133" w:line="360" w:lineRule="auto"/>
              <w:ind w:left="200"/>
              <w:rPr>
                <w:b/>
                <w:sz w:val="24"/>
                <w:szCs w:val="24"/>
                <w:highlight w:val="none"/>
              </w:rPr>
            </w:pPr>
            <w:r>
              <w:rPr>
                <w:b/>
                <w:sz w:val="24"/>
                <w:szCs w:val="24"/>
                <w:highlight w:val="none"/>
              </w:rPr>
              <w:t>JDBC</w:t>
            </w:r>
            <w:r>
              <w:rPr>
                <w:b/>
                <w:spacing w:val="-2"/>
                <w:sz w:val="24"/>
                <w:szCs w:val="24"/>
                <w:highlight w:val="none"/>
              </w:rPr>
              <w:t xml:space="preserve"> </w:t>
            </w:r>
          </w:p>
        </w:tc>
        <w:tc>
          <w:tcPr>
            <w:tcW w:w="5176" w:type="dxa"/>
          </w:tcPr>
          <w:p>
            <w:pPr>
              <w:pStyle w:val="13"/>
              <w:spacing w:before="133" w:line="360" w:lineRule="auto"/>
              <w:ind w:left="697"/>
              <w:rPr>
                <w:b/>
                <w:sz w:val="24"/>
                <w:szCs w:val="24"/>
                <w:highlight w:val="none"/>
              </w:rPr>
            </w:pPr>
            <w:r>
              <w:rPr>
                <w:b/>
                <w:sz w:val="24"/>
                <w:szCs w:val="24"/>
                <w:highlight w:val="none"/>
              </w:rPr>
              <w:t>JAVA</w:t>
            </w:r>
            <w:r>
              <w:rPr>
                <w:b/>
                <w:spacing w:val="-2"/>
                <w:sz w:val="24"/>
                <w:szCs w:val="24"/>
                <w:highlight w:val="none"/>
              </w:rPr>
              <w:t xml:space="preserve"> </w:t>
            </w:r>
            <w:r>
              <w:rPr>
                <w:b/>
                <w:sz w:val="24"/>
                <w:szCs w:val="24"/>
                <w:highlight w:val="none"/>
              </w:rPr>
              <w:t>DATABASE</w:t>
            </w:r>
            <w:r>
              <w:rPr>
                <w:b/>
                <w:spacing w:val="-1"/>
                <w:sz w:val="24"/>
                <w:szCs w:val="24"/>
                <w:highlight w:val="none"/>
              </w:rPr>
              <w:t xml:space="preserve"> </w:t>
            </w:r>
            <w:r>
              <w:rPr>
                <w:b/>
                <w:sz w:val="24"/>
                <w:szCs w:val="24"/>
                <w:highlight w:val="none"/>
              </w:rPr>
              <w:t>CONNECTIVITY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52" w:hRule="atLeast"/>
          <w:jc w:val="center"/>
        </w:trPr>
        <w:tc>
          <w:tcPr>
            <w:tcW w:w="1771" w:type="dxa"/>
          </w:tcPr>
          <w:p>
            <w:pPr>
              <w:pStyle w:val="13"/>
              <w:spacing w:before="133" w:line="360" w:lineRule="auto"/>
              <w:ind w:left="200"/>
              <w:rPr>
                <w:b/>
                <w:sz w:val="24"/>
                <w:szCs w:val="24"/>
                <w:highlight w:val="none"/>
              </w:rPr>
            </w:pPr>
            <w:r>
              <w:rPr>
                <w:b/>
                <w:sz w:val="24"/>
                <w:szCs w:val="24"/>
                <w:highlight w:val="none"/>
              </w:rPr>
              <w:t xml:space="preserve">CSS </w:t>
            </w:r>
          </w:p>
        </w:tc>
        <w:tc>
          <w:tcPr>
            <w:tcW w:w="5176" w:type="dxa"/>
          </w:tcPr>
          <w:p>
            <w:pPr>
              <w:pStyle w:val="13"/>
              <w:spacing w:before="133" w:line="360" w:lineRule="auto"/>
              <w:ind w:left="697"/>
              <w:rPr>
                <w:b/>
                <w:sz w:val="24"/>
                <w:szCs w:val="24"/>
                <w:highlight w:val="none"/>
              </w:rPr>
            </w:pPr>
            <w:r>
              <w:rPr>
                <w:b/>
                <w:sz w:val="24"/>
                <w:szCs w:val="24"/>
                <w:highlight w:val="none"/>
              </w:rPr>
              <w:t>CASCADING</w:t>
            </w:r>
            <w:r>
              <w:rPr>
                <w:b/>
                <w:spacing w:val="-2"/>
                <w:sz w:val="24"/>
                <w:szCs w:val="24"/>
                <w:highlight w:val="none"/>
              </w:rPr>
              <w:t xml:space="preserve"> </w:t>
            </w:r>
            <w:r>
              <w:rPr>
                <w:b/>
                <w:sz w:val="24"/>
                <w:szCs w:val="24"/>
                <w:highlight w:val="none"/>
              </w:rPr>
              <w:t>STYLE</w:t>
            </w:r>
            <w:r>
              <w:rPr>
                <w:b/>
                <w:spacing w:val="-1"/>
                <w:sz w:val="24"/>
                <w:szCs w:val="24"/>
                <w:highlight w:val="none"/>
              </w:rPr>
              <w:t xml:space="preserve"> </w:t>
            </w:r>
            <w:r>
              <w:rPr>
                <w:b/>
                <w:sz w:val="24"/>
                <w:szCs w:val="24"/>
                <w:highlight w:val="none"/>
              </w:rPr>
              <w:t>SHEETS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52" w:hRule="atLeast"/>
          <w:jc w:val="center"/>
        </w:trPr>
        <w:tc>
          <w:tcPr>
            <w:tcW w:w="1771" w:type="dxa"/>
          </w:tcPr>
          <w:p>
            <w:pPr>
              <w:pStyle w:val="13"/>
              <w:spacing w:before="133" w:line="360" w:lineRule="auto"/>
              <w:ind w:left="200"/>
              <w:rPr>
                <w:b/>
                <w:sz w:val="24"/>
                <w:szCs w:val="24"/>
                <w:highlight w:val="none"/>
              </w:rPr>
            </w:pPr>
            <w:r>
              <w:rPr>
                <w:b/>
                <w:sz w:val="24"/>
                <w:szCs w:val="24"/>
                <w:highlight w:val="none"/>
              </w:rPr>
              <w:t xml:space="preserve">HTTP </w:t>
            </w:r>
          </w:p>
        </w:tc>
        <w:tc>
          <w:tcPr>
            <w:tcW w:w="5176" w:type="dxa"/>
          </w:tcPr>
          <w:p>
            <w:pPr>
              <w:pStyle w:val="13"/>
              <w:spacing w:before="133" w:line="360" w:lineRule="auto"/>
              <w:ind w:left="697"/>
              <w:rPr>
                <w:b/>
                <w:sz w:val="24"/>
                <w:szCs w:val="24"/>
                <w:highlight w:val="none"/>
              </w:rPr>
            </w:pPr>
            <w:r>
              <w:rPr>
                <w:b/>
                <w:sz w:val="24"/>
                <w:szCs w:val="24"/>
                <w:highlight w:val="none"/>
              </w:rPr>
              <w:t>HYPERTEXT</w:t>
            </w:r>
            <w:r>
              <w:rPr>
                <w:b/>
                <w:spacing w:val="-2"/>
                <w:sz w:val="24"/>
                <w:szCs w:val="24"/>
                <w:highlight w:val="none"/>
              </w:rPr>
              <w:t xml:space="preserve"> </w:t>
            </w:r>
            <w:r>
              <w:rPr>
                <w:b/>
                <w:sz w:val="24"/>
                <w:szCs w:val="24"/>
                <w:highlight w:val="none"/>
              </w:rPr>
              <w:t>TRANSFER</w:t>
            </w:r>
            <w:r>
              <w:rPr>
                <w:b/>
                <w:spacing w:val="-1"/>
                <w:sz w:val="24"/>
                <w:szCs w:val="24"/>
                <w:highlight w:val="none"/>
              </w:rPr>
              <w:t xml:space="preserve"> </w:t>
            </w:r>
            <w:r>
              <w:rPr>
                <w:b/>
                <w:sz w:val="24"/>
                <w:szCs w:val="24"/>
                <w:highlight w:val="none"/>
              </w:rPr>
              <w:t>PROTOCOL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51" w:hRule="atLeast"/>
          <w:jc w:val="center"/>
        </w:trPr>
        <w:tc>
          <w:tcPr>
            <w:tcW w:w="1771" w:type="dxa"/>
          </w:tcPr>
          <w:p>
            <w:pPr>
              <w:pStyle w:val="13"/>
              <w:spacing w:before="133" w:line="360" w:lineRule="auto"/>
              <w:ind w:left="200"/>
              <w:rPr>
                <w:b/>
                <w:sz w:val="24"/>
                <w:szCs w:val="24"/>
                <w:highlight w:val="none"/>
              </w:rPr>
            </w:pPr>
            <w:r>
              <w:rPr>
                <w:b/>
                <w:sz w:val="24"/>
                <w:szCs w:val="24"/>
                <w:highlight w:val="none"/>
              </w:rPr>
              <w:t>RAM</w:t>
            </w:r>
            <w:r>
              <w:rPr>
                <w:b/>
                <w:spacing w:val="-2"/>
                <w:sz w:val="24"/>
                <w:szCs w:val="24"/>
                <w:highlight w:val="none"/>
              </w:rPr>
              <w:t xml:space="preserve"> </w:t>
            </w:r>
          </w:p>
        </w:tc>
        <w:tc>
          <w:tcPr>
            <w:tcW w:w="5176" w:type="dxa"/>
          </w:tcPr>
          <w:p>
            <w:pPr>
              <w:pStyle w:val="13"/>
              <w:spacing w:before="133" w:line="360" w:lineRule="auto"/>
              <w:ind w:left="697"/>
              <w:rPr>
                <w:b/>
                <w:sz w:val="24"/>
                <w:szCs w:val="24"/>
                <w:highlight w:val="none"/>
              </w:rPr>
            </w:pPr>
            <w:r>
              <w:rPr>
                <w:b/>
                <w:sz w:val="24"/>
                <w:szCs w:val="24"/>
                <w:highlight w:val="none"/>
              </w:rPr>
              <w:t>RANDOM</w:t>
            </w:r>
            <w:r>
              <w:rPr>
                <w:b/>
                <w:spacing w:val="-3"/>
                <w:sz w:val="24"/>
                <w:szCs w:val="24"/>
                <w:highlight w:val="none"/>
              </w:rPr>
              <w:t xml:space="preserve"> </w:t>
            </w:r>
            <w:r>
              <w:rPr>
                <w:b/>
                <w:sz w:val="24"/>
                <w:szCs w:val="24"/>
                <w:highlight w:val="none"/>
              </w:rPr>
              <w:t>ACCESS</w:t>
            </w:r>
            <w:r>
              <w:rPr>
                <w:b/>
                <w:spacing w:val="-1"/>
                <w:sz w:val="24"/>
                <w:szCs w:val="24"/>
                <w:highlight w:val="none"/>
              </w:rPr>
              <w:t xml:space="preserve"> </w:t>
            </w:r>
            <w:r>
              <w:rPr>
                <w:b/>
                <w:sz w:val="24"/>
                <w:szCs w:val="24"/>
                <w:highlight w:val="none"/>
              </w:rPr>
              <w:t>MEMORY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08" w:hRule="atLeast"/>
          <w:jc w:val="center"/>
        </w:trPr>
        <w:tc>
          <w:tcPr>
            <w:tcW w:w="1771" w:type="dxa"/>
          </w:tcPr>
          <w:p>
            <w:pPr>
              <w:pStyle w:val="13"/>
              <w:spacing w:before="133" w:line="360" w:lineRule="auto"/>
              <w:ind w:left="200"/>
              <w:rPr>
                <w:b/>
                <w:sz w:val="24"/>
                <w:szCs w:val="24"/>
                <w:highlight w:val="none"/>
              </w:rPr>
            </w:pPr>
            <w:r>
              <w:rPr>
                <w:b/>
                <w:sz w:val="24"/>
                <w:szCs w:val="24"/>
                <w:highlight w:val="none"/>
              </w:rPr>
              <w:t>JSP</w:t>
            </w:r>
            <w:r>
              <w:rPr>
                <w:b/>
                <w:spacing w:val="-2"/>
                <w:sz w:val="24"/>
                <w:szCs w:val="24"/>
                <w:highlight w:val="none"/>
              </w:rPr>
              <w:t xml:space="preserve"> </w:t>
            </w:r>
          </w:p>
        </w:tc>
        <w:tc>
          <w:tcPr>
            <w:tcW w:w="5176" w:type="dxa"/>
          </w:tcPr>
          <w:p>
            <w:pPr>
              <w:pStyle w:val="13"/>
              <w:spacing w:before="133" w:line="360" w:lineRule="auto"/>
              <w:ind w:left="697"/>
              <w:rPr>
                <w:b/>
                <w:sz w:val="24"/>
                <w:szCs w:val="24"/>
                <w:highlight w:val="none"/>
              </w:rPr>
            </w:pPr>
            <w:r>
              <w:rPr>
                <w:b/>
                <w:sz w:val="24"/>
                <w:szCs w:val="24"/>
                <w:highlight w:val="none"/>
              </w:rPr>
              <w:t>JAVA</w:t>
            </w:r>
            <w:r>
              <w:rPr>
                <w:b/>
                <w:spacing w:val="-1"/>
                <w:sz w:val="24"/>
                <w:szCs w:val="24"/>
                <w:highlight w:val="none"/>
              </w:rPr>
              <w:t xml:space="preserve"> </w:t>
            </w:r>
            <w:r>
              <w:rPr>
                <w:b/>
                <w:sz w:val="24"/>
                <w:szCs w:val="24"/>
                <w:highlight w:val="none"/>
              </w:rPr>
              <w:t>SERVER</w:t>
            </w:r>
            <w:r>
              <w:rPr>
                <w:b/>
                <w:spacing w:val="-1"/>
                <w:sz w:val="24"/>
                <w:szCs w:val="24"/>
                <w:highlight w:val="none"/>
              </w:rPr>
              <w:t xml:space="preserve"> </w:t>
            </w:r>
            <w:r>
              <w:rPr>
                <w:b/>
                <w:sz w:val="24"/>
                <w:szCs w:val="24"/>
                <w:highlight w:val="none"/>
              </w:rPr>
              <w:t>PAGES</w:t>
            </w:r>
          </w:p>
        </w:tc>
      </w:tr>
    </w:tbl>
    <w:p>
      <w:pPr>
        <w:spacing w:after="0" w:line="360" w:lineRule="auto"/>
        <w:rPr>
          <w:sz w:val="24"/>
          <w:szCs w:val="24"/>
          <w:highlight w:val="none"/>
        </w:rPr>
        <w:sectPr>
          <w:pgSz w:w="11910" w:h="16840"/>
          <w:pgMar w:top="1360" w:right="940" w:bottom="1200" w:left="980" w:header="0" w:footer="1000" w:gutter="0"/>
          <w:cols w:space="720" w:num="1"/>
        </w:sectPr>
      </w:pPr>
    </w:p>
    <w:p>
      <w:pPr>
        <w:pStyle w:val="2"/>
        <w:spacing w:line="360" w:lineRule="auto"/>
        <w:ind w:left="4013" w:right="4051" w:firstLine="3"/>
        <w:jc w:val="center"/>
        <w:rPr>
          <w:sz w:val="24"/>
          <w:szCs w:val="24"/>
          <w:highlight w:val="none"/>
        </w:rPr>
      </w:pPr>
      <w:r>
        <w:rPr>
          <w:sz w:val="24"/>
          <w:szCs w:val="24"/>
          <w:highlight w:val="none"/>
        </w:rPr>
        <w:t>CHAPTER – 1</w:t>
      </w:r>
      <w:r>
        <w:rPr>
          <w:spacing w:val="1"/>
          <w:sz w:val="24"/>
          <w:szCs w:val="24"/>
          <w:highlight w:val="none"/>
        </w:rPr>
        <w:t xml:space="preserve"> </w:t>
      </w:r>
      <w:r>
        <w:rPr>
          <w:sz w:val="24"/>
          <w:szCs w:val="24"/>
          <w:highlight w:val="none"/>
        </w:rPr>
        <w:t>INTRODUCTION</w:t>
      </w:r>
    </w:p>
    <w:p>
      <w:pPr>
        <w:pStyle w:val="5"/>
        <w:spacing w:before="159" w:line="360" w:lineRule="auto"/>
        <w:ind w:left="100" w:right="139" w:firstLine="600"/>
        <w:jc w:val="both"/>
        <w:rPr>
          <w:rFonts w:hint="default"/>
          <w:spacing w:val="-9"/>
          <w:sz w:val="24"/>
          <w:szCs w:val="24"/>
          <w:highlight w:val="none"/>
          <w:lang w:val="en-IN"/>
        </w:rPr>
      </w:pPr>
      <w:r>
        <w:rPr>
          <w:rFonts w:hint="default"/>
          <w:spacing w:val="-9"/>
          <w:sz w:val="24"/>
          <w:szCs w:val="24"/>
          <w:highlight w:val="none"/>
          <w:lang w:val="en-IN"/>
        </w:rPr>
        <w:t>The CO &amp; PO attainment calculation system is a set of tools that enables the teaching staff  to create student batch and enter their exam scores on the web in order to calculate attainment. It enables the college or university to provide individual user account to each faculty. All the user accounts (Admin and teaching faculty) are password protected. So, the database can be termed as secured.</w:t>
      </w:r>
    </w:p>
    <w:p>
      <w:pPr>
        <w:pStyle w:val="5"/>
        <w:spacing w:before="159" w:line="360" w:lineRule="auto"/>
        <w:ind w:left="100" w:right="139" w:firstLine="600"/>
        <w:jc w:val="both"/>
        <w:rPr>
          <w:rFonts w:hint="default"/>
          <w:spacing w:val="-9"/>
          <w:sz w:val="24"/>
          <w:szCs w:val="24"/>
          <w:highlight w:val="none"/>
          <w:lang w:val="en-IN"/>
        </w:rPr>
      </w:pPr>
      <w:r>
        <w:rPr>
          <w:rFonts w:hint="default"/>
          <w:spacing w:val="-9"/>
          <w:sz w:val="24"/>
          <w:szCs w:val="24"/>
          <w:highlight w:val="none"/>
          <w:lang w:val="en-IN"/>
        </w:rPr>
        <w:t>In CO PO Attainment Calculation Portal , only administrative section is allowed to create the account, but faculty can register with application. After creating the account, the user can view his/her detail by using SQL query.</w:t>
      </w:r>
    </w:p>
    <w:p>
      <w:pPr>
        <w:pStyle w:val="5"/>
        <w:spacing w:before="159" w:line="360" w:lineRule="auto"/>
        <w:ind w:left="100" w:right="139" w:firstLine="600"/>
        <w:jc w:val="both"/>
        <w:rPr>
          <w:rFonts w:hint="default"/>
          <w:spacing w:val="-9"/>
          <w:sz w:val="24"/>
          <w:szCs w:val="24"/>
          <w:highlight w:val="none"/>
          <w:lang w:val="en-IN"/>
        </w:rPr>
      </w:pPr>
      <w:r>
        <w:rPr>
          <w:rFonts w:hint="default"/>
          <w:spacing w:val="-9"/>
          <w:sz w:val="24"/>
          <w:szCs w:val="24"/>
          <w:highlight w:val="none"/>
          <w:lang w:val="en-IN"/>
        </w:rPr>
        <w:t>In the existing system, we can store all the record manually  in spreadsheets that require large manpower &amp; place to store all the records but it does require only a database connectivity to store all the data. It can handle all details about a college mark sheet system. The details include faculty details, subject details, student personnel details, academic details, exam details. In this we can implement a facility that a faculty can be able to create a new batch of students and other faculties those who have mapped to handle subjects, can able to access and enter marks of that batch students.</w:t>
      </w:r>
    </w:p>
    <w:p>
      <w:pPr>
        <w:pStyle w:val="5"/>
        <w:spacing w:before="159" w:line="360" w:lineRule="auto"/>
        <w:ind w:left="100" w:right="139" w:firstLine="600"/>
        <w:jc w:val="both"/>
        <w:rPr>
          <w:rFonts w:hint="default"/>
          <w:spacing w:val="-9"/>
          <w:sz w:val="24"/>
          <w:szCs w:val="24"/>
          <w:highlight w:val="none"/>
          <w:lang w:val="en-IN"/>
        </w:rPr>
      </w:pPr>
    </w:p>
    <w:p>
      <w:pPr>
        <w:pStyle w:val="5"/>
        <w:spacing w:before="159" w:line="360" w:lineRule="auto"/>
        <w:ind w:left="100" w:right="139" w:firstLine="600"/>
        <w:jc w:val="both"/>
        <w:rPr>
          <w:rFonts w:hint="default"/>
          <w:spacing w:val="-9"/>
          <w:sz w:val="24"/>
          <w:szCs w:val="24"/>
          <w:highlight w:val="none"/>
          <w:lang w:val="en-IN"/>
        </w:rPr>
      </w:pPr>
    </w:p>
    <w:p>
      <w:pPr>
        <w:pStyle w:val="2"/>
        <w:numPr>
          <w:ilvl w:val="1"/>
          <w:numId w:val="1"/>
        </w:numPr>
        <w:tabs>
          <w:tab w:val="left" w:pos="460"/>
        </w:tabs>
        <w:spacing w:before="0" w:after="0" w:line="360" w:lineRule="auto"/>
        <w:ind w:left="360" w:leftChars="0" w:right="0" w:hanging="360" w:firstLineChars="0"/>
        <w:jc w:val="left"/>
        <w:rPr>
          <w:sz w:val="24"/>
          <w:szCs w:val="24"/>
          <w:highlight w:val="none"/>
        </w:rPr>
      </w:pPr>
      <w:r>
        <w:rPr>
          <w:sz w:val="24"/>
          <w:szCs w:val="24"/>
          <w:highlight w:val="none"/>
        </w:rPr>
        <w:t>EXISTING</w:t>
      </w:r>
      <w:r>
        <w:rPr>
          <w:spacing w:val="-2"/>
          <w:sz w:val="24"/>
          <w:szCs w:val="24"/>
          <w:highlight w:val="none"/>
        </w:rPr>
        <w:t xml:space="preserve"> </w:t>
      </w:r>
      <w:r>
        <w:rPr>
          <w:sz w:val="24"/>
          <w:szCs w:val="24"/>
          <w:highlight w:val="none"/>
        </w:rPr>
        <w:t>SYSTEM</w:t>
      </w:r>
    </w:p>
    <w:p>
      <w:pPr>
        <w:pStyle w:val="5"/>
        <w:spacing w:before="1" w:line="360" w:lineRule="auto"/>
        <w:rPr>
          <w:b/>
          <w:sz w:val="24"/>
          <w:szCs w:val="24"/>
          <w:highlight w:val="none"/>
        </w:rPr>
      </w:pPr>
    </w:p>
    <w:p>
      <w:pPr>
        <w:pStyle w:val="12"/>
        <w:numPr>
          <w:ilvl w:val="0"/>
          <w:numId w:val="2"/>
        </w:numPr>
        <w:tabs>
          <w:tab w:val="left" w:pos="401"/>
        </w:tabs>
        <w:spacing w:before="0" w:after="0" w:line="360" w:lineRule="auto"/>
        <w:ind w:left="400" w:right="0" w:hanging="301"/>
        <w:jc w:val="left"/>
        <w:rPr>
          <w:sz w:val="24"/>
          <w:szCs w:val="24"/>
          <w:highlight w:val="none"/>
        </w:rPr>
      </w:pPr>
      <w:r>
        <w:rPr>
          <w:sz w:val="24"/>
          <w:szCs w:val="24"/>
          <w:highlight w:val="none"/>
        </w:rPr>
        <w:t>New</w:t>
      </w:r>
      <w:r>
        <w:rPr>
          <w:spacing w:val="-1"/>
          <w:sz w:val="24"/>
          <w:szCs w:val="24"/>
          <w:highlight w:val="none"/>
        </w:rPr>
        <w:t xml:space="preserve"> </w:t>
      </w:r>
      <w:r>
        <w:rPr>
          <w:rFonts w:hint="default"/>
          <w:spacing w:val="-1"/>
          <w:sz w:val="24"/>
          <w:szCs w:val="24"/>
          <w:highlight w:val="none"/>
          <w:lang w:val="en-IN"/>
        </w:rPr>
        <w:t>faculty</w:t>
      </w:r>
      <w:r>
        <w:rPr>
          <w:sz w:val="24"/>
          <w:szCs w:val="24"/>
          <w:highlight w:val="none"/>
        </w:rPr>
        <w:t xml:space="preserve"> find it</w:t>
      </w:r>
      <w:r>
        <w:rPr>
          <w:spacing w:val="-1"/>
          <w:sz w:val="24"/>
          <w:szCs w:val="24"/>
          <w:highlight w:val="none"/>
        </w:rPr>
        <w:t xml:space="preserve"> </w:t>
      </w:r>
      <w:r>
        <w:rPr>
          <w:sz w:val="24"/>
          <w:szCs w:val="24"/>
          <w:highlight w:val="none"/>
        </w:rPr>
        <w:t>to</w:t>
      </w:r>
      <w:r>
        <w:rPr>
          <w:spacing w:val="-1"/>
          <w:sz w:val="24"/>
          <w:szCs w:val="24"/>
          <w:highlight w:val="none"/>
        </w:rPr>
        <w:t xml:space="preserve"> </w:t>
      </w:r>
      <w:r>
        <w:rPr>
          <w:sz w:val="24"/>
          <w:szCs w:val="24"/>
          <w:highlight w:val="none"/>
        </w:rPr>
        <w:t>more</w:t>
      </w:r>
      <w:r>
        <w:rPr>
          <w:spacing w:val="-2"/>
          <w:sz w:val="24"/>
          <w:szCs w:val="24"/>
          <w:highlight w:val="none"/>
        </w:rPr>
        <w:t xml:space="preserve"> </w:t>
      </w:r>
      <w:r>
        <w:rPr>
          <w:sz w:val="24"/>
          <w:szCs w:val="24"/>
          <w:highlight w:val="none"/>
        </w:rPr>
        <w:t>difficult</w:t>
      </w:r>
      <w:r>
        <w:rPr>
          <w:spacing w:val="-1"/>
          <w:sz w:val="24"/>
          <w:szCs w:val="24"/>
          <w:highlight w:val="none"/>
        </w:rPr>
        <w:t xml:space="preserve"> </w:t>
      </w:r>
      <w:r>
        <w:rPr>
          <w:sz w:val="24"/>
          <w:szCs w:val="24"/>
          <w:highlight w:val="none"/>
        </w:rPr>
        <w:t>to</w:t>
      </w:r>
      <w:r>
        <w:rPr>
          <w:spacing w:val="-1"/>
          <w:sz w:val="24"/>
          <w:szCs w:val="24"/>
          <w:highlight w:val="none"/>
        </w:rPr>
        <w:t xml:space="preserve"> </w:t>
      </w:r>
      <w:r>
        <w:rPr>
          <w:sz w:val="24"/>
          <w:szCs w:val="24"/>
          <w:highlight w:val="none"/>
        </w:rPr>
        <w:t>use.</w:t>
      </w:r>
    </w:p>
    <w:p>
      <w:pPr>
        <w:pStyle w:val="12"/>
        <w:numPr>
          <w:ilvl w:val="0"/>
          <w:numId w:val="2"/>
        </w:numPr>
        <w:tabs>
          <w:tab w:val="left" w:pos="340"/>
        </w:tabs>
        <w:spacing w:before="0" w:after="0" w:line="360" w:lineRule="auto"/>
        <w:ind w:left="340" w:right="0" w:hanging="240"/>
        <w:jc w:val="left"/>
        <w:rPr>
          <w:sz w:val="24"/>
          <w:szCs w:val="24"/>
          <w:highlight w:val="none"/>
        </w:rPr>
      </w:pPr>
      <w:r>
        <w:rPr>
          <w:rFonts w:hint="default"/>
          <w:sz w:val="24"/>
          <w:szCs w:val="24"/>
          <w:highlight w:val="none"/>
          <w:lang w:val="en-IN"/>
        </w:rPr>
        <w:t xml:space="preserve">Faculty have to calculate attainment manually by using complex formulas </w:t>
      </w:r>
      <w:r>
        <w:rPr>
          <w:sz w:val="24"/>
          <w:szCs w:val="24"/>
          <w:highlight w:val="none"/>
        </w:rPr>
        <w:t>.</w:t>
      </w:r>
    </w:p>
    <w:p>
      <w:pPr>
        <w:pStyle w:val="12"/>
        <w:numPr>
          <w:ilvl w:val="0"/>
          <w:numId w:val="2"/>
        </w:numPr>
        <w:tabs>
          <w:tab w:val="left" w:pos="341"/>
        </w:tabs>
        <w:spacing w:before="0" w:after="0" w:line="360" w:lineRule="auto"/>
        <w:ind w:left="340" w:right="0" w:hanging="241"/>
        <w:jc w:val="left"/>
        <w:rPr>
          <w:sz w:val="24"/>
          <w:szCs w:val="24"/>
          <w:highlight w:val="none"/>
        </w:rPr>
      </w:pPr>
      <w:r>
        <w:rPr>
          <w:rFonts w:hint="default"/>
          <w:sz w:val="24"/>
          <w:szCs w:val="24"/>
          <w:highlight w:val="none"/>
          <w:lang w:val="en-IN"/>
        </w:rPr>
        <w:t>Any faculty</w:t>
      </w:r>
      <w:r>
        <w:rPr>
          <w:spacing w:val="-3"/>
          <w:sz w:val="24"/>
          <w:szCs w:val="24"/>
          <w:highlight w:val="none"/>
        </w:rPr>
        <w:t xml:space="preserve"> </w:t>
      </w:r>
      <w:r>
        <w:rPr>
          <w:sz w:val="24"/>
          <w:szCs w:val="24"/>
          <w:highlight w:val="none"/>
        </w:rPr>
        <w:t>can be</w:t>
      </w:r>
      <w:r>
        <w:rPr>
          <w:spacing w:val="-2"/>
          <w:sz w:val="24"/>
          <w:szCs w:val="24"/>
          <w:highlight w:val="none"/>
        </w:rPr>
        <w:t xml:space="preserve"> </w:t>
      </w:r>
      <w:r>
        <w:rPr>
          <w:sz w:val="24"/>
          <w:szCs w:val="24"/>
          <w:highlight w:val="none"/>
        </w:rPr>
        <w:t>able to</w:t>
      </w:r>
      <w:r>
        <w:rPr>
          <w:spacing w:val="1"/>
          <w:sz w:val="24"/>
          <w:szCs w:val="24"/>
          <w:highlight w:val="none"/>
        </w:rPr>
        <w:t xml:space="preserve"> </w:t>
      </w:r>
      <w:r>
        <w:rPr>
          <w:sz w:val="24"/>
          <w:szCs w:val="24"/>
          <w:highlight w:val="none"/>
        </w:rPr>
        <w:t>edit the</w:t>
      </w:r>
      <w:r>
        <w:rPr>
          <w:spacing w:val="-1"/>
          <w:sz w:val="24"/>
          <w:szCs w:val="24"/>
          <w:highlight w:val="none"/>
        </w:rPr>
        <w:t xml:space="preserve"> </w:t>
      </w:r>
      <w:r>
        <w:rPr>
          <w:sz w:val="24"/>
          <w:szCs w:val="24"/>
          <w:highlight w:val="none"/>
        </w:rPr>
        <w:t>documents.</w:t>
      </w:r>
    </w:p>
    <w:p>
      <w:pPr>
        <w:pStyle w:val="5"/>
        <w:spacing w:before="8" w:line="360" w:lineRule="auto"/>
        <w:rPr>
          <w:sz w:val="24"/>
          <w:szCs w:val="24"/>
          <w:highlight w:val="none"/>
        </w:rPr>
      </w:pPr>
    </w:p>
    <w:p>
      <w:pPr>
        <w:pStyle w:val="2"/>
        <w:numPr>
          <w:ilvl w:val="1"/>
          <w:numId w:val="1"/>
        </w:numPr>
        <w:tabs>
          <w:tab w:val="left" w:pos="460"/>
        </w:tabs>
        <w:spacing w:before="0" w:after="0" w:line="360" w:lineRule="auto"/>
        <w:ind w:left="360" w:leftChars="0" w:right="0" w:hanging="360" w:firstLineChars="0"/>
        <w:jc w:val="left"/>
        <w:rPr>
          <w:sz w:val="24"/>
          <w:szCs w:val="24"/>
          <w:highlight w:val="none"/>
        </w:rPr>
      </w:pPr>
      <w:r>
        <w:rPr>
          <w:sz w:val="24"/>
          <w:szCs w:val="24"/>
          <w:highlight w:val="none"/>
        </w:rPr>
        <w:t>PROPOSED</w:t>
      </w:r>
      <w:r>
        <w:rPr>
          <w:spacing w:val="-2"/>
          <w:sz w:val="24"/>
          <w:szCs w:val="24"/>
          <w:highlight w:val="none"/>
        </w:rPr>
        <w:t xml:space="preserve"> </w:t>
      </w:r>
      <w:r>
        <w:rPr>
          <w:sz w:val="24"/>
          <w:szCs w:val="24"/>
          <w:highlight w:val="none"/>
        </w:rPr>
        <w:t>SYSTEM</w:t>
      </w:r>
    </w:p>
    <w:p>
      <w:pPr>
        <w:pStyle w:val="5"/>
        <w:spacing w:before="1" w:line="360" w:lineRule="auto"/>
        <w:rPr>
          <w:b/>
          <w:sz w:val="24"/>
          <w:szCs w:val="24"/>
          <w:highlight w:val="none"/>
        </w:rPr>
      </w:pPr>
    </w:p>
    <w:p>
      <w:pPr>
        <w:pStyle w:val="12"/>
        <w:numPr>
          <w:ilvl w:val="0"/>
          <w:numId w:val="3"/>
        </w:numPr>
        <w:tabs>
          <w:tab w:val="left" w:pos="340"/>
        </w:tabs>
        <w:spacing w:before="0" w:after="0" w:line="360" w:lineRule="auto"/>
        <w:ind w:left="340" w:right="0" w:hanging="240"/>
        <w:jc w:val="left"/>
        <w:rPr>
          <w:sz w:val="24"/>
          <w:szCs w:val="24"/>
          <w:highlight w:val="none"/>
        </w:rPr>
      </w:pPr>
      <w:r>
        <w:rPr>
          <w:sz w:val="24"/>
          <w:szCs w:val="24"/>
          <w:highlight w:val="none"/>
        </w:rPr>
        <w:t>User</w:t>
      </w:r>
      <w:r>
        <w:rPr>
          <w:spacing w:val="-2"/>
          <w:sz w:val="24"/>
          <w:szCs w:val="24"/>
          <w:highlight w:val="none"/>
        </w:rPr>
        <w:t xml:space="preserve"> </w:t>
      </w:r>
      <w:r>
        <w:rPr>
          <w:sz w:val="24"/>
          <w:szCs w:val="24"/>
          <w:highlight w:val="none"/>
        </w:rPr>
        <w:t>friendly</w:t>
      </w:r>
      <w:r>
        <w:rPr>
          <w:spacing w:val="-1"/>
          <w:sz w:val="24"/>
          <w:szCs w:val="24"/>
          <w:highlight w:val="none"/>
        </w:rPr>
        <w:t xml:space="preserve"> </w:t>
      </w:r>
      <w:r>
        <w:rPr>
          <w:sz w:val="24"/>
          <w:szCs w:val="24"/>
          <w:highlight w:val="none"/>
        </w:rPr>
        <w:t>and</w:t>
      </w:r>
      <w:r>
        <w:rPr>
          <w:spacing w:val="-1"/>
          <w:sz w:val="24"/>
          <w:szCs w:val="24"/>
          <w:highlight w:val="none"/>
        </w:rPr>
        <w:t xml:space="preserve"> </w:t>
      </w:r>
      <w:r>
        <w:rPr>
          <w:sz w:val="24"/>
          <w:szCs w:val="24"/>
          <w:highlight w:val="none"/>
        </w:rPr>
        <w:t xml:space="preserve">new </w:t>
      </w:r>
      <w:r>
        <w:rPr>
          <w:rFonts w:hint="default"/>
          <w:sz w:val="24"/>
          <w:szCs w:val="24"/>
          <w:highlight w:val="none"/>
          <w:lang w:val="en-IN"/>
        </w:rPr>
        <w:t>faculty</w:t>
      </w:r>
      <w:r>
        <w:rPr>
          <w:spacing w:val="-1"/>
          <w:sz w:val="24"/>
          <w:szCs w:val="24"/>
          <w:highlight w:val="none"/>
        </w:rPr>
        <w:t xml:space="preserve"> </w:t>
      </w:r>
      <w:r>
        <w:rPr>
          <w:sz w:val="24"/>
          <w:szCs w:val="24"/>
          <w:highlight w:val="none"/>
        </w:rPr>
        <w:t>can</w:t>
      </w:r>
      <w:r>
        <w:rPr>
          <w:spacing w:val="1"/>
          <w:sz w:val="24"/>
          <w:szCs w:val="24"/>
          <w:highlight w:val="none"/>
        </w:rPr>
        <w:t xml:space="preserve"> </w:t>
      </w:r>
      <w:r>
        <w:rPr>
          <w:sz w:val="24"/>
          <w:szCs w:val="24"/>
          <w:highlight w:val="none"/>
        </w:rPr>
        <w:t>able</w:t>
      </w:r>
      <w:r>
        <w:rPr>
          <w:spacing w:val="-2"/>
          <w:sz w:val="24"/>
          <w:szCs w:val="24"/>
          <w:highlight w:val="none"/>
        </w:rPr>
        <w:t xml:space="preserve"> </w:t>
      </w:r>
      <w:r>
        <w:rPr>
          <w:sz w:val="24"/>
          <w:szCs w:val="24"/>
          <w:highlight w:val="none"/>
        </w:rPr>
        <w:t>to</w:t>
      </w:r>
      <w:r>
        <w:rPr>
          <w:spacing w:val="-1"/>
          <w:sz w:val="24"/>
          <w:szCs w:val="24"/>
          <w:highlight w:val="none"/>
        </w:rPr>
        <w:t xml:space="preserve"> </w:t>
      </w:r>
      <w:r>
        <w:rPr>
          <w:sz w:val="24"/>
          <w:szCs w:val="24"/>
          <w:highlight w:val="none"/>
        </w:rPr>
        <w:t>use</w:t>
      </w:r>
      <w:r>
        <w:rPr>
          <w:spacing w:val="-2"/>
          <w:sz w:val="24"/>
          <w:szCs w:val="24"/>
          <w:highlight w:val="none"/>
        </w:rPr>
        <w:t xml:space="preserve"> </w:t>
      </w:r>
      <w:r>
        <w:rPr>
          <w:sz w:val="24"/>
          <w:szCs w:val="24"/>
          <w:highlight w:val="none"/>
        </w:rPr>
        <w:t>it</w:t>
      </w:r>
      <w:r>
        <w:rPr>
          <w:spacing w:val="-1"/>
          <w:sz w:val="24"/>
          <w:szCs w:val="24"/>
          <w:highlight w:val="none"/>
        </w:rPr>
        <w:t xml:space="preserve"> </w:t>
      </w:r>
      <w:r>
        <w:rPr>
          <w:sz w:val="24"/>
          <w:szCs w:val="24"/>
          <w:highlight w:val="none"/>
        </w:rPr>
        <w:t>with</w:t>
      </w:r>
      <w:r>
        <w:rPr>
          <w:spacing w:val="-1"/>
          <w:sz w:val="24"/>
          <w:szCs w:val="24"/>
          <w:highlight w:val="none"/>
        </w:rPr>
        <w:t xml:space="preserve"> </w:t>
      </w:r>
      <w:r>
        <w:rPr>
          <w:sz w:val="24"/>
          <w:szCs w:val="24"/>
          <w:highlight w:val="none"/>
        </w:rPr>
        <w:t>ease.</w:t>
      </w:r>
    </w:p>
    <w:p>
      <w:pPr>
        <w:pStyle w:val="12"/>
        <w:numPr>
          <w:ilvl w:val="0"/>
          <w:numId w:val="3"/>
        </w:numPr>
        <w:tabs>
          <w:tab w:val="left" w:pos="340"/>
        </w:tabs>
        <w:spacing w:before="0" w:after="0" w:line="360" w:lineRule="auto"/>
        <w:ind w:left="340" w:right="0" w:hanging="240"/>
        <w:jc w:val="left"/>
        <w:rPr>
          <w:sz w:val="24"/>
          <w:szCs w:val="24"/>
          <w:highlight w:val="none"/>
        </w:rPr>
      </w:pPr>
      <w:r>
        <w:rPr>
          <w:rFonts w:hint="default"/>
          <w:sz w:val="24"/>
          <w:szCs w:val="24"/>
          <w:highlight w:val="none"/>
          <w:lang w:val="en-IN"/>
        </w:rPr>
        <w:t>No other faculty can edit mark sheet apart form the respective faculty</w:t>
      </w:r>
      <w:r>
        <w:rPr>
          <w:sz w:val="24"/>
          <w:szCs w:val="24"/>
          <w:highlight w:val="none"/>
        </w:rPr>
        <w:t>.</w:t>
      </w:r>
    </w:p>
    <w:p>
      <w:pPr>
        <w:pStyle w:val="12"/>
        <w:numPr>
          <w:ilvl w:val="0"/>
          <w:numId w:val="3"/>
        </w:numPr>
        <w:tabs>
          <w:tab w:val="left" w:pos="340"/>
        </w:tabs>
        <w:spacing w:before="0" w:after="0" w:line="360" w:lineRule="auto"/>
        <w:ind w:left="340" w:right="0" w:hanging="240"/>
        <w:jc w:val="left"/>
        <w:rPr>
          <w:sz w:val="24"/>
          <w:szCs w:val="24"/>
          <w:highlight w:val="none"/>
        </w:rPr>
      </w:pPr>
      <w:r>
        <w:rPr>
          <w:rFonts w:hint="default"/>
          <w:sz w:val="24"/>
          <w:szCs w:val="24"/>
          <w:highlight w:val="none"/>
          <w:lang w:val="en-IN"/>
        </w:rPr>
        <w:t>Faculty can view marksheets subject wise or batch wise</w:t>
      </w:r>
      <w:r>
        <w:rPr>
          <w:sz w:val="24"/>
          <w:szCs w:val="24"/>
          <w:highlight w:val="none"/>
        </w:rPr>
        <w:t>.</w:t>
      </w:r>
    </w:p>
    <w:p>
      <w:pPr>
        <w:pStyle w:val="12"/>
        <w:numPr>
          <w:ilvl w:val="0"/>
          <w:numId w:val="3"/>
        </w:numPr>
        <w:tabs>
          <w:tab w:val="left" w:pos="340"/>
        </w:tabs>
        <w:spacing w:before="0" w:after="0" w:line="360" w:lineRule="auto"/>
        <w:ind w:left="340" w:right="0" w:hanging="240"/>
        <w:jc w:val="left"/>
        <w:rPr>
          <w:sz w:val="24"/>
          <w:szCs w:val="24"/>
          <w:highlight w:val="none"/>
        </w:rPr>
      </w:pPr>
      <w:r>
        <w:rPr>
          <w:rFonts w:hint="default"/>
          <w:sz w:val="24"/>
          <w:szCs w:val="24"/>
          <w:highlight w:val="none"/>
          <w:lang w:val="en-IN"/>
        </w:rPr>
        <w:t>Need not remember complex formulas and Spreadsheet skills</w:t>
      </w:r>
      <w:r>
        <w:rPr>
          <w:sz w:val="24"/>
          <w:szCs w:val="24"/>
          <w:highlight w:val="none"/>
        </w:rPr>
        <w:t>.</w:t>
      </w:r>
    </w:p>
    <w:p>
      <w:pPr>
        <w:spacing w:after="0" w:line="360" w:lineRule="auto"/>
        <w:jc w:val="left"/>
        <w:rPr>
          <w:sz w:val="24"/>
          <w:szCs w:val="24"/>
          <w:highlight w:val="none"/>
        </w:rPr>
        <w:sectPr>
          <w:pgSz w:w="11910" w:h="16840"/>
          <w:pgMar w:top="1360" w:right="940" w:bottom="1200" w:left="980" w:header="0" w:footer="1000" w:gutter="0"/>
          <w:cols w:space="720" w:num="1"/>
        </w:sectPr>
      </w:pPr>
    </w:p>
    <w:p>
      <w:pPr>
        <w:pStyle w:val="2"/>
        <w:spacing w:line="360" w:lineRule="auto"/>
        <w:ind w:left="4147" w:right="4183"/>
        <w:jc w:val="center"/>
        <w:rPr>
          <w:sz w:val="24"/>
          <w:szCs w:val="24"/>
          <w:highlight w:val="none"/>
        </w:rPr>
      </w:pPr>
      <w:r>
        <w:rPr>
          <w:sz w:val="24"/>
          <w:szCs w:val="24"/>
          <w:highlight w:val="none"/>
        </w:rPr>
        <w:t>CHAPTER – 2</w:t>
      </w:r>
      <w:r>
        <w:rPr>
          <w:spacing w:val="-57"/>
          <w:sz w:val="24"/>
          <w:szCs w:val="24"/>
          <w:highlight w:val="none"/>
        </w:rPr>
        <w:t xml:space="preserve"> </w:t>
      </w:r>
      <w:r>
        <w:rPr>
          <w:sz w:val="24"/>
          <w:szCs w:val="24"/>
          <w:highlight w:val="none"/>
        </w:rPr>
        <w:t>OBJECTIVE</w:t>
      </w:r>
    </w:p>
    <w:p>
      <w:pPr>
        <w:pStyle w:val="5"/>
        <w:spacing w:line="360" w:lineRule="auto"/>
        <w:ind w:left="100" w:right="138" w:firstLine="720"/>
        <w:jc w:val="both"/>
        <w:rPr>
          <w:rFonts w:hint="default"/>
          <w:sz w:val="24"/>
          <w:szCs w:val="24"/>
          <w:highlight w:val="none"/>
          <w:lang w:val="en-IN"/>
        </w:rPr>
      </w:pPr>
      <w:r>
        <w:rPr>
          <w:sz w:val="24"/>
          <w:szCs w:val="24"/>
          <w:highlight w:val="none"/>
        </w:rPr>
        <w:t>The</w:t>
      </w:r>
      <w:r>
        <w:rPr>
          <w:spacing w:val="1"/>
          <w:sz w:val="24"/>
          <w:szCs w:val="24"/>
          <w:highlight w:val="none"/>
        </w:rPr>
        <w:t xml:space="preserve"> </w:t>
      </w:r>
      <w:r>
        <w:rPr>
          <w:sz w:val="24"/>
          <w:szCs w:val="24"/>
          <w:highlight w:val="none"/>
        </w:rPr>
        <w:t>main</w:t>
      </w:r>
      <w:r>
        <w:rPr>
          <w:spacing w:val="1"/>
          <w:sz w:val="24"/>
          <w:szCs w:val="24"/>
          <w:highlight w:val="none"/>
        </w:rPr>
        <w:t xml:space="preserve"> </w:t>
      </w:r>
      <w:r>
        <w:rPr>
          <w:sz w:val="24"/>
          <w:szCs w:val="24"/>
          <w:highlight w:val="none"/>
        </w:rPr>
        <w:t>objective</w:t>
      </w:r>
      <w:r>
        <w:rPr>
          <w:spacing w:val="1"/>
          <w:sz w:val="24"/>
          <w:szCs w:val="24"/>
          <w:highlight w:val="none"/>
        </w:rPr>
        <w:t xml:space="preserve"> </w:t>
      </w:r>
      <w:r>
        <w:rPr>
          <w:sz w:val="24"/>
          <w:szCs w:val="24"/>
          <w:highlight w:val="none"/>
        </w:rPr>
        <w:t>of</w:t>
      </w:r>
      <w:r>
        <w:rPr>
          <w:spacing w:val="1"/>
          <w:sz w:val="24"/>
          <w:szCs w:val="24"/>
          <w:highlight w:val="none"/>
        </w:rPr>
        <w:t xml:space="preserve"> </w:t>
      </w:r>
      <w:r>
        <w:rPr>
          <w:sz w:val="24"/>
          <w:szCs w:val="24"/>
          <w:highlight w:val="none"/>
        </w:rPr>
        <w:t>the</w:t>
      </w:r>
      <w:r>
        <w:rPr>
          <w:spacing w:val="1"/>
          <w:sz w:val="24"/>
          <w:szCs w:val="24"/>
          <w:highlight w:val="none"/>
        </w:rPr>
        <w:t xml:space="preserve"> </w:t>
      </w:r>
      <w:r>
        <w:rPr>
          <w:sz w:val="24"/>
          <w:szCs w:val="24"/>
          <w:highlight w:val="none"/>
        </w:rPr>
        <w:t>course</w:t>
      </w:r>
      <w:r>
        <w:rPr>
          <w:spacing w:val="1"/>
          <w:sz w:val="24"/>
          <w:szCs w:val="24"/>
          <w:highlight w:val="none"/>
        </w:rPr>
        <w:t xml:space="preserve"> </w:t>
      </w:r>
      <w:r>
        <w:rPr>
          <w:rFonts w:hint="default"/>
          <w:spacing w:val="1"/>
          <w:sz w:val="24"/>
          <w:szCs w:val="24"/>
          <w:highlight w:val="none"/>
          <w:lang w:val="en-US"/>
        </w:rPr>
        <w:t>outcome and program outcome</w:t>
      </w:r>
      <w:r>
        <w:rPr>
          <w:spacing w:val="1"/>
          <w:sz w:val="24"/>
          <w:szCs w:val="24"/>
          <w:highlight w:val="none"/>
        </w:rPr>
        <w:t xml:space="preserve"> </w:t>
      </w:r>
      <w:r>
        <w:rPr>
          <w:sz w:val="24"/>
          <w:szCs w:val="24"/>
          <w:highlight w:val="none"/>
        </w:rPr>
        <w:t>is</w:t>
      </w:r>
      <w:r>
        <w:rPr>
          <w:spacing w:val="1"/>
          <w:sz w:val="24"/>
          <w:szCs w:val="24"/>
          <w:highlight w:val="none"/>
        </w:rPr>
        <w:t xml:space="preserve"> </w:t>
      </w:r>
      <w:r>
        <w:rPr>
          <w:sz w:val="24"/>
          <w:szCs w:val="24"/>
          <w:highlight w:val="none"/>
        </w:rPr>
        <w:t>to</w:t>
      </w:r>
      <w:r>
        <w:rPr>
          <w:spacing w:val="1"/>
          <w:sz w:val="24"/>
          <w:szCs w:val="24"/>
          <w:highlight w:val="none"/>
        </w:rPr>
        <w:t xml:space="preserve"> </w:t>
      </w:r>
      <w:r>
        <w:rPr>
          <w:sz w:val="24"/>
          <w:szCs w:val="24"/>
          <w:highlight w:val="none"/>
        </w:rPr>
        <w:t>provide</w:t>
      </w:r>
      <w:r>
        <w:rPr>
          <w:spacing w:val="1"/>
          <w:sz w:val="24"/>
          <w:szCs w:val="24"/>
          <w:highlight w:val="none"/>
        </w:rPr>
        <w:t xml:space="preserve"> </w:t>
      </w:r>
      <w:r>
        <w:rPr>
          <w:sz w:val="24"/>
          <w:szCs w:val="24"/>
          <w:highlight w:val="none"/>
        </w:rPr>
        <w:t>a</w:t>
      </w:r>
      <w:r>
        <w:rPr>
          <w:spacing w:val="1"/>
          <w:sz w:val="24"/>
          <w:szCs w:val="24"/>
          <w:highlight w:val="none"/>
        </w:rPr>
        <w:t xml:space="preserve"> </w:t>
      </w:r>
      <w:r>
        <w:rPr>
          <w:sz w:val="24"/>
          <w:szCs w:val="24"/>
          <w:highlight w:val="none"/>
        </w:rPr>
        <w:t>online</w:t>
      </w:r>
      <w:r>
        <w:rPr>
          <w:spacing w:val="1"/>
          <w:sz w:val="24"/>
          <w:szCs w:val="24"/>
          <w:highlight w:val="none"/>
        </w:rPr>
        <w:t xml:space="preserve"> </w:t>
      </w:r>
      <w:r>
        <w:rPr>
          <w:sz w:val="24"/>
          <w:szCs w:val="24"/>
          <w:highlight w:val="none"/>
        </w:rPr>
        <w:t>base</w:t>
      </w:r>
      <w:r>
        <w:rPr>
          <w:spacing w:val="1"/>
          <w:sz w:val="24"/>
          <w:szCs w:val="24"/>
          <w:highlight w:val="none"/>
        </w:rPr>
        <w:t xml:space="preserve"> </w:t>
      </w:r>
      <w:r>
        <w:rPr>
          <w:sz w:val="24"/>
          <w:szCs w:val="24"/>
          <w:highlight w:val="none"/>
        </w:rPr>
        <w:t>platform</w:t>
      </w:r>
      <w:r>
        <w:rPr>
          <w:spacing w:val="-6"/>
          <w:sz w:val="24"/>
          <w:szCs w:val="24"/>
          <w:highlight w:val="none"/>
        </w:rPr>
        <w:t xml:space="preserve"> </w:t>
      </w:r>
      <w:r>
        <w:rPr>
          <w:rFonts w:hint="default"/>
          <w:spacing w:val="-6"/>
          <w:sz w:val="24"/>
          <w:szCs w:val="24"/>
          <w:highlight w:val="none"/>
          <w:lang w:val="en-IN"/>
        </w:rPr>
        <w:t>for calculating attainment of students</w:t>
      </w:r>
      <w:r>
        <w:rPr>
          <w:sz w:val="24"/>
          <w:szCs w:val="24"/>
          <w:highlight w:val="none"/>
        </w:rPr>
        <w:t>.The</w:t>
      </w:r>
      <w:r>
        <w:rPr>
          <w:spacing w:val="-6"/>
          <w:sz w:val="24"/>
          <w:szCs w:val="24"/>
          <w:highlight w:val="none"/>
        </w:rPr>
        <w:t xml:space="preserve"> </w:t>
      </w:r>
      <w:r>
        <w:rPr>
          <w:sz w:val="24"/>
          <w:szCs w:val="24"/>
          <w:highlight w:val="none"/>
        </w:rPr>
        <w:t>following</w:t>
      </w:r>
      <w:r>
        <w:rPr>
          <w:spacing w:val="-7"/>
          <w:sz w:val="24"/>
          <w:szCs w:val="24"/>
          <w:highlight w:val="none"/>
        </w:rPr>
        <w:t xml:space="preserve"> </w:t>
      </w:r>
      <w:r>
        <w:rPr>
          <w:sz w:val="24"/>
          <w:szCs w:val="24"/>
          <w:highlight w:val="none"/>
        </w:rPr>
        <w:t>are</w:t>
      </w:r>
      <w:r>
        <w:rPr>
          <w:spacing w:val="-9"/>
          <w:sz w:val="24"/>
          <w:szCs w:val="24"/>
          <w:highlight w:val="none"/>
        </w:rPr>
        <w:t xml:space="preserve"> </w:t>
      </w:r>
      <w:r>
        <w:rPr>
          <w:sz w:val="24"/>
          <w:szCs w:val="24"/>
          <w:highlight w:val="none"/>
        </w:rPr>
        <w:t>the</w:t>
      </w:r>
      <w:r>
        <w:rPr>
          <w:spacing w:val="-58"/>
          <w:sz w:val="24"/>
          <w:szCs w:val="24"/>
          <w:highlight w:val="none"/>
        </w:rPr>
        <w:t xml:space="preserve"> </w:t>
      </w:r>
      <w:r>
        <w:rPr>
          <w:rFonts w:hint="default"/>
          <w:spacing w:val="-58"/>
          <w:sz w:val="24"/>
          <w:szCs w:val="24"/>
          <w:highlight w:val="none"/>
          <w:lang w:val="en-IN"/>
        </w:rPr>
        <w:t xml:space="preserve"> </w:t>
      </w:r>
      <w:r>
        <w:rPr>
          <w:sz w:val="24"/>
          <w:szCs w:val="24"/>
          <w:highlight w:val="none"/>
        </w:rPr>
        <w:t>advantages</w:t>
      </w:r>
      <w:r>
        <w:rPr>
          <w:spacing w:val="-1"/>
          <w:sz w:val="24"/>
          <w:szCs w:val="24"/>
          <w:highlight w:val="none"/>
        </w:rPr>
        <w:t xml:space="preserve"> </w:t>
      </w:r>
      <w:r>
        <w:rPr>
          <w:sz w:val="24"/>
          <w:szCs w:val="24"/>
          <w:highlight w:val="none"/>
        </w:rPr>
        <w:t xml:space="preserve">of </w:t>
      </w:r>
      <w:r>
        <w:rPr>
          <w:rFonts w:hint="default"/>
          <w:sz w:val="24"/>
          <w:szCs w:val="24"/>
          <w:highlight w:val="none"/>
          <w:lang w:val="en-IN"/>
        </w:rPr>
        <w:t>CO&amp;PO attainment portal.</w:t>
      </w:r>
    </w:p>
    <w:p>
      <w:pPr>
        <w:pStyle w:val="12"/>
        <w:numPr>
          <w:ilvl w:val="1"/>
          <w:numId w:val="3"/>
        </w:numPr>
        <w:tabs>
          <w:tab w:val="left" w:pos="821"/>
        </w:tabs>
        <w:spacing w:before="160" w:after="0" w:line="360" w:lineRule="auto"/>
        <w:ind w:left="820" w:right="0" w:hanging="361"/>
        <w:jc w:val="both"/>
        <w:rPr>
          <w:sz w:val="24"/>
          <w:szCs w:val="24"/>
          <w:highlight w:val="none"/>
        </w:rPr>
      </w:pPr>
      <w:r>
        <w:rPr>
          <w:sz w:val="24"/>
          <w:szCs w:val="24"/>
          <w:highlight w:val="none"/>
        </w:rPr>
        <w:t>Accessibility</w:t>
      </w:r>
    </w:p>
    <w:p>
      <w:pPr>
        <w:pStyle w:val="12"/>
        <w:numPr>
          <w:ilvl w:val="1"/>
          <w:numId w:val="3"/>
        </w:numPr>
        <w:tabs>
          <w:tab w:val="left" w:pos="821"/>
        </w:tabs>
        <w:spacing w:before="139" w:after="0" w:line="360" w:lineRule="auto"/>
        <w:ind w:left="820" w:right="0" w:hanging="361"/>
        <w:jc w:val="both"/>
        <w:rPr>
          <w:sz w:val="24"/>
          <w:szCs w:val="24"/>
          <w:highlight w:val="none"/>
        </w:rPr>
      </w:pPr>
      <w:r>
        <w:rPr>
          <w:sz w:val="24"/>
          <w:szCs w:val="24"/>
          <w:highlight w:val="none"/>
        </w:rPr>
        <w:t>Exposure</w:t>
      </w:r>
    </w:p>
    <w:p>
      <w:pPr>
        <w:pStyle w:val="12"/>
        <w:numPr>
          <w:ilvl w:val="1"/>
          <w:numId w:val="3"/>
        </w:numPr>
        <w:tabs>
          <w:tab w:val="left" w:pos="821"/>
        </w:tabs>
        <w:spacing w:before="137" w:after="0" w:line="360" w:lineRule="auto"/>
        <w:ind w:left="820" w:right="0" w:hanging="361"/>
        <w:jc w:val="both"/>
        <w:rPr>
          <w:sz w:val="24"/>
          <w:szCs w:val="24"/>
          <w:highlight w:val="none"/>
        </w:rPr>
      </w:pPr>
      <w:r>
        <w:rPr>
          <w:sz w:val="24"/>
          <w:szCs w:val="24"/>
          <w:highlight w:val="none"/>
        </w:rPr>
        <w:t>Paperless</w:t>
      </w:r>
    </w:p>
    <w:p>
      <w:pPr>
        <w:pStyle w:val="12"/>
        <w:numPr>
          <w:ilvl w:val="1"/>
          <w:numId w:val="3"/>
        </w:numPr>
        <w:tabs>
          <w:tab w:val="left" w:pos="821"/>
        </w:tabs>
        <w:spacing w:before="140" w:after="0" w:line="360" w:lineRule="auto"/>
        <w:ind w:left="820" w:right="0" w:hanging="361"/>
        <w:jc w:val="both"/>
        <w:rPr>
          <w:sz w:val="24"/>
          <w:szCs w:val="24"/>
          <w:highlight w:val="none"/>
        </w:rPr>
      </w:pPr>
      <w:r>
        <w:rPr>
          <w:sz w:val="24"/>
          <w:szCs w:val="24"/>
          <w:highlight w:val="none"/>
        </w:rPr>
        <w:t>Time</w:t>
      </w:r>
      <w:r>
        <w:rPr>
          <w:spacing w:val="-1"/>
          <w:sz w:val="24"/>
          <w:szCs w:val="24"/>
          <w:highlight w:val="none"/>
        </w:rPr>
        <w:t xml:space="preserve"> </w:t>
      </w:r>
      <w:r>
        <w:rPr>
          <w:sz w:val="24"/>
          <w:szCs w:val="24"/>
          <w:highlight w:val="none"/>
        </w:rPr>
        <w:t>Saver</w:t>
      </w:r>
    </w:p>
    <w:p>
      <w:pPr>
        <w:pStyle w:val="12"/>
        <w:numPr>
          <w:ilvl w:val="1"/>
          <w:numId w:val="3"/>
        </w:numPr>
        <w:tabs>
          <w:tab w:val="left" w:pos="821"/>
        </w:tabs>
        <w:spacing w:before="136" w:after="0" w:line="360" w:lineRule="auto"/>
        <w:ind w:left="820" w:right="0" w:hanging="361"/>
        <w:jc w:val="left"/>
        <w:rPr>
          <w:sz w:val="24"/>
          <w:szCs w:val="24"/>
          <w:highlight w:val="none"/>
        </w:rPr>
      </w:pPr>
      <w:r>
        <w:rPr>
          <w:sz w:val="24"/>
          <w:szCs w:val="24"/>
          <w:highlight w:val="none"/>
        </w:rPr>
        <w:t>Communication</w:t>
      </w:r>
    </w:p>
    <w:p>
      <w:pPr>
        <w:pStyle w:val="12"/>
        <w:numPr>
          <w:ilvl w:val="1"/>
          <w:numId w:val="3"/>
        </w:numPr>
        <w:tabs>
          <w:tab w:val="left" w:pos="821"/>
        </w:tabs>
        <w:spacing w:before="140" w:after="0" w:line="360" w:lineRule="auto"/>
        <w:ind w:left="820" w:right="0" w:hanging="361"/>
        <w:jc w:val="left"/>
        <w:rPr>
          <w:sz w:val="24"/>
          <w:szCs w:val="24"/>
          <w:highlight w:val="none"/>
        </w:rPr>
      </w:pPr>
      <w:r>
        <w:rPr>
          <w:sz w:val="24"/>
          <w:szCs w:val="24"/>
          <w:highlight w:val="none"/>
        </w:rPr>
        <w:t>Easy</w:t>
      </w:r>
      <w:r>
        <w:rPr>
          <w:spacing w:val="-1"/>
          <w:sz w:val="24"/>
          <w:szCs w:val="24"/>
          <w:highlight w:val="none"/>
        </w:rPr>
        <w:t xml:space="preserve"> </w:t>
      </w:r>
      <w:r>
        <w:rPr>
          <w:sz w:val="24"/>
          <w:szCs w:val="24"/>
          <w:highlight w:val="none"/>
        </w:rPr>
        <w:t>to</w:t>
      </w:r>
      <w:r>
        <w:rPr>
          <w:spacing w:val="-1"/>
          <w:sz w:val="24"/>
          <w:szCs w:val="24"/>
          <w:highlight w:val="none"/>
        </w:rPr>
        <w:t xml:space="preserve"> </w:t>
      </w:r>
      <w:r>
        <w:rPr>
          <w:sz w:val="24"/>
          <w:szCs w:val="24"/>
          <w:highlight w:val="none"/>
        </w:rPr>
        <w:t>use</w:t>
      </w:r>
      <w:r>
        <w:rPr>
          <w:spacing w:val="-2"/>
          <w:sz w:val="24"/>
          <w:szCs w:val="24"/>
          <w:highlight w:val="none"/>
        </w:rPr>
        <w:t xml:space="preserve"> </w:t>
      </w:r>
      <w:r>
        <w:rPr>
          <w:sz w:val="24"/>
          <w:szCs w:val="24"/>
          <w:highlight w:val="none"/>
        </w:rPr>
        <w:t>and accessible</w:t>
      </w:r>
      <w:r>
        <w:rPr>
          <w:spacing w:val="-2"/>
          <w:sz w:val="24"/>
          <w:szCs w:val="24"/>
          <w:highlight w:val="none"/>
        </w:rPr>
        <w:t xml:space="preserve"> </w:t>
      </w:r>
      <w:r>
        <w:rPr>
          <w:sz w:val="24"/>
          <w:szCs w:val="24"/>
          <w:highlight w:val="none"/>
        </w:rPr>
        <w:t>from</w:t>
      </w:r>
      <w:r>
        <w:rPr>
          <w:spacing w:val="-1"/>
          <w:sz w:val="24"/>
          <w:szCs w:val="24"/>
          <w:highlight w:val="none"/>
        </w:rPr>
        <w:t xml:space="preserve"> </w:t>
      </w:r>
      <w:r>
        <w:rPr>
          <w:sz w:val="24"/>
          <w:szCs w:val="24"/>
          <w:highlight w:val="none"/>
        </w:rPr>
        <w:t>all</w:t>
      </w:r>
      <w:r>
        <w:rPr>
          <w:spacing w:val="1"/>
          <w:sz w:val="24"/>
          <w:szCs w:val="24"/>
          <w:highlight w:val="none"/>
        </w:rPr>
        <w:t xml:space="preserve"> </w:t>
      </w:r>
      <w:r>
        <w:rPr>
          <w:sz w:val="24"/>
          <w:szCs w:val="24"/>
          <w:highlight w:val="none"/>
        </w:rPr>
        <w:t>devices</w:t>
      </w:r>
    </w:p>
    <w:p>
      <w:pPr>
        <w:pStyle w:val="12"/>
        <w:numPr>
          <w:ilvl w:val="1"/>
          <w:numId w:val="3"/>
        </w:numPr>
        <w:tabs>
          <w:tab w:val="left" w:pos="821"/>
        </w:tabs>
        <w:spacing w:before="136" w:after="0" w:line="360" w:lineRule="auto"/>
        <w:ind w:left="820" w:right="0" w:hanging="361"/>
        <w:jc w:val="left"/>
        <w:rPr>
          <w:sz w:val="24"/>
          <w:szCs w:val="24"/>
          <w:highlight w:val="none"/>
        </w:rPr>
      </w:pPr>
      <w:r>
        <w:rPr>
          <w:sz w:val="24"/>
          <w:szCs w:val="24"/>
          <w:highlight w:val="none"/>
        </w:rPr>
        <w:t>Effective</w:t>
      </w:r>
      <w:r>
        <w:rPr>
          <w:spacing w:val="-2"/>
          <w:sz w:val="24"/>
          <w:szCs w:val="24"/>
          <w:highlight w:val="none"/>
        </w:rPr>
        <w:t xml:space="preserve"> </w:t>
      </w:r>
      <w:r>
        <w:rPr>
          <w:sz w:val="24"/>
          <w:szCs w:val="24"/>
          <w:highlight w:val="none"/>
        </w:rPr>
        <w:t>communication and</w:t>
      </w:r>
      <w:r>
        <w:rPr>
          <w:spacing w:val="-2"/>
          <w:sz w:val="24"/>
          <w:szCs w:val="24"/>
          <w:highlight w:val="none"/>
        </w:rPr>
        <w:t xml:space="preserve"> </w:t>
      </w:r>
      <w:r>
        <w:rPr>
          <w:sz w:val="24"/>
          <w:szCs w:val="24"/>
          <w:highlight w:val="none"/>
        </w:rPr>
        <w:t>sharing.</w:t>
      </w:r>
    </w:p>
    <w:p>
      <w:pPr>
        <w:rPr>
          <w:sz w:val="24"/>
          <w:szCs w:val="24"/>
          <w:highlight w:val="none"/>
        </w:rPr>
      </w:pPr>
      <w:r>
        <w:rPr>
          <w:sz w:val="24"/>
          <w:szCs w:val="24"/>
          <w:highlight w:val="none"/>
        </w:rPr>
        <w:br w:type="page"/>
      </w:r>
    </w:p>
    <w:p>
      <w:pPr>
        <w:pStyle w:val="2"/>
        <w:spacing w:line="360" w:lineRule="auto"/>
        <w:ind w:left="4053" w:right="4090" w:firstLine="1"/>
        <w:jc w:val="center"/>
        <w:rPr>
          <w:sz w:val="24"/>
          <w:szCs w:val="24"/>
          <w:highlight w:val="none"/>
        </w:rPr>
      </w:pPr>
      <w:r>
        <w:rPr>
          <w:sz w:val="24"/>
          <w:szCs w:val="24"/>
          <w:highlight w:val="none"/>
        </w:rPr>
        <w:t>CHAPTER – 3</w:t>
      </w:r>
      <w:r>
        <w:rPr>
          <w:spacing w:val="1"/>
          <w:sz w:val="24"/>
          <w:szCs w:val="24"/>
          <w:highlight w:val="none"/>
        </w:rPr>
        <w:t xml:space="preserve"> </w:t>
      </w:r>
      <w:r>
        <w:rPr>
          <w:sz w:val="24"/>
          <w:szCs w:val="24"/>
          <w:highlight w:val="none"/>
        </w:rPr>
        <w:t>REQUIREMENT</w:t>
      </w:r>
    </w:p>
    <w:p>
      <w:pPr>
        <w:pStyle w:val="12"/>
        <w:numPr>
          <w:ilvl w:val="1"/>
          <w:numId w:val="4"/>
        </w:numPr>
        <w:tabs>
          <w:tab w:val="left" w:pos="461"/>
        </w:tabs>
        <w:spacing w:before="0" w:after="0" w:line="360" w:lineRule="auto"/>
        <w:ind w:left="460" w:right="0" w:hanging="361"/>
        <w:jc w:val="left"/>
        <w:rPr>
          <w:b/>
          <w:sz w:val="24"/>
          <w:szCs w:val="24"/>
          <w:highlight w:val="none"/>
        </w:rPr>
      </w:pPr>
      <w:r>
        <w:rPr>
          <w:rFonts w:hint="default"/>
          <w:b/>
          <w:sz w:val="24"/>
          <w:szCs w:val="24"/>
          <w:highlight w:val="none"/>
          <w:lang w:val="en-IN"/>
        </w:rPr>
        <w:t xml:space="preserve"> </w:t>
      </w:r>
      <w:r>
        <w:rPr>
          <w:b/>
          <w:sz w:val="24"/>
          <w:szCs w:val="24"/>
          <w:highlight w:val="none"/>
        </w:rPr>
        <w:t>FUNCTIONAL</w:t>
      </w:r>
      <w:r>
        <w:rPr>
          <w:b/>
          <w:spacing w:val="-2"/>
          <w:sz w:val="24"/>
          <w:szCs w:val="24"/>
          <w:highlight w:val="none"/>
        </w:rPr>
        <w:t xml:space="preserve"> </w:t>
      </w:r>
      <w:r>
        <w:rPr>
          <w:b/>
          <w:sz w:val="24"/>
          <w:szCs w:val="24"/>
          <w:highlight w:val="none"/>
        </w:rPr>
        <w:t>REQUIREMENTS</w:t>
      </w:r>
    </w:p>
    <w:p>
      <w:pPr>
        <w:pStyle w:val="12"/>
        <w:numPr>
          <w:ilvl w:val="0"/>
          <w:numId w:val="5"/>
        </w:numPr>
        <w:tabs>
          <w:tab w:val="left" w:pos="420"/>
          <w:tab w:val="left" w:pos="820"/>
          <w:tab w:val="left" w:pos="821"/>
          <w:tab w:val="clear" w:pos="840"/>
        </w:tabs>
        <w:spacing w:before="0" w:after="0" w:line="360" w:lineRule="auto"/>
        <w:ind w:left="840" w:leftChars="0" w:right="148" w:rightChars="0" w:hanging="420" w:firstLineChars="0"/>
        <w:jc w:val="left"/>
        <w:rPr>
          <w:sz w:val="24"/>
          <w:szCs w:val="24"/>
          <w:highlight w:val="none"/>
        </w:rPr>
      </w:pPr>
      <w:r>
        <w:rPr>
          <w:sz w:val="24"/>
          <w:szCs w:val="24"/>
          <w:highlight w:val="none"/>
        </w:rPr>
        <w:t>It</w:t>
      </w:r>
      <w:r>
        <w:rPr>
          <w:spacing w:val="47"/>
          <w:sz w:val="24"/>
          <w:szCs w:val="24"/>
          <w:highlight w:val="none"/>
        </w:rPr>
        <w:t xml:space="preserve"> </w:t>
      </w:r>
      <w:r>
        <w:rPr>
          <w:sz w:val="24"/>
          <w:szCs w:val="24"/>
          <w:highlight w:val="none"/>
        </w:rPr>
        <w:t>should</w:t>
      </w:r>
      <w:r>
        <w:rPr>
          <w:spacing w:val="47"/>
          <w:sz w:val="24"/>
          <w:szCs w:val="24"/>
          <w:highlight w:val="none"/>
        </w:rPr>
        <w:t xml:space="preserve"> </w:t>
      </w:r>
      <w:r>
        <w:rPr>
          <w:sz w:val="24"/>
          <w:szCs w:val="24"/>
          <w:highlight w:val="none"/>
        </w:rPr>
        <w:t>provide</w:t>
      </w:r>
      <w:r>
        <w:rPr>
          <w:spacing w:val="46"/>
          <w:sz w:val="24"/>
          <w:szCs w:val="24"/>
          <w:highlight w:val="none"/>
        </w:rPr>
        <w:t xml:space="preserve"> </w:t>
      </w:r>
      <w:r>
        <w:rPr>
          <w:sz w:val="24"/>
          <w:szCs w:val="24"/>
          <w:highlight w:val="none"/>
        </w:rPr>
        <w:t>response</w:t>
      </w:r>
      <w:r>
        <w:rPr>
          <w:spacing w:val="47"/>
          <w:sz w:val="24"/>
          <w:szCs w:val="24"/>
          <w:highlight w:val="none"/>
        </w:rPr>
        <w:t xml:space="preserve"> </w:t>
      </w:r>
      <w:r>
        <w:rPr>
          <w:sz w:val="24"/>
          <w:szCs w:val="24"/>
          <w:highlight w:val="none"/>
        </w:rPr>
        <w:t>to</w:t>
      </w:r>
      <w:r>
        <w:rPr>
          <w:spacing w:val="48"/>
          <w:sz w:val="24"/>
          <w:szCs w:val="24"/>
          <w:highlight w:val="none"/>
        </w:rPr>
        <w:t xml:space="preserve"> </w:t>
      </w:r>
      <w:r>
        <w:rPr>
          <w:sz w:val="24"/>
          <w:szCs w:val="24"/>
          <w:highlight w:val="none"/>
        </w:rPr>
        <w:t>the</w:t>
      </w:r>
      <w:r>
        <w:rPr>
          <w:spacing w:val="47"/>
          <w:sz w:val="24"/>
          <w:szCs w:val="24"/>
          <w:highlight w:val="none"/>
        </w:rPr>
        <w:t xml:space="preserve"> </w:t>
      </w:r>
      <w:r>
        <w:rPr>
          <w:sz w:val="24"/>
          <w:szCs w:val="24"/>
          <w:highlight w:val="none"/>
        </w:rPr>
        <w:t>user</w:t>
      </w:r>
      <w:r>
        <w:rPr>
          <w:spacing w:val="46"/>
          <w:sz w:val="24"/>
          <w:szCs w:val="24"/>
          <w:highlight w:val="none"/>
        </w:rPr>
        <w:t xml:space="preserve"> </w:t>
      </w:r>
      <w:r>
        <w:rPr>
          <w:sz w:val="24"/>
          <w:szCs w:val="24"/>
          <w:highlight w:val="none"/>
        </w:rPr>
        <w:t>after</w:t>
      </w:r>
      <w:r>
        <w:rPr>
          <w:spacing w:val="47"/>
          <w:sz w:val="24"/>
          <w:szCs w:val="24"/>
          <w:highlight w:val="none"/>
        </w:rPr>
        <w:t xml:space="preserve"> </w:t>
      </w:r>
      <w:r>
        <w:rPr>
          <w:sz w:val="24"/>
          <w:szCs w:val="24"/>
          <w:highlight w:val="none"/>
        </w:rPr>
        <w:t>the</w:t>
      </w:r>
      <w:r>
        <w:rPr>
          <w:spacing w:val="46"/>
          <w:sz w:val="24"/>
          <w:szCs w:val="24"/>
          <w:highlight w:val="none"/>
        </w:rPr>
        <w:t xml:space="preserve"> </w:t>
      </w:r>
      <w:r>
        <w:rPr>
          <w:sz w:val="24"/>
          <w:szCs w:val="24"/>
          <w:highlight w:val="none"/>
        </w:rPr>
        <w:t>request</w:t>
      </w:r>
      <w:r>
        <w:rPr>
          <w:spacing w:val="48"/>
          <w:sz w:val="24"/>
          <w:szCs w:val="24"/>
          <w:highlight w:val="none"/>
        </w:rPr>
        <w:t xml:space="preserve"> </w:t>
      </w:r>
      <w:r>
        <w:rPr>
          <w:sz w:val="24"/>
          <w:szCs w:val="24"/>
          <w:highlight w:val="none"/>
        </w:rPr>
        <w:t>produced</w:t>
      </w:r>
      <w:r>
        <w:rPr>
          <w:spacing w:val="47"/>
          <w:sz w:val="24"/>
          <w:szCs w:val="24"/>
          <w:highlight w:val="none"/>
        </w:rPr>
        <w:t xml:space="preserve"> </w:t>
      </w:r>
      <w:r>
        <w:rPr>
          <w:sz w:val="24"/>
          <w:szCs w:val="24"/>
          <w:highlight w:val="none"/>
        </w:rPr>
        <w:t>by</w:t>
      </w:r>
      <w:r>
        <w:rPr>
          <w:spacing w:val="47"/>
          <w:sz w:val="24"/>
          <w:szCs w:val="24"/>
          <w:highlight w:val="none"/>
        </w:rPr>
        <w:t xml:space="preserve"> </w:t>
      </w:r>
      <w:r>
        <w:rPr>
          <w:sz w:val="24"/>
          <w:szCs w:val="24"/>
          <w:highlight w:val="none"/>
        </w:rPr>
        <w:t>the</w:t>
      </w:r>
      <w:r>
        <w:rPr>
          <w:spacing w:val="46"/>
          <w:sz w:val="24"/>
          <w:szCs w:val="24"/>
          <w:highlight w:val="none"/>
        </w:rPr>
        <w:t xml:space="preserve"> </w:t>
      </w:r>
      <w:r>
        <w:rPr>
          <w:sz w:val="24"/>
          <w:szCs w:val="24"/>
          <w:highlight w:val="none"/>
        </w:rPr>
        <w:t>user</w:t>
      </w:r>
      <w:r>
        <w:rPr>
          <w:spacing w:val="48"/>
          <w:sz w:val="24"/>
          <w:szCs w:val="24"/>
          <w:highlight w:val="none"/>
        </w:rPr>
        <w:t xml:space="preserve"> </w:t>
      </w:r>
      <w:r>
        <w:rPr>
          <w:sz w:val="24"/>
          <w:szCs w:val="24"/>
          <w:highlight w:val="none"/>
        </w:rPr>
        <w:t>have</w:t>
      </w:r>
      <w:r>
        <w:rPr>
          <w:spacing w:val="48"/>
          <w:sz w:val="24"/>
          <w:szCs w:val="24"/>
          <w:highlight w:val="none"/>
        </w:rPr>
        <w:t xml:space="preserve"> </w:t>
      </w:r>
      <w:r>
        <w:rPr>
          <w:sz w:val="24"/>
          <w:szCs w:val="24"/>
          <w:highlight w:val="none"/>
        </w:rPr>
        <w:t>been</w:t>
      </w:r>
      <w:r>
        <w:rPr>
          <w:spacing w:val="-57"/>
          <w:sz w:val="24"/>
          <w:szCs w:val="24"/>
          <w:highlight w:val="none"/>
        </w:rPr>
        <w:t xml:space="preserve"> </w:t>
      </w:r>
      <w:r>
        <w:rPr>
          <w:sz w:val="24"/>
          <w:szCs w:val="24"/>
          <w:highlight w:val="none"/>
        </w:rPr>
        <w:t>processed.</w:t>
      </w:r>
    </w:p>
    <w:p>
      <w:pPr>
        <w:pStyle w:val="12"/>
        <w:numPr>
          <w:ilvl w:val="0"/>
          <w:numId w:val="5"/>
        </w:numPr>
        <w:tabs>
          <w:tab w:val="left" w:pos="420"/>
          <w:tab w:val="left" w:pos="820"/>
          <w:tab w:val="left" w:pos="821"/>
          <w:tab w:val="clear" w:pos="840"/>
        </w:tabs>
        <w:spacing w:before="15" w:after="0" w:line="360" w:lineRule="auto"/>
        <w:ind w:left="840" w:leftChars="0" w:right="0" w:rightChars="0" w:hanging="420" w:firstLineChars="0"/>
        <w:jc w:val="left"/>
        <w:rPr>
          <w:sz w:val="24"/>
          <w:szCs w:val="24"/>
          <w:highlight w:val="none"/>
        </w:rPr>
      </w:pPr>
      <w:r>
        <w:rPr>
          <w:sz w:val="24"/>
          <w:szCs w:val="24"/>
          <w:highlight w:val="none"/>
        </w:rPr>
        <w:t>It</w:t>
      </w:r>
      <w:r>
        <w:rPr>
          <w:spacing w:val="-1"/>
          <w:sz w:val="24"/>
          <w:szCs w:val="24"/>
          <w:highlight w:val="none"/>
        </w:rPr>
        <w:t xml:space="preserve"> </w:t>
      </w:r>
      <w:r>
        <w:rPr>
          <w:sz w:val="24"/>
          <w:szCs w:val="24"/>
          <w:highlight w:val="none"/>
        </w:rPr>
        <w:t>should</w:t>
      </w:r>
      <w:r>
        <w:rPr>
          <w:spacing w:val="-1"/>
          <w:sz w:val="24"/>
          <w:szCs w:val="24"/>
          <w:highlight w:val="none"/>
        </w:rPr>
        <w:t xml:space="preserve"> </w:t>
      </w:r>
      <w:r>
        <w:rPr>
          <w:sz w:val="24"/>
          <w:szCs w:val="24"/>
          <w:highlight w:val="none"/>
        </w:rPr>
        <w:t>provide registration</w:t>
      </w:r>
      <w:r>
        <w:rPr>
          <w:spacing w:val="-1"/>
          <w:sz w:val="24"/>
          <w:szCs w:val="24"/>
          <w:highlight w:val="none"/>
        </w:rPr>
        <w:t xml:space="preserve"> </w:t>
      </w:r>
      <w:r>
        <w:rPr>
          <w:sz w:val="24"/>
          <w:szCs w:val="24"/>
          <w:highlight w:val="none"/>
        </w:rPr>
        <w:t>and</w:t>
      </w:r>
      <w:r>
        <w:rPr>
          <w:spacing w:val="-1"/>
          <w:sz w:val="24"/>
          <w:szCs w:val="24"/>
          <w:highlight w:val="none"/>
        </w:rPr>
        <w:t xml:space="preserve"> </w:t>
      </w:r>
      <w:r>
        <w:rPr>
          <w:sz w:val="24"/>
          <w:szCs w:val="24"/>
          <w:highlight w:val="none"/>
        </w:rPr>
        <w:t>login</w:t>
      </w:r>
      <w:r>
        <w:rPr>
          <w:spacing w:val="-1"/>
          <w:sz w:val="24"/>
          <w:szCs w:val="24"/>
          <w:highlight w:val="none"/>
        </w:rPr>
        <w:t xml:space="preserve"> </w:t>
      </w:r>
      <w:r>
        <w:rPr>
          <w:sz w:val="24"/>
          <w:szCs w:val="24"/>
          <w:highlight w:val="none"/>
        </w:rPr>
        <w:t>facility</w:t>
      </w:r>
      <w:r>
        <w:rPr>
          <w:spacing w:val="-1"/>
          <w:sz w:val="24"/>
          <w:szCs w:val="24"/>
          <w:highlight w:val="none"/>
        </w:rPr>
        <w:t xml:space="preserve"> </w:t>
      </w:r>
      <w:r>
        <w:rPr>
          <w:sz w:val="24"/>
          <w:szCs w:val="24"/>
          <w:highlight w:val="none"/>
        </w:rPr>
        <w:t>for</w:t>
      </w:r>
      <w:r>
        <w:rPr>
          <w:spacing w:val="-3"/>
          <w:sz w:val="24"/>
          <w:szCs w:val="24"/>
          <w:highlight w:val="none"/>
        </w:rPr>
        <w:t xml:space="preserve"> </w:t>
      </w:r>
      <w:r>
        <w:rPr>
          <w:sz w:val="24"/>
          <w:szCs w:val="24"/>
          <w:highlight w:val="none"/>
        </w:rPr>
        <w:t>both</w:t>
      </w:r>
      <w:r>
        <w:rPr>
          <w:spacing w:val="-1"/>
          <w:sz w:val="24"/>
          <w:szCs w:val="24"/>
          <w:highlight w:val="none"/>
        </w:rPr>
        <w:t xml:space="preserve"> </w:t>
      </w:r>
      <w:r>
        <w:rPr>
          <w:sz w:val="24"/>
          <w:szCs w:val="24"/>
          <w:highlight w:val="none"/>
        </w:rPr>
        <w:t>the</w:t>
      </w:r>
      <w:r>
        <w:rPr>
          <w:spacing w:val="-2"/>
          <w:sz w:val="24"/>
          <w:szCs w:val="24"/>
          <w:highlight w:val="none"/>
        </w:rPr>
        <w:t xml:space="preserve"> </w:t>
      </w:r>
      <w:r>
        <w:rPr>
          <w:sz w:val="24"/>
          <w:szCs w:val="24"/>
          <w:highlight w:val="none"/>
        </w:rPr>
        <w:t>user</w:t>
      </w:r>
      <w:r>
        <w:rPr>
          <w:spacing w:val="-1"/>
          <w:sz w:val="24"/>
          <w:szCs w:val="24"/>
          <w:highlight w:val="none"/>
        </w:rPr>
        <w:t xml:space="preserve"> </w:t>
      </w:r>
      <w:r>
        <w:rPr>
          <w:sz w:val="24"/>
          <w:szCs w:val="24"/>
          <w:highlight w:val="none"/>
        </w:rPr>
        <w:t>and the</w:t>
      </w:r>
      <w:r>
        <w:rPr>
          <w:spacing w:val="-1"/>
          <w:sz w:val="24"/>
          <w:szCs w:val="24"/>
          <w:highlight w:val="none"/>
        </w:rPr>
        <w:t xml:space="preserve"> </w:t>
      </w:r>
      <w:r>
        <w:rPr>
          <w:sz w:val="24"/>
          <w:szCs w:val="24"/>
          <w:highlight w:val="none"/>
        </w:rPr>
        <w:t>faculty.</w:t>
      </w:r>
    </w:p>
    <w:p>
      <w:pPr>
        <w:pStyle w:val="12"/>
        <w:numPr>
          <w:ilvl w:val="0"/>
          <w:numId w:val="5"/>
        </w:numPr>
        <w:tabs>
          <w:tab w:val="left" w:pos="420"/>
          <w:tab w:val="left" w:pos="820"/>
          <w:tab w:val="left" w:pos="821"/>
          <w:tab w:val="clear" w:pos="840"/>
        </w:tabs>
        <w:spacing w:before="136" w:after="0" w:line="360" w:lineRule="auto"/>
        <w:ind w:left="840" w:leftChars="0" w:right="0" w:rightChars="0" w:hanging="420" w:firstLineChars="0"/>
        <w:jc w:val="left"/>
        <w:rPr>
          <w:sz w:val="24"/>
          <w:szCs w:val="24"/>
          <w:highlight w:val="none"/>
        </w:rPr>
      </w:pPr>
      <w:r>
        <w:rPr>
          <w:sz w:val="24"/>
          <w:szCs w:val="24"/>
          <w:highlight w:val="none"/>
        </w:rPr>
        <w:t>It</w:t>
      </w:r>
      <w:r>
        <w:rPr>
          <w:spacing w:val="-2"/>
          <w:sz w:val="24"/>
          <w:szCs w:val="24"/>
          <w:highlight w:val="none"/>
        </w:rPr>
        <w:t xml:space="preserve"> </w:t>
      </w:r>
      <w:r>
        <w:rPr>
          <w:sz w:val="24"/>
          <w:szCs w:val="24"/>
          <w:highlight w:val="none"/>
        </w:rPr>
        <w:t>should</w:t>
      </w:r>
      <w:r>
        <w:rPr>
          <w:spacing w:val="-1"/>
          <w:sz w:val="24"/>
          <w:szCs w:val="24"/>
          <w:highlight w:val="none"/>
        </w:rPr>
        <w:t xml:space="preserve"> </w:t>
      </w:r>
      <w:r>
        <w:rPr>
          <w:sz w:val="24"/>
          <w:szCs w:val="24"/>
          <w:highlight w:val="none"/>
        </w:rPr>
        <w:t>provide alert</w:t>
      </w:r>
      <w:r>
        <w:rPr>
          <w:spacing w:val="-1"/>
          <w:sz w:val="24"/>
          <w:szCs w:val="24"/>
          <w:highlight w:val="none"/>
        </w:rPr>
        <w:t xml:space="preserve"> </w:t>
      </w:r>
      <w:r>
        <w:rPr>
          <w:sz w:val="24"/>
          <w:szCs w:val="24"/>
          <w:highlight w:val="none"/>
        </w:rPr>
        <w:t>messages to</w:t>
      </w:r>
      <w:r>
        <w:rPr>
          <w:spacing w:val="-2"/>
          <w:sz w:val="24"/>
          <w:szCs w:val="24"/>
          <w:highlight w:val="none"/>
        </w:rPr>
        <w:t xml:space="preserve"> </w:t>
      </w:r>
      <w:r>
        <w:rPr>
          <w:sz w:val="24"/>
          <w:szCs w:val="24"/>
          <w:highlight w:val="none"/>
        </w:rPr>
        <w:t>the</w:t>
      </w:r>
      <w:r>
        <w:rPr>
          <w:spacing w:val="-2"/>
          <w:sz w:val="24"/>
          <w:szCs w:val="24"/>
          <w:highlight w:val="none"/>
        </w:rPr>
        <w:t xml:space="preserve"> </w:t>
      </w:r>
      <w:r>
        <w:rPr>
          <w:sz w:val="24"/>
          <w:szCs w:val="24"/>
          <w:highlight w:val="none"/>
        </w:rPr>
        <w:t>user</w:t>
      </w:r>
      <w:r>
        <w:rPr>
          <w:spacing w:val="-1"/>
          <w:sz w:val="24"/>
          <w:szCs w:val="24"/>
          <w:highlight w:val="none"/>
        </w:rPr>
        <w:t xml:space="preserve"> </w:t>
      </w:r>
      <w:r>
        <w:rPr>
          <w:sz w:val="24"/>
          <w:szCs w:val="24"/>
          <w:highlight w:val="none"/>
        </w:rPr>
        <w:t>about</w:t>
      </w:r>
      <w:r>
        <w:rPr>
          <w:spacing w:val="1"/>
          <w:sz w:val="24"/>
          <w:szCs w:val="24"/>
          <w:highlight w:val="none"/>
        </w:rPr>
        <w:t xml:space="preserve"> </w:t>
      </w:r>
      <w:r>
        <w:rPr>
          <w:sz w:val="24"/>
          <w:szCs w:val="24"/>
          <w:highlight w:val="none"/>
        </w:rPr>
        <w:t>his/her</w:t>
      </w:r>
      <w:r>
        <w:rPr>
          <w:spacing w:val="-1"/>
          <w:sz w:val="24"/>
          <w:szCs w:val="24"/>
          <w:highlight w:val="none"/>
        </w:rPr>
        <w:t xml:space="preserve"> </w:t>
      </w:r>
      <w:r>
        <w:rPr>
          <w:sz w:val="24"/>
          <w:szCs w:val="24"/>
          <w:highlight w:val="none"/>
        </w:rPr>
        <w:t>request.</w:t>
      </w:r>
    </w:p>
    <w:p>
      <w:pPr>
        <w:pStyle w:val="5"/>
        <w:spacing w:line="360" w:lineRule="auto"/>
        <w:rPr>
          <w:sz w:val="24"/>
          <w:szCs w:val="24"/>
          <w:highlight w:val="none"/>
        </w:rPr>
      </w:pPr>
    </w:p>
    <w:p>
      <w:pPr>
        <w:pStyle w:val="2"/>
        <w:numPr>
          <w:ilvl w:val="1"/>
          <w:numId w:val="4"/>
        </w:numPr>
        <w:tabs>
          <w:tab w:val="left" w:pos="461"/>
        </w:tabs>
        <w:spacing w:before="227" w:after="0" w:line="360" w:lineRule="auto"/>
        <w:ind w:left="460" w:right="0" w:hanging="361"/>
        <w:jc w:val="left"/>
        <w:rPr>
          <w:b/>
          <w:sz w:val="24"/>
          <w:szCs w:val="24"/>
          <w:highlight w:val="none"/>
        </w:rPr>
      </w:pPr>
      <w:r>
        <w:rPr>
          <w:rFonts w:hint="default"/>
          <w:sz w:val="24"/>
          <w:szCs w:val="24"/>
          <w:highlight w:val="none"/>
          <w:lang w:val="en-IN"/>
        </w:rPr>
        <w:t xml:space="preserve"> </w:t>
      </w:r>
      <w:r>
        <w:rPr>
          <w:sz w:val="24"/>
          <w:szCs w:val="24"/>
          <w:highlight w:val="none"/>
        </w:rPr>
        <w:t>NON-FUNCTIONAL</w:t>
      </w:r>
      <w:r>
        <w:rPr>
          <w:spacing w:val="-3"/>
          <w:sz w:val="24"/>
          <w:szCs w:val="24"/>
          <w:highlight w:val="none"/>
        </w:rPr>
        <w:t xml:space="preserve"> </w:t>
      </w:r>
      <w:r>
        <w:rPr>
          <w:sz w:val="24"/>
          <w:szCs w:val="24"/>
          <w:highlight w:val="none"/>
        </w:rPr>
        <w:t>REQUIREMENTS</w:t>
      </w:r>
    </w:p>
    <w:p>
      <w:pPr>
        <w:pStyle w:val="12"/>
        <w:numPr>
          <w:ilvl w:val="2"/>
          <w:numId w:val="6"/>
        </w:numPr>
        <w:tabs>
          <w:tab w:val="left" w:pos="640"/>
        </w:tabs>
        <w:spacing w:before="0" w:after="0" w:line="360" w:lineRule="auto"/>
        <w:ind w:left="640" w:right="0" w:hanging="540"/>
        <w:jc w:val="left"/>
        <w:rPr>
          <w:b/>
          <w:sz w:val="24"/>
          <w:szCs w:val="24"/>
          <w:highlight w:val="none"/>
        </w:rPr>
      </w:pPr>
      <w:r>
        <w:rPr>
          <w:rFonts w:hint="default"/>
          <w:b/>
          <w:sz w:val="24"/>
          <w:szCs w:val="24"/>
          <w:highlight w:val="none"/>
          <w:lang w:val="en-IN"/>
        </w:rPr>
        <w:t xml:space="preserve"> </w:t>
      </w:r>
      <w:r>
        <w:rPr>
          <w:b/>
          <w:sz w:val="24"/>
          <w:szCs w:val="24"/>
          <w:highlight w:val="none"/>
        </w:rPr>
        <w:t>SOFTWARE</w:t>
      </w:r>
      <w:r>
        <w:rPr>
          <w:b/>
          <w:spacing w:val="-2"/>
          <w:sz w:val="24"/>
          <w:szCs w:val="24"/>
          <w:highlight w:val="none"/>
        </w:rPr>
        <w:t xml:space="preserve"> </w:t>
      </w:r>
      <w:r>
        <w:rPr>
          <w:b/>
          <w:sz w:val="24"/>
          <w:szCs w:val="24"/>
          <w:highlight w:val="none"/>
        </w:rPr>
        <w:t>REQUIREMENTS</w:t>
      </w:r>
    </w:p>
    <w:p>
      <w:pPr>
        <w:pStyle w:val="12"/>
        <w:numPr>
          <w:ilvl w:val="0"/>
          <w:numId w:val="7"/>
        </w:numPr>
        <w:tabs>
          <w:tab w:val="left" w:pos="420"/>
          <w:tab w:val="left" w:pos="940"/>
          <w:tab w:val="left" w:pos="941"/>
          <w:tab w:val="clear" w:pos="840"/>
        </w:tabs>
        <w:spacing w:before="0" w:after="0" w:line="360" w:lineRule="auto"/>
        <w:ind w:left="840" w:leftChars="0" w:right="0" w:rightChars="0" w:hanging="420" w:firstLineChars="0"/>
        <w:jc w:val="left"/>
        <w:rPr>
          <w:sz w:val="24"/>
          <w:szCs w:val="24"/>
          <w:highlight w:val="none"/>
        </w:rPr>
      </w:pPr>
      <w:r>
        <w:rPr>
          <w:sz w:val="24"/>
          <w:szCs w:val="24"/>
          <w:highlight w:val="none"/>
        </w:rPr>
        <w:t>CSS</w:t>
      </w:r>
    </w:p>
    <w:p>
      <w:pPr>
        <w:pStyle w:val="12"/>
        <w:numPr>
          <w:ilvl w:val="0"/>
          <w:numId w:val="7"/>
        </w:numPr>
        <w:tabs>
          <w:tab w:val="left" w:pos="420"/>
          <w:tab w:val="left" w:pos="940"/>
          <w:tab w:val="left" w:pos="941"/>
          <w:tab w:val="clear" w:pos="840"/>
        </w:tabs>
        <w:spacing w:before="138" w:after="0" w:line="360" w:lineRule="auto"/>
        <w:ind w:left="840" w:leftChars="0" w:right="0" w:rightChars="0" w:hanging="420" w:firstLineChars="0"/>
        <w:jc w:val="left"/>
        <w:rPr>
          <w:sz w:val="24"/>
          <w:szCs w:val="24"/>
          <w:highlight w:val="none"/>
        </w:rPr>
      </w:pPr>
      <w:r>
        <w:rPr>
          <w:sz w:val="24"/>
          <w:szCs w:val="24"/>
          <w:highlight w:val="none"/>
        </w:rPr>
        <w:t>HTML</w:t>
      </w:r>
    </w:p>
    <w:p>
      <w:pPr>
        <w:pStyle w:val="12"/>
        <w:numPr>
          <w:ilvl w:val="0"/>
          <w:numId w:val="7"/>
        </w:numPr>
        <w:tabs>
          <w:tab w:val="left" w:pos="420"/>
          <w:tab w:val="left" w:pos="940"/>
          <w:tab w:val="left" w:pos="941"/>
          <w:tab w:val="clear" w:pos="840"/>
        </w:tabs>
        <w:spacing w:before="136" w:after="0" w:line="360" w:lineRule="auto"/>
        <w:ind w:left="840" w:leftChars="0" w:right="0" w:rightChars="0" w:hanging="420" w:firstLineChars="0"/>
        <w:jc w:val="left"/>
        <w:rPr>
          <w:sz w:val="24"/>
          <w:szCs w:val="24"/>
          <w:highlight w:val="none"/>
        </w:rPr>
      </w:pPr>
      <w:r>
        <w:rPr>
          <w:sz w:val="24"/>
          <w:szCs w:val="24"/>
          <w:highlight w:val="none"/>
        </w:rPr>
        <w:t>JavaScript</w:t>
      </w:r>
    </w:p>
    <w:p>
      <w:pPr>
        <w:pStyle w:val="12"/>
        <w:numPr>
          <w:ilvl w:val="0"/>
          <w:numId w:val="7"/>
        </w:numPr>
        <w:tabs>
          <w:tab w:val="left" w:pos="420"/>
          <w:tab w:val="left" w:pos="940"/>
          <w:tab w:val="left" w:pos="941"/>
          <w:tab w:val="clear" w:pos="840"/>
        </w:tabs>
        <w:spacing w:before="138" w:after="0" w:line="360" w:lineRule="auto"/>
        <w:ind w:left="840" w:leftChars="0" w:right="0" w:rightChars="0" w:hanging="420" w:firstLineChars="0"/>
        <w:jc w:val="left"/>
        <w:rPr>
          <w:sz w:val="24"/>
          <w:szCs w:val="24"/>
          <w:highlight w:val="none"/>
        </w:rPr>
      </w:pPr>
      <w:r>
        <w:rPr>
          <w:sz w:val="24"/>
          <w:szCs w:val="24"/>
          <w:highlight w:val="none"/>
        </w:rPr>
        <w:t>Web</w:t>
      </w:r>
      <w:r>
        <w:rPr>
          <w:spacing w:val="-2"/>
          <w:sz w:val="24"/>
          <w:szCs w:val="24"/>
          <w:highlight w:val="none"/>
        </w:rPr>
        <w:t xml:space="preserve"> </w:t>
      </w:r>
      <w:r>
        <w:rPr>
          <w:sz w:val="24"/>
          <w:szCs w:val="24"/>
          <w:highlight w:val="none"/>
        </w:rPr>
        <w:t>Browser:</w:t>
      </w:r>
      <w:r>
        <w:rPr>
          <w:spacing w:val="-1"/>
          <w:sz w:val="24"/>
          <w:szCs w:val="24"/>
          <w:highlight w:val="none"/>
        </w:rPr>
        <w:t xml:space="preserve"> </w:t>
      </w:r>
      <w:r>
        <w:rPr>
          <w:sz w:val="24"/>
          <w:szCs w:val="24"/>
          <w:highlight w:val="none"/>
        </w:rPr>
        <w:t>Microsoft Internet</w:t>
      </w:r>
      <w:r>
        <w:rPr>
          <w:spacing w:val="-1"/>
          <w:sz w:val="24"/>
          <w:szCs w:val="24"/>
          <w:highlight w:val="none"/>
        </w:rPr>
        <w:t xml:space="preserve"> </w:t>
      </w:r>
      <w:r>
        <w:rPr>
          <w:sz w:val="24"/>
          <w:szCs w:val="24"/>
          <w:highlight w:val="none"/>
        </w:rPr>
        <w:t>Exploror,</w:t>
      </w:r>
      <w:r>
        <w:rPr>
          <w:spacing w:val="-2"/>
          <w:sz w:val="24"/>
          <w:szCs w:val="24"/>
          <w:highlight w:val="none"/>
        </w:rPr>
        <w:t xml:space="preserve"> </w:t>
      </w:r>
      <w:r>
        <w:rPr>
          <w:sz w:val="24"/>
          <w:szCs w:val="24"/>
          <w:highlight w:val="none"/>
        </w:rPr>
        <w:t>Mozilla,</w:t>
      </w:r>
      <w:r>
        <w:rPr>
          <w:spacing w:val="-1"/>
          <w:sz w:val="24"/>
          <w:szCs w:val="24"/>
          <w:highlight w:val="none"/>
        </w:rPr>
        <w:t xml:space="preserve"> </w:t>
      </w:r>
      <w:r>
        <w:rPr>
          <w:sz w:val="24"/>
          <w:szCs w:val="24"/>
          <w:highlight w:val="none"/>
        </w:rPr>
        <w:t>Google</w:t>
      </w:r>
      <w:r>
        <w:rPr>
          <w:spacing w:val="-2"/>
          <w:sz w:val="24"/>
          <w:szCs w:val="24"/>
          <w:highlight w:val="none"/>
        </w:rPr>
        <w:t xml:space="preserve"> </w:t>
      </w:r>
      <w:r>
        <w:rPr>
          <w:sz w:val="24"/>
          <w:szCs w:val="24"/>
          <w:highlight w:val="none"/>
        </w:rPr>
        <w:t>Chrome</w:t>
      </w:r>
    </w:p>
    <w:p>
      <w:pPr>
        <w:pStyle w:val="12"/>
        <w:numPr>
          <w:ilvl w:val="0"/>
          <w:numId w:val="7"/>
        </w:numPr>
        <w:tabs>
          <w:tab w:val="left" w:pos="420"/>
          <w:tab w:val="left" w:pos="940"/>
          <w:tab w:val="left" w:pos="941"/>
          <w:tab w:val="clear" w:pos="840"/>
        </w:tabs>
        <w:spacing w:before="138" w:after="0" w:line="360" w:lineRule="auto"/>
        <w:ind w:left="840" w:leftChars="0" w:right="0" w:rightChars="0" w:hanging="420" w:firstLineChars="0"/>
        <w:jc w:val="left"/>
        <w:rPr>
          <w:sz w:val="24"/>
          <w:szCs w:val="24"/>
          <w:highlight w:val="none"/>
        </w:rPr>
      </w:pPr>
      <w:r>
        <w:rPr>
          <w:sz w:val="24"/>
          <w:szCs w:val="24"/>
          <w:highlight w:val="none"/>
        </w:rPr>
        <w:t>MySQL</w:t>
      </w:r>
      <w:r>
        <w:rPr>
          <w:spacing w:val="-2"/>
          <w:sz w:val="24"/>
          <w:szCs w:val="24"/>
          <w:highlight w:val="none"/>
        </w:rPr>
        <w:t xml:space="preserve"> </w:t>
      </w:r>
      <w:r>
        <w:rPr>
          <w:sz w:val="24"/>
          <w:szCs w:val="24"/>
          <w:highlight w:val="none"/>
        </w:rPr>
        <w:t>Server(back-end)</w:t>
      </w:r>
    </w:p>
    <w:p>
      <w:pPr>
        <w:pStyle w:val="12"/>
        <w:numPr>
          <w:ilvl w:val="0"/>
          <w:numId w:val="7"/>
        </w:numPr>
        <w:tabs>
          <w:tab w:val="left" w:pos="420"/>
          <w:tab w:val="left" w:pos="940"/>
          <w:tab w:val="left" w:pos="941"/>
          <w:tab w:val="clear" w:pos="840"/>
        </w:tabs>
        <w:spacing w:before="136" w:after="0" w:line="360" w:lineRule="auto"/>
        <w:ind w:left="840" w:leftChars="0" w:right="0" w:rightChars="0" w:hanging="420" w:firstLineChars="0"/>
        <w:jc w:val="left"/>
        <w:rPr>
          <w:sz w:val="24"/>
          <w:szCs w:val="24"/>
          <w:highlight w:val="none"/>
        </w:rPr>
      </w:pPr>
      <w:r>
        <w:rPr>
          <w:sz w:val="24"/>
          <w:szCs w:val="24"/>
          <w:highlight w:val="none"/>
        </w:rPr>
        <w:t>Operating</w:t>
      </w:r>
      <w:r>
        <w:rPr>
          <w:spacing w:val="-1"/>
          <w:sz w:val="24"/>
          <w:szCs w:val="24"/>
          <w:highlight w:val="none"/>
        </w:rPr>
        <w:t xml:space="preserve"> </w:t>
      </w:r>
      <w:r>
        <w:rPr>
          <w:sz w:val="24"/>
          <w:szCs w:val="24"/>
          <w:highlight w:val="none"/>
        </w:rPr>
        <w:t>System:</w:t>
      </w:r>
      <w:r>
        <w:rPr>
          <w:spacing w:val="-1"/>
          <w:sz w:val="24"/>
          <w:szCs w:val="24"/>
          <w:highlight w:val="none"/>
        </w:rPr>
        <w:t xml:space="preserve"> </w:t>
      </w:r>
      <w:r>
        <w:rPr>
          <w:sz w:val="24"/>
          <w:szCs w:val="24"/>
          <w:highlight w:val="none"/>
        </w:rPr>
        <w:t>Windows</w:t>
      </w:r>
      <w:r>
        <w:rPr>
          <w:spacing w:val="-1"/>
          <w:sz w:val="24"/>
          <w:szCs w:val="24"/>
          <w:highlight w:val="none"/>
        </w:rPr>
        <w:t xml:space="preserve"> </w:t>
      </w:r>
      <w:r>
        <w:rPr>
          <w:sz w:val="24"/>
          <w:szCs w:val="24"/>
          <w:highlight w:val="none"/>
        </w:rPr>
        <w:t>XP/</w:t>
      </w:r>
      <w:r>
        <w:rPr>
          <w:spacing w:val="-1"/>
          <w:sz w:val="24"/>
          <w:szCs w:val="24"/>
          <w:highlight w:val="none"/>
        </w:rPr>
        <w:t xml:space="preserve"> </w:t>
      </w:r>
      <w:r>
        <w:rPr>
          <w:sz w:val="24"/>
          <w:szCs w:val="24"/>
          <w:highlight w:val="none"/>
        </w:rPr>
        <w:t>Windows7/</w:t>
      </w:r>
      <w:r>
        <w:rPr>
          <w:spacing w:val="-1"/>
          <w:sz w:val="24"/>
          <w:szCs w:val="24"/>
          <w:highlight w:val="none"/>
        </w:rPr>
        <w:t xml:space="preserve"> </w:t>
      </w:r>
      <w:r>
        <w:rPr>
          <w:sz w:val="24"/>
          <w:szCs w:val="24"/>
          <w:highlight w:val="none"/>
        </w:rPr>
        <w:t>Windows</w:t>
      </w:r>
      <w:r>
        <w:rPr>
          <w:spacing w:val="-1"/>
          <w:sz w:val="24"/>
          <w:szCs w:val="24"/>
          <w:highlight w:val="none"/>
        </w:rPr>
        <w:t xml:space="preserve"> </w:t>
      </w:r>
      <w:r>
        <w:rPr>
          <w:sz w:val="24"/>
          <w:szCs w:val="24"/>
          <w:highlight w:val="none"/>
        </w:rPr>
        <w:t>Vista/</w:t>
      </w:r>
      <w:r>
        <w:rPr>
          <w:spacing w:val="-1"/>
          <w:sz w:val="24"/>
          <w:szCs w:val="24"/>
          <w:highlight w:val="none"/>
        </w:rPr>
        <w:t xml:space="preserve"> </w:t>
      </w:r>
      <w:r>
        <w:rPr>
          <w:sz w:val="24"/>
          <w:szCs w:val="24"/>
          <w:highlight w:val="none"/>
        </w:rPr>
        <w:t>Windows10</w:t>
      </w:r>
    </w:p>
    <w:p>
      <w:pPr>
        <w:pStyle w:val="5"/>
        <w:spacing w:before="9" w:line="360" w:lineRule="auto"/>
        <w:rPr>
          <w:sz w:val="24"/>
          <w:szCs w:val="24"/>
          <w:highlight w:val="none"/>
        </w:rPr>
      </w:pPr>
    </w:p>
    <w:p>
      <w:pPr>
        <w:pStyle w:val="2"/>
        <w:numPr>
          <w:ilvl w:val="2"/>
          <w:numId w:val="6"/>
        </w:numPr>
        <w:tabs>
          <w:tab w:val="left" w:pos="641"/>
        </w:tabs>
        <w:spacing w:before="0" w:after="0" w:line="360" w:lineRule="auto"/>
        <w:ind w:left="640" w:right="0" w:hanging="541"/>
        <w:jc w:val="left"/>
        <w:rPr>
          <w:b/>
          <w:sz w:val="24"/>
          <w:szCs w:val="24"/>
          <w:highlight w:val="none"/>
        </w:rPr>
      </w:pPr>
      <w:r>
        <w:rPr>
          <w:rFonts w:hint="default"/>
          <w:sz w:val="24"/>
          <w:szCs w:val="24"/>
          <w:highlight w:val="none"/>
          <w:lang w:val="en-IN"/>
        </w:rPr>
        <w:t xml:space="preserve"> </w:t>
      </w:r>
      <w:r>
        <w:rPr>
          <w:sz w:val="24"/>
          <w:szCs w:val="24"/>
          <w:highlight w:val="none"/>
        </w:rPr>
        <w:t>HARDWARE</w:t>
      </w:r>
      <w:r>
        <w:rPr>
          <w:spacing w:val="-1"/>
          <w:sz w:val="24"/>
          <w:szCs w:val="24"/>
          <w:highlight w:val="none"/>
        </w:rPr>
        <w:t xml:space="preserve"> </w:t>
      </w:r>
      <w:r>
        <w:rPr>
          <w:sz w:val="24"/>
          <w:szCs w:val="24"/>
          <w:highlight w:val="none"/>
        </w:rPr>
        <w:t>REQUIREMENTS</w:t>
      </w:r>
    </w:p>
    <w:p>
      <w:pPr>
        <w:pStyle w:val="12"/>
        <w:numPr>
          <w:ilvl w:val="0"/>
          <w:numId w:val="8"/>
        </w:numPr>
        <w:tabs>
          <w:tab w:val="left" w:pos="420"/>
          <w:tab w:val="left" w:pos="820"/>
          <w:tab w:val="left" w:pos="821"/>
          <w:tab w:val="clear" w:pos="840"/>
        </w:tabs>
        <w:spacing w:before="0" w:after="0" w:line="360" w:lineRule="auto"/>
        <w:ind w:left="840" w:leftChars="0" w:right="0" w:rightChars="0" w:hanging="420" w:firstLineChars="0"/>
        <w:jc w:val="left"/>
        <w:rPr>
          <w:sz w:val="24"/>
          <w:szCs w:val="24"/>
          <w:highlight w:val="none"/>
        </w:rPr>
      </w:pPr>
      <w:r>
        <w:rPr>
          <w:sz w:val="24"/>
          <w:szCs w:val="24"/>
          <w:highlight w:val="none"/>
        </w:rPr>
        <w:t>Processor:</w:t>
      </w:r>
      <w:r>
        <w:rPr>
          <w:spacing w:val="-1"/>
          <w:sz w:val="24"/>
          <w:szCs w:val="24"/>
          <w:highlight w:val="none"/>
        </w:rPr>
        <w:t xml:space="preserve"> </w:t>
      </w:r>
      <w:r>
        <w:rPr>
          <w:sz w:val="24"/>
          <w:szCs w:val="24"/>
          <w:highlight w:val="none"/>
        </w:rPr>
        <w:t>intel</w:t>
      </w:r>
      <w:r>
        <w:rPr>
          <w:spacing w:val="-1"/>
          <w:sz w:val="24"/>
          <w:szCs w:val="24"/>
          <w:highlight w:val="none"/>
        </w:rPr>
        <w:t xml:space="preserve"> </w:t>
      </w:r>
      <w:r>
        <w:rPr>
          <w:sz w:val="24"/>
          <w:szCs w:val="24"/>
          <w:highlight w:val="none"/>
        </w:rPr>
        <w:t>core</w:t>
      </w:r>
      <w:r>
        <w:rPr>
          <w:spacing w:val="-3"/>
          <w:sz w:val="24"/>
          <w:szCs w:val="24"/>
          <w:highlight w:val="none"/>
        </w:rPr>
        <w:t xml:space="preserve"> </w:t>
      </w:r>
      <w:r>
        <w:rPr>
          <w:sz w:val="24"/>
          <w:szCs w:val="24"/>
          <w:highlight w:val="none"/>
        </w:rPr>
        <w:t>i5</w:t>
      </w:r>
    </w:p>
    <w:p>
      <w:pPr>
        <w:pStyle w:val="12"/>
        <w:numPr>
          <w:ilvl w:val="0"/>
          <w:numId w:val="8"/>
        </w:numPr>
        <w:tabs>
          <w:tab w:val="left" w:pos="420"/>
          <w:tab w:val="left" w:pos="820"/>
          <w:tab w:val="left" w:pos="821"/>
          <w:tab w:val="clear" w:pos="840"/>
        </w:tabs>
        <w:spacing w:before="138" w:after="0" w:line="360" w:lineRule="auto"/>
        <w:ind w:left="840" w:leftChars="0" w:right="0" w:rightChars="0" w:hanging="420" w:firstLineChars="0"/>
        <w:jc w:val="left"/>
        <w:rPr>
          <w:sz w:val="24"/>
          <w:szCs w:val="24"/>
          <w:highlight w:val="none"/>
        </w:rPr>
      </w:pPr>
      <w:r>
        <w:rPr>
          <w:sz w:val="24"/>
          <w:szCs w:val="24"/>
          <w:highlight w:val="none"/>
        </w:rPr>
        <w:t>256</w:t>
      </w:r>
      <w:r>
        <w:rPr>
          <w:spacing w:val="-1"/>
          <w:sz w:val="24"/>
          <w:szCs w:val="24"/>
          <w:highlight w:val="none"/>
        </w:rPr>
        <w:t xml:space="preserve"> </w:t>
      </w:r>
      <w:r>
        <w:rPr>
          <w:sz w:val="24"/>
          <w:szCs w:val="24"/>
          <w:highlight w:val="none"/>
        </w:rPr>
        <w:t>MB RAM</w:t>
      </w:r>
    </w:p>
    <w:p>
      <w:pPr>
        <w:pStyle w:val="12"/>
        <w:numPr>
          <w:ilvl w:val="0"/>
          <w:numId w:val="8"/>
        </w:numPr>
        <w:tabs>
          <w:tab w:val="left" w:pos="420"/>
          <w:tab w:val="left" w:pos="820"/>
          <w:tab w:val="left" w:pos="821"/>
          <w:tab w:val="clear" w:pos="840"/>
        </w:tabs>
        <w:spacing w:before="135" w:after="0" w:line="360" w:lineRule="auto"/>
        <w:ind w:left="840" w:leftChars="0" w:right="0" w:rightChars="0" w:hanging="420" w:firstLineChars="0"/>
        <w:jc w:val="left"/>
        <w:rPr>
          <w:sz w:val="24"/>
          <w:szCs w:val="24"/>
          <w:highlight w:val="none"/>
        </w:rPr>
      </w:pPr>
      <w:r>
        <w:rPr>
          <w:sz w:val="24"/>
          <w:szCs w:val="24"/>
          <w:highlight w:val="none"/>
        </w:rPr>
        <w:t>1GB</w:t>
      </w:r>
      <w:r>
        <w:rPr>
          <w:spacing w:val="-1"/>
          <w:sz w:val="24"/>
          <w:szCs w:val="24"/>
          <w:highlight w:val="none"/>
        </w:rPr>
        <w:t xml:space="preserve"> </w:t>
      </w:r>
      <w:r>
        <w:rPr>
          <w:sz w:val="24"/>
          <w:szCs w:val="24"/>
          <w:highlight w:val="none"/>
        </w:rPr>
        <w:t>hard free</w:t>
      </w:r>
      <w:r>
        <w:rPr>
          <w:spacing w:val="-2"/>
          <w:sz w:val="24"/>
          <w:szCs w:val="24"/>
          <w:highlight w:val="none"/>
        </w:rPr>
        <w:t xml:space="preserve"> </w:t>
      </w:r>
      <w:r>
        <w:rPr>
          <w:sz w:val="24"/>
          <w:szCs w:val="24"/>
          <w:highlight w:val="none"/>
        </w:rPr>
        <w:t>drive</w:t>
      </w:r>
      <w:r>
        <w:rPr>
          <w:spacing w:val="-1"/>
          <w:sz w:val="24"/>
          <w:szCs w:val="24"/>
          <w:highlight w:val="none"/>
        </w:rPr>
        <w:t xml:space="preserve"> </w:t>
      </w:r>
      <w:r>
        <w:rPr>
          <w:sz w:val="24"/>
          <w:szCs w:val="24"/>
          <w:highlight w:val="none"/>
        </w:rPr>
        <w:t>space</w:t>
      </w:r>
    </w:p>
    <w:p>
      <w:pPr>
        <w:spacing w:after="0" w:line="360" w:lineRule="auto"/>
        <w:jc w:val="left"/>
        <w:rPr>
          <w:sz w:val="24"/>
          <w:szCs w:val="24"/>
          <w:highlight w:val="none"/>
        </w:rPr>
        <w:sectPr>
          <w:pgSz w:w="11910" w:h="16840"/>
          <w:pgMar w:top="1360" w:right="940" w:bottom="1200" w:left="980" w:header="0" w:footer="1000" w:gutter="0"/>
          <w:cols w:space="720" w:num="1"/>
        </w:sectPr>
      </w:pPr>
    </w:p>
    <w:p>
      <w:pPr>
        <w:pStyle w:val="2"/>
        <w:spacing w:line="360" w:lineRule="auto"/>
        <w:ind w:left="3530" w:right="3566" w:firstLine="676"/>
        <w:rPr>
          <w:sz w:val="24"/>
          <w:szCs w:val="24"/>
          <w:highlight w:val="none"/>
        </w:rPr>
      </w:pPr>
      <w:r>
        <w:rPr>
          <w:sz w:val="24"/>
          <w:szCs w:val="24"/>
          <w:highlight w:val="none"/>
        </w:rPr>
        <w:t>CHAPTER – 4</w:t>
      </w:r>
      <w:r>
        <w:rPr>
          <w:spacing w:val="1"/>
          <w:sz w:val="24"/>
          <w:szCs w:val="24"/>
          <w:highlight w:val="none"/>
        </w:rPr>
        <w:t xml:space="preserve"> </w:t>
      </w:r>
      <w:r>
        <w:rPr>
          <w:sz w:val="24"/>
          <w:szCs w:val="24"/>
          <w:highlight w:val="none"/>
        </w:rPr>
        <w:t>SYSTEM</w:t>
      </w:r>
      <w:r>
        <w:rPr>
          <w:spacing w:val="-14"/>
          <w:sz w:val="24"/>
          <w:szCs w:val="24"/>
          <w:highlight w:val="none"/>
        </w:rPr>
        <w:t xml:space="preserve"> </w:t>
      </w:r>
      <w:r>
        <w:rPr>
          <w:sz w:val="24"/>
          <w:szCs w:val="24"/>
          <w:highlight w:val="none"/>
        </w:rPr>
        <w:t>REQUIREMENT</w:t>
      </w:r>
    </w:p>
    <w:p>
      <w:pPr>
        <w:pStyle w:val="5"/>
        <w:spacing w:line="360" w:lineRule="auto"/>
        <w:ind w:left="100" w:right="332" w:firstLine="720"/>
        <w:rPr>
          <w:sz w:val="24"/>
          <w:szCs w:val="24"/>
          <w:highlight w:val="none"/>
        </w:rPr>
      </w:pPr>
      <w:r>
        <w:rPr>
          <w:sz w:val="24"/>
          <w:szCs w:val="24"/>
          <w:highlight w:val="none"/>
        </w:rPr>
        <w:t>This project is mainly based on database a web application to be developed in HTML, CSS,</w:t>
      </w:r>
      <w:r>
        <w:rPr>
          <w:spacing w:val="-57"/>
          <w:sz w:val="24"/>
          <w:szCs w:val="24"/>
          <w:highlight w:val="none"/>
        </w:rPr>
        <w:t xml:space="preserve"> </w:t>
      </w:r>
      <w:r>
        <w:rPr>
          <w:sz w:val="24"/>
          <w:szCs w:val="24"/>
          <w:highlight w:val="none"/>
        </w:rPr>
        <w:t>JSP and it requires a server to process the request produced by the user. The server used is tomcat</w:t>
      </w:r>
      <w:r>
        <w:rPr>
          <w:spacing w:val="1"/>
          <w:sz w:val="24"/>
          <w:szCs w:val="24"/>
          <w:highlight w:val="none"/>
        </w:rPr>
        <w:t xml:space="preserve"> </w:t>
      </w:r>
      <w:r>
        <w:rPr>
          <w:sz w:val="24"/>
          <w:szCs w:val="24"/>
          <w:highlight w:val="none"/>
        </w:rPr>
        <w:t>and</w:t>
      </w:r>
      <w:r>
        <w:rPr>
          <w:spacing w:val="-1"/>
          <w:sz w:val="24"/>
          <w:szCs w:val="24"/>
          <w:highlight w:val="none"/>
        </w:rPr>
        <w:t xml:space="preserve"> </w:t>
      </w:r>
      <w:r>
        <w:rPr>
          <w:sz w:val="24"/>
          <w:szCs w:val="24"/>
          <w:highlight w:val="none"/>
        </w:rPr>
        <w:t>the database</w:t>
      </w:r>
      <w:r>
        <w:rPr>
          <w:spacing w:val="-1"/>
          <w:sz w:val="24"/>
          <w:szCs w:val="24"/>
          <w:highlight w:val="none"/>
        </w:rPr>
        <w:t xml:space="preserve"> </w:t>
      </w:r>
      <w:r>
        <w:rPr>
          <w:sz w:val="24"/>
          <w:szCs w:val="24"/>
          <w:highlight w:val="none"/>
        </w:rPr>
        <w:t xml:space="preserve">is </w:t>
      </w:r>
      <w:r>
        <w:rPr>
          <w:sz w:val="24"/>
          <w:szCs w:val="24"/>
          <w:highlight w:val="none"/>
          <w:lang w:val="en-IN"/>
        </w:rPr>
        <w:t>MySQL</w:t>
      </w:r>
      <w:r>
        <w:rPr>
          <w:sz w:val="24"/>
          <w:szCs w:val="24"/>
          <w:highlight w:val="none"/>
        </w:rPr>
        <w:t>.</w:t>
      </w:r>
    </w:p>
    <w:p>
      <w:pPr>
        <w:pStyle w:val="2"/>
        <w:numPr>
          <w:ilvl w:val="1"/>
          <w:numId w:val="9"/>
        </w:numPr>
        <w:tabs>
          <w:tab w:val="left" w:pos="460"/>
        </w:tabs>
        <w:spacing w:before="160" w:after="0" w:line="360" w:lineRule="auto"/>
        <w:ind w:left="460" w:right="0" w:hanging="360"/>
        <w:jc w:val="left"/>
        <w:rPr>
          <w:b/>
          <w:sz w:val="24"/>
          <w:szCs w:val="24"/>
          <w:highlight w:val="none"/>
        </w:rPr>
      </w:pPr>
      <w:r>
        <w:rPr>
          <w:sz w:val="24"/>
          <w:szCs w:val="24"/>
          <w:highlight w:val="none"/>
        </w:rPr>
        <w:t>TOMCAT</w:t>
      </w:r>
    </w:p>
    <w:p>
      <w:pPr>
        <w:pStyle w:val="5"/>
        <w:spacing w:line="360" w:lineRule="auto"/>
        <w:ind w:left="100" w:right="140" w:firstLine="720"/>
        <w:jc w:val="both"/>
        <w:rPr>
          <w:sz w:val="24"/>
          <w:szCs w:val="24"/>
          <w:highlight w:val="none"/>
        </w:rPr>
      </w:pPr>
      <w:r>
        <w:rPr>
          <w:sz w:val="24"/>
          <w:szCs w:val="24"/>
          <w:highlight w:val="none"/>
        </w:rPr>
        <w:t>Apache Tomcat (called "Tomcat" for short) is a free and open-source implementation of the</w:t>
      </w:r>
      <w:r>
        <w:rPr>
          <w:spacing w:val="1"/>
          <w:sz w:val="24"/>
          <w:szCs w:val="24"/>
          <w:highlight w:val="none"/>
        </w:rPr>
        <w:t xml:space="preserve"> </w:t>
      </w:r>
      <w:r>
        <w:rPr>
          <w:sz w:val="24"/>
          <w:szCs w:val="24"/>
          <w:highlight w:val="none"/>
        </w:rPr>
        <w:t xml:space="preserve">Java Servlet, </w:t>
      </w:r>
      <w:r>
        <w:rPr>
          <w:sz w:val="24"/>
          <w:szCs w:val="24"/>
          <w:highlight w:val="none"/>
          <w:lang w:val="en-IN"/>
        </w:rPr>
        <w:t>Java-server</w:t>
      </w:r>
      <w:r>
        <w:rPr>
          <w:sz w:val="24"/>
          <w:szCs w:val="24"/>
          <w:highlight w:val="none"/>
        </w:rPr>
        <w:t xml:space="preserve"> Pages, Java Expression Language and </w:t>
      </w:r>
      <w:r>
        <w:rPr>
          <w:sz w:val="24"/>
          <w:szCs w:val="24"/>
          <w:highlight w:val="none"/>
          <w:lang w:val="en-IN"/>
        </w:rPr>
        <w:t>Web Socket</w:t>
      </w:r>
      <w:r>
        <w:rPr>
          <w:sz w:val="24"/>
          <w:szCs w:val="24"/>
          <w:highlight w:val="none"/>
        </w:rPr>
        <w:t xml:space="preserve"> technologies. Tomcat</w:t>
      </w:r>
      <w:r>
        <w:rPr>
          <w:spacing w:val="1"/>
          <w:sz w:val="24"/>
          <w:szCs w:val="24"/>
          <w:highlight w:val="none"/>
        </w:rPr>
        <w:t xml:space="preserve"> </w:t>
      </w:r>
      <w:r>
        <w:rPr>
          <w:sz w:val="24"/>
          <w:szCs w:val="24"/>
          <w:highlight w:val="none"/>
        </w:rPr>
        <w:t>provides a "pure Java" HTTP web server environment in which Java code can run. it acts only as a</w:t>
      </w:r>
      <w:r>
        <w:rPr>
          <w:spacing w:val="1"/>
          <w:sz w:val="24"/>
          <w:szCs w:val="24"/>
          <w:highlight w:val="none"/>
        </w:rPr>
        <w:t xml:space="preserve"> </w:t>
      </w:r>
      <w:r>
        <w:rPr>
          <w:sz w:val="24"/>
          <w:szCs w:val="24"/>
          <w:highlight w:val="none"/>
        </w:rPr>
        <w:t>Web</w:t>
      </w:r>
      <w:r>
        <w:rPr>
          <w:spacing w:val="-1"/>
          <w:sz w:val="24"/>
          <w:szCs w:val="24"/>
          <w:highlight w:val="none"/>
        </w:rPr>
        <w:t xml:space="preserve"> </w:t>
      </w:r>
      <w:r>
        <w:rPr>
          <w:sz w:val="24"/>
          <w:szCs w:val="24"/>
          <w:highlight w:val="none"/>
        </w:rPr>
        <w:t>server and Servlet container</w:t>
      </w:r>
    </w:p>
    <w:p>
      <w:pPr>
        <w:pStyle w:val="2"/>
        <w:numPr>
          <w:ilvl w:val="1"/>
          <w:numId w:val="9"/>
        </w:numPr>
        <w:tabs>
          <w:tab w:val="left" w:pos="460"/>
        </w:tabs>
        <w:spacing w:before="159" w:after="0" w:line="360" w:lineRule="auto"/>
        <w:ind w:left="460" w:right="0" w:hanging="360"/>
        <w:jc w:val="left"/>
        <w:rPr>
          <w:sz w:val="24"/>
          <w:szCs w:val="24"/>
          <w:highlight w:val="none"/>
        </w:rPr>
      </w:pPr>
      <w:r>
        <w:rPr>
          <w:sz w:val="24"/>
          <w:szCs w:val="24"/>
          <w:highlight w:val="none"/>
        </w:rPr>
        <w:t>MYSQL</w:t>
      </w:r>
    </w:p>
    <w:p>
      <w:pPr>
        <w:pStyle w:val="5"/>
        <w:spacing w:before="10" w:line="360" w:lineRule="auto"/>
        <w:rPr>
          <w:b/>
          <w:sz w:val="24"/>
          <w:szCs w:val="24"/>
          <w:highlight w:val="none"/>
        </w:rPr>
      </w:pPr>
    </w:p>
    <w:p>
      <w:pPr>
        <w:pStyle w:val="5"/>
        <w:spacing w:line="360" w:lineRule="auto"/>
        <w:ind w:left="100" w:right="136" w:firstLine="720"/>
        <w:jc w:val="both"/>
        <w:rPr>
          <w:sz w:val="24"/>
          <w:szCs w:val="24"/>
          <w:highlight w:val="none"/>
        </w:rPr>
      </w:pPr>
      <w:r>
        <w:rPr>
          <w:color w:val="1F2021"/>
          <w:sz w:val="24"/>
          <w:szCs w:val="24"/>
          <w:highlight w:val="none"/>
        </w:rPr>
        <w:t>MySQL is an open-source relational database management system (RDBMS). Its name is a</w:t>
      </w:r>
      <w:r>
        <w:rPr>
          <w:color w:val="1F2021"/>
          <w:spacing w:val="1"/>
          <w:sz w:val="24"/>
          <w:szCs w:val="24"/>
          <w:highlight w:val="none"/>
        </w:rPr>
        <w:t xml:space="preserve"> </w:t>
      </w:r>
      <w:r>
        <w:rPr>
          <w:color w:val="1F2021"/>
          <w:sz w:val="24"/>
          <w:szCs w:val="24"/>
          <w:highlight w:val="none"/>
        </w:rPr>
        <w:t>combination</w:t>
      </w:r>
      <w:r>
        <w:rPr>
          <w:color w:val="1F2021"/>
          <w:spacing w:val="1"/>
          <w:sz w:val="24"/>
          <w:szCs w:val="24"/>
          <w:highlight w:val="none"/>
        </w:rPr>
        <w:t xml:space="preserve"> </w:t>
      </w:r>
      <w:r>
        <w:rPr>
          <w:color w:val="1F2021"/>
          <w:sz w:val="24"/>
          <w:szCs w:val="24"/>
          <w:highlight w:val="none"/>
        </w:rPr>
        <w:t>of</w:t>
      </w:r>
      <w:r>
        <w:rPr>
          <w:color w:val="1F2021"/>
          <w:spacing w:val="1"/>
          <w:sz w:val="24"/>
          <w:szCs w:val="24"/>
          <w:highlight w:val="none"/>
        </w:rPr>
        <w:t xml:space="preserve"> </w:t>
      </w:r>
      <w:r>
        <w:rPr>
          <w:color w:val="1F2021"/>
          <w:sz w:val="24"/>
          <w:szCs w:val="24"/>
          <w:highlight w:val="none"/>
        </w:rPr>
        <w:t>"My",</w:t>
      </w:r>
      <w:r>
        <w:rPr>
          <w:color w:val="1F2021"/>
          <w:spacing w:val="1"/>
          <w:sz w:val="24"/>
          <w:szCs w:val="24"/>
          <w:highlight w:val="none"/>
        </w:rPr>
        <w:t xml:space="preserve"> </w:t>
      </w:r>
      <w:r>
        <w:rPr>
          <w:color w:val="1F2021"/>
          <w:sz w:val="24"/>
          <w:szCs w:val="24"/>
          <w:highlight w:val="none"/>
        </w:rPr>
        <w:t>the</w:t>
      </w:r>
      <w:r>
        <w:rPr>
          <w:color w:val="1F2021"/>
          <w:spacing w:val="1"/>
          <w:sz w:val="24"/>
          <w:szCs w:val="24"/>
          <w:highlight w:val="none"/>
        </w:rPr>
        <w:t xml:space="preserve"> </w:t>
      </w:r>
      <w:r>
        <w:rPr>
          <w:color w:val="1F2021"/>
          <w:sz w:val="24"/>
          <w:szCs w:val="24"/>
          <w:highlight w:val="none"/>
        </w:rPr>
        <w:t>name</w:t>
      </w:r>
      <w:r>
        <w:rPr>
          <w:color w:val="1F2021"/>
          <w:spacing w:val="1"/>
          <w:sz w:val="24"/>
          <w:szCs w:val="24"/>
          <w:highlight w:val="none"/>
        </w:rPr>
        <w:t xml:space="preserve"> </w:t>
      </w:r>
      <w:r>
        <w:rPr>
          <w:color w:val="1F2021"/>
          <w:sz w:val="24"/>
          <w:szCs w:val="24"/>
          <w:highlight w:val="none"/>
        </w:rPr>
        <w:t>of</w:t>
      </w:r>
      <w:r>
        <w:rPr>
          <w:color w:val="1F2021"/>
          <w:spacing w:val="1"/>
          <w:sz w:val="24"/>
          <w:szCs w:val="24"/>
          <w:highlight w:val="none"/>
        </w:rPr>
        <w:t xml:space="preserve"> </w:t>
      </w:r>
      <w:r>
        <w:rPr>
          <w:color w:val="1F2021"/>
          <w:sz w:val="24"/>
          <w:szCs w:val="24"/>
          <w:highlight w:val="none"/>
        </w:rPr>
        <w:t>co-founder</w:t>
      </w:r>
      <w:r>
        <w:rPr>
          <w:color w:val="1F2021"/>
          <w:spacing w:val="1"/>
          <w:sz w:val="24"/>
          <w:szCs w:val="24"/>
          <w:highlight w:val="none"/>
        </w:rPr>
        <w:t xml:space="preserve"> </w:t>
      </w:r>
      <w:r>
        <w:rPr>
          <w:color w:val="1F2021"/>
          <w:sz w:val="24"/>
          <w:szCs w:val="24"/>
          <w:highlight w:val="none"/>
        </w:rPr>
        <w:t>Michael</w:t>
      </w:r>
      <w:r>
        <w:rPr>
          <w:color w:val="1F2021"/>
          <w:spacing w:val="1"/>
          <w:sz w:val="24"/>
          <w:szCs w:val="24"/>
          <w:highlight w:val="none"/>
        </w:rPr>
        <w:t xml:space="preserve"> </w:t>
      </w:r>
      <w:r>
        <w:rPr>
          <w:color w:val="1F2021"/>
          <w:sz w:val="24"/>
          <w:szCs w:val="24"/>
          <w:highlight w:val="none"/>
        </w:rPr>
        <w:t>Widenius's</w:t>
      </w:r>
      <w:r>
        <w:rPr>
          <w:color w:val="1F2021"/>
          <w:spacing w:val="1"/>
          <w:sz w:val="24"/>
          <w:szCs w:val="24"/>
          <w:highlight w:val="none"/>
        </w:rPr>
        <w:t xml:space="preserve"> </w:t>
      </w:r>
      <w:r>
        <w:rPr>
          <w:color w:val="1F2021"/>
          <w:sz w:val="24"/>
          <w:szCs w:val="24"/>
          <w:highlight w:val="none"/>
        </w:rPr>
        <w:t>daughter,and</w:t>
      </w:r>
      <w:r>
        <w:rPr>
          <w:color w:val="1F2021"/>
          <w:spacing w:val="1"/>
          <w:sz w:val="24"/>
          <w:szCs w:val="24"/>
          <w:highlight w:val="none"/>
        </w:rPr>
        <w:t xml:space="preserve"> </w:t>
      </w:r>
      <w:r>
        <w:rPr>
          <w:color w:val="1F2021"/>
          <w:sz w:val="24"/>
          <w:szCs w:val="24"/>
          <w:highlight w:val="none"/>
        </w:rPr>
        <w:t>"SQL",</w:t>
      </w:r>
      <w:r>
        <w:rPr>
          <w:color w:val="1F2021"/>
          <w:spacing w:val="1"/>
          <w:sz w:val="24"/>
          <w:szCs w:val="24"/>
          <w:highlight w:val="none"/>
        </w:rPr>
        <w:t xml:space="preserve"> </w:t>
      </w:r>
      <w:r>
        <w:rPr>
          <w:color w:val="1F2021"/>
          <w:sz w:val="24"/>
          <w:szCs w:val="24"/>
          <w:highlight w:val="none"/>
        </w:rPr>
        <w:t>the</w:t>
      </w:r>
      <w:r>
        <w:rPr>
          <w:color w:val="1F2021"/>
          <w:spacing w:val="1"/>
          <w:sz w:val="24"/>
          <w:szCs w:val="24"/>
          <w:highlight w:val="none"/>
        </w:rPr>
        <w:t xml:space="preserve"> </w:t>
      </w:r>
      <w:r>
        <w:rPr>
          <w:color w:val="1F2021"/>
          <w:sz w:val="24"/>
          <w:szCs w:val="24"/>
          <w:highlight w:val="none"/>
        </w:rPr>
        <w:t>abbreviation for Structured Query Language. A relational database organizes data into one or more</w:t>
      </w:r>
      <w:r>
        <w:rPr>
          <w:color w:val="1F2021"/>
          <w:spacing w:val="1"/>
          <w:sz w:val="24"/>
          <w:szCs w:val="24"/>
          <w:highlight w:val="none"/>
        </w:rPr>
        <w:t xml:space="preserve"> </w:t>
      </w:r>
      <w:r>
        <w:rPr>
          <w:color w:val="1F2021"/>
          <w:sz w:val="24"/>
          <w:szCs w:val="24"/>
          <w:highlight w:val="none"/>
        </w:rPr>
        <w:t>data tables in which data types may be related to each other; these relations help structure the data.</w:t>
      </w:r>
      <w:r>
        <w:rPr>
          <w:color w:val="1F2021"/>
          <w:spacing w:val="1"/>
          <w:sz w:val="24"/>
          <w:szCs w:val="24"/>
          <w:highlight w:val="none"/>
        </w:rPr>
        <w:t xml:space="preserve"> </w:t>
      </w:r>
      <w:r>
        <w:rPr>
          <w:color w:val="1F2021"/>
          <w:sz w:val="24"/>
          <w:szCs w:val="24"/>
          <w:highlight w:val="none"/>
        </w:rPr>
        <w:t>SQL is a language programmer use to create, modify and extract data from the relational database, as</w:t>
      </w:r>
      <w:r>
        <w:rPr>
          <w:color w:val="1F2021"/>
          <w:spacing w:val="-57"/>
          <w:sz w:val="24"/>
          <w:szCs w:val="24"/>
          <w:highlight w:val="none"/>
        </w:rPr>
        <w:t xml:space="preserve"> </w:t>
      </w:r>
      <w:r>
        <w:rPr>
          <w:color w:val="1F2021"/>
          <w:sz w:val="24"/>
          <w:szCs w:val="24"/>
          <w:highlight w:val="none"/>
        </w:rPr>
        <w:t>well as control user access to the database. In addition to relational databases and SQL, an RDBMS</w:t>
      </w:r>
      <w:r>
        <w:rPr>
          <w:color w:val="1F2021"/>
          <w:spacing w:val="1"/>
          <w:sz w:val="24"/>
          <w:szCs w:val="24"/>
          <w:highlight w:val="none"/>
        </w:rPr>
        <w:t xml:space="preserve"> </w:t>
      </w:r>
      <w:r>
        <w:rPr>
          <w:color w:val="1F2021"/>
          <w:spacing w:val="-1"/>
          <w:sz w:val="24"/>
          <w:szCs w:val="24"/>
          <w:highlight w:val="none"/>
        </w:rPr>
        <w:t>like</w:t>
      </w:r>
      <w:r>
        <w:rPr>
          <w:color w:val="1F2021"/>
          <w:spacing w:val="-14"/>
          <w:sz w:val="24"/>
          <w:szCs w:val="24"/>
          <w:highlight w:val="none"/>
        </w:rPr>
        <w:t xml:space="preserve"> </w:t>
      </w:r>
      <w:r>
        <w:rPr>
          <w:color w:val="1F2021"/>
          <w:sz w:val="24"/>
          <w:szCs w:val="24"/>
          <w:highlight w:val="none"/>
        </w:rPr>
        <w:t>MySQL</w:t>
      </w:r>
      <w:r>
        <w:rPr>
          <w:color w:val="1F2021"/>
          <w:spacing w:val="-14"/>
          <w:sz w:val="24"/>
          <w:szCs w:val="24"/>
          <w:highlight w:val="none"/>
        </w:rPr>
        <w:t xml:space="preserve"> </w:t>
      </w:r>
      <w:r>
        <w:rPr>
          <w:color w:val="1F2021"/>
          <w:sz w:val="24"/>
          <w:szCs w:val="24"/>
          <w:highlight w:val="none"/>
        </w:rPr>
        <w:t>works</w:t>
      </w:r>
      <w:r>
        <w:rPr>
          <w:color w:val="1F2021"/>
          <w:spacing w:val="-13"/>
          <w:sz w:val="24"/>
          <w:szCs w:val="24"/>
          <w:highlight w:val="none"/>
        </w:rPr>
        <w:t xml:space="preserve"> </w:t>
      </w:r>
      <w:r>
        <w:rPr>
          <w:color w:val="1F2021"/>
          <w:sz w:val="24"/>
          <w:szCs w:val="24"/>
          <w:highlight w:val="none"/>
        </w:rPr>
        <w:t>with</w:t>
      </w:r>
      <w:r>
        <w:rPr>
          <w:color w:val="1F2021"/>
          <w:spacing w:val="-15"/>
          <w:sz w:val="24"/>
          <w:szCs w:val="24"/>
          <w:highlight w:val="none"/>
        </w:rPr>
        <w:t xml:space="preserve"> </w:t>
      </w:r>
      <w:r>
        <w:rPr>
          <w:color w:val="1F2021"/>
          <w:sz w:val="24"/>
          <w:szCs w:val="24"/>
          <w:highlight w:val="none"/>
        </w:rPr>
        <w:t>an</w:t>
      </w:r>
      <w:r>
        <w:rPr>
          <w:color w:val="1F2021"/>
          <w:spacing w:val="-13"/>
          <w:sz w:val="24"/>
          <w:szCs w:val="24"/>
          <w:highlight w:val="none"/>
        </w:rPr>
        <w:t xml:space="preserve"> </w:t>
      </w:r>
      <w:r>
        <w:rPr>
          <w:color w:val="1F2021"/>
          <w:sz w:val="24"/>
          <w:szCs w:val="24"/>
          <w:highlight w:val="none"/>
        </w:rPr>
        <w:t>operating</w:t>
      </w:r>
      <w:r>
        <w:rPr>
          <w:color w:val="1F2021"/>
          <w:spacing w:val="-13"/>
          <w:sz w:val="24"/>
          <w:szCs w:val="24"/>
          <w:highlight w:val="none"/>
        </w:rPr>
        <w:t xml:space="preserve"> </w:t>
      </w:r>
      <w:r>
        <w:rPr>
          <w:color w:val="1F2021"/>
          <w:sz w:val="24"/>
          <w:szCs w:val="24"/>
          <w:highlight w:val="none"/>
        </w:rPr>
        <w:t>system</w:t>
      </w:r>
      <w:r>
        <w:rPr>
          <w:color w:val="1F2021"/>
          <w:spacing w:val="-13"/>
          <w:sz w:val="24"/>
          <w:szCs w:val="24"/>
          <w:highlight w:val="none"/>
        </w:rPr>
        <w:t xml:space="preserve"> </w:t>
      </w:r>
      <w:r>
        <w:rPr>
          <w:color w:val="1F2021"/>
          <w:sz w:val="24"/>
          <w:szCs w:val="24"/>
          <w:highlight w:val="none"/>
        </w:rPr>
        <w:t>to</w:t>
      </w:r>
      <w:r>
        <w:rPr>
          <w:color w:val="1F2021"/>
          <w:spacing w:val="-15"/>
          <w:sz w:val="24"/>
          <w:szCs w:val="24"/>
          <w:highlight w:val="none"/>
        </w:rPr>
        <w:t xml:space="preserve"> </w:t>
      </w:r>
      <w:r>
        <w:rPr>
          <w:color w:val="1F2021"/>
          <w:sz w:val="24"/>
          <w:szCs w:val="24"/>
          <w:highlight w:val="none"/>
        </w:rPr>
        <w:t>implement</w:t>
      </w:r>
      <w:r>
        <w:rPr>
          <w:color w:val="1F2021"/>
          <w:spacing w:val="-13"/>
          <w:sz w:val="24"/>
          <w:szCs w:val="24"/>
          <w:highlight w:val="none"/>
        </w:rPr>
        <w:t xml:space="preserve"> </w:t>
      </w:r>
      <w:r>
        <w:rPr>
          <w:color w:val="1F2021"/>
          <w:sz w:val="24"/>
          <w:szCs w:val="24"/>
          <w:highlight w:val="none"/>
        </w:rPr>
        <w:t>a</w:t>
      </w:r>
      <w:r>
        <w:rPr>
          <w:color w:val="1F2021"/>
          <w:spacing w:val="-14"/>
          <w:sz w:val="24"/>
          <w:szCs w:val="24"/>
          <w:highlight w:val="none"/>
        </w:rPr>
        <w:t xml:space="preserve"> </w:t>
      </w:r>
      <w:r>
        <w:rPr>
          <w:color w:val="1F2021"/>
          <w:sz w:val="24"/>
          <w:szCs w:val="24"/>
          <w:highlight w:val="none"/>
        </w:rPr>
        <w:t>relational</w:t>
      </w:r>
      <w:r>
        <w:rPr>
          <w:color w:val="1F2021"/>
          <w:spacing w:val="-13"/>
          <w:sz w:val="24"/>
          <w:szCs w:val="24"/>
          <w:highlight w:val="none"/>
        </w:rPr>
        <w:t xml:space="preserve"> </w:t>
      </w:r>
      <w:r>
        <w:rPr>
          <w:color w:val="1F2021"/>
          <w:sz w:val="24"/>
          <w:szCs w:val="24"/>
          <w:highlight w:val="none"/>
        </w:rPr>
        <w:t>database</w:t>
      </w:r>
      <w:r>
        <w:rPr>
          <w:color w:val="1F2021"/>
          <w:spacing w:val="-14"/>
          <w:sz w:val="24"/>
          <w:szCs w:val="24"/>
          <w:highlight w:val="none"/>
        </w:rPr>
        <w:t xml:space="preserve"> </w:t>
      </w:r>
      <w:r>
        <w:rPr>
          <w:color w:val="1F2021"/>
          <w:sz w:val="24"/>
          <w:szCs w:val="24"/>
          <w:highlight w:val="none"/>
        </w:rPr>
        <w:t>in</w:t>
      </w:r>
      <w:r>
        <w:rPr>
          <w:color w:val="1F2021"/>
          <w:spacing w:val="-13"/>
          <w:sz w:val="24"/>
          <w:szCs w:val="24"/>
          <w:highlight w:val="none"/>
        </w:rPr>
        <w:t xml:space="preserve"> </w:t>
      </w:r>
      <w:r>
        <w:rPr>
          <w:color w:val="1F2021"/>
          <w:sz w:val="24"/>
          <w:szCs w:val="24"/>
          <w:highlight w:val="none"/>
        </w:rPr>
        <w:t>a</w:t>
      </w:r>
      <w:r>
        <w:rPr>
          <w:color w:val="1F2021"/>
          <w:spacing w:val="-14"/>
          <w:sz w:val="24"/>
          <w:szCs w:val="24"/>
          <w:highlight w:val="none"/>
        </w:rPr>
        <w:t xml:space="preserve"> </w:t>
      </w:r>
      <w:r>
        <w:rPr>
          <w:color w:val="1F2021"/>
          <w:sz w:val="24"/>
          <w:szCs w:val="24"/>
          <w:highlight w:val="none"/>
        </w:rPr>
        <w:t>computer's</w:t>
      </w:r>
      <w:r>
        <w:rPr>
          <w:color w:val="1F2021"/>
          <w:spacing w:val="-12"/>
          <w:sz w:val="24"/>
          <w:szCs w:val="24"/>
          <w:highlight w:val="none"/>
        </w:rPr>
        <w:t xml:space="preserve"> </w:t>
      </w:r>
      <w:r>
        <w:rPr>
          <w:color w:val="1F2021"/>
          <w:sz w:val="24"/>
          <w:szCs w:val="24"/>
          <w:highlight w:val="none"/>
        </w:rPr>
        <w:t>storage</w:t>
      </w:r>
      <w:r>
        <w:rPr>
          <w:color w:val="1F2021"/>
          <w:spacing w:val="-58"/>
          <w:sz w:val="24"/>
          <w:szCs w:val="24"/>
          <w:highlight w:val="none"/>
        </w:rPr>
        <w:t xml:space="preserve"> </w:t>
      </w:r>
      <w:r>
        <w:rPr>
          <w:color w:val="1F2021"/>
          <w:sz w:val="24"/>
          <w:szCs w:val="24"/>
          <w:highlight w:val="none"/>
        </w:rPr>
        <w:t>system,</w:t>
      </w:r>
      <w:r>
        <w:rPr>
          <w:color w:val="1F2021"/>
          <w:spacing w:val="-12"/>
          <w:sz w:val="24"/>
          <w:szCs w:val="24"/>
          <w:highlight w:val="none"/>
        </w:rPr>
        <w:t xml:space="preserve"> </w:t>
      </w:r>
      <w:r>
        <w:rPr>
          <w:color w:val="1F2021"/>
          <w:sz w:val="24"/>
          <w:szCs w:val="24"/>
          <w:highlight w:val="none"/>
        </w:rPr>
        <w:t>manages</w:t>
      </w:r>
      <w:r>
        <w:rPr>
          <w:color w:val="1F2021"/>
          <w:spacing w:val="-11"/>
          <w:sz w:val="24"/>
          <w:szCs w:val="24"/>
          <w:highlight w:val="none"/>
        </w:rPr>
        <w:t xml:space="preserve"> </w:t>
      </w:r>
      <w:r>
        <w:rPr>
          <w:color w:val="1F2021"/>
          <w:sz w:val="24"/>
          <w:szCs w:val="24"/>
          <w:highlight w:val="none"/>
        </w:rPr>
        <w:t>users,</w:t>
      </w:r>
      <w:r>
        <w:rPr>
          <w:color w:val="1F2021"/>
          <w:spacing w:val="-13"/>
          <w:sz w:val="24"/>
          <w:szCs w:val="24"/>
          <w:highlight w:val="none"/>
        </w:rPr>
        <w:t xml:space="preserve"> </w:t>
      </w:r>
      <w:r>
        <w:rPr>
          <w:color w:val="1F2021"/>
          <w:sz w:val="24"/>
          <w:szCs w:val="24"/>
          <w:highlight w:val="none"/>
        </w:rPr>
        <w:t>allows</w:t>
      </w:r>
      <w:r>
        <w:rPr>
          <w:color w:val="1F2021"/>
          <w:spacing w:val="-11"/>
          <w:sz w:val="24"/>
          <w:szCs w:val="24"/>
          <w:highlight w:val="none"/>
        </w:rPr>
        <w:t xml:space="preserve"> </w:t>
      </w:r>
      <w:r>
        <w:rPr>
          <w:color w:val="1F2021"/>
          <w:sz w:val="24"/>
          <w:szCs w:val="24"/>
          <w:highlight w:val="none"/>
        </w:rPr>
        <w:t>for</w:t>
      </w:r>
      <w:r>
        <w:rPr>
          <w:color w:val="1F2021"/>
          <w:spacing w:val="-13"/>
          <w:sz w:val="24"/>
          <w:szCs w:val="24"/>
          <w:highlight w:val="none"/>
        </w:rPr>
        <w:t xml:space="preserve"> </w:t>
      </w:r>
      <w:r>
        <w:rPr>
          <w:color w:val="1F2021"/>
          <w:sz w:val="24"/>
          <w:szCs w:val="24"/>
          <w:highlight w:val="none"/>
        </w:rPr>
        <w:t>network</w:t>
      </w:r>
      <w:r>
        <w:rPr>
          <w:color w:val="1F2021"/>
          <w:spacing w:val="-13"/>
          <w:sz w:val="24"/>
          <w:szCs w:val="24"/>
          <w:highlight w:val="none"/>
        </w:rPr>
        <w:t xml:space="preserve"> </w:t>
      </w:r>
      <w:r>
        <w:rPr>
          <w:color w:val="1F2021"/>
          <w:sz w:val="24"/>
          <w:szCs w:val="24"/>
          <w:highlight w:val="none"/>
        </w:rPr>
        <w:t>access</w:t>
      </w:r>
      <w:r>
        <w:rPr>
          <w:color w:val="1F2021"/>
          <w:spacing w:val="-11"/>
          <w:sz w:val="24"/>
          <w:szCs w:val="24"/>
          <w:highlight w:val="none"/>
        </w:rPr>
        <w:t xml:space="preserve"> </w:t>
      </w:r>
      <w:r>
        <w:rPr>
          <w:color w:val="1F2021"/>
          <w:sz w:val="24"/>
          <w:szCs w:val="24"/>
          <w:highlight w:val="none"/>
        </w:rPr>
        <w:t>and</w:t>
      </w:r>
      <w:r>
        <w:rPr>
          <w:color w:val="1F2021"/>
          <w:spacing w:val="-11"/>
          <w:sz w:val="24"/>
          <w:szCs w:val="24"/>
          <w:highlight w:val="none"/>
        </w:rPr>
        <w:t xml:space="preserve"> </w:t>
      </w:r>
      <w:r>
        <w:rPr>
          <w:color w:val="1F2021"/>
          <w:sz w:val="24"/>
          <w:szCs w:val="24"/>
          <w:highlight w:val="none"/>
        </w:rPr>
        <w:t>facilitates</w:t>
      </w:r>
      <w:r>
        <w:rPr>
          <w:color w:val="1F2021"/>
          <w:spacing w:val="-12"/>
          <w:sz w:val="24"/>
          <w:szCs w:val="24"/>
          <w:highlight w:val="none"/>
        </w:rPr>
        <w:t xml:space="preserve"> </w:t>
      </w:r>
      <w:r>
        <w:rPr>
          <w:color w:val="1F2021"/>
          <w:sz w:val="24"/>
          <w:szCs w:val="24"/>
          <w:highlight w:val="none"/>
        </w:rPr>
        <w:t>testing</w:t>
      </w:r>
      <w:r>
        <w:rPr>
          <w:color w:val="1F2021"/>
          <w:spacing w:val="-10"/>
          <w:sz w:val="24"/>
          <w:szCs w:val="24"/>
          <w:highlight w:val="none"/>
        </w:rPr>
        <w:t xml:space="preserve"> </w:t>
      </w:r>
      <w:r>
        <w:rPr>
          <w:color w:val="1F2021"/>
          <w:sz w:val="24"/>
          <w:szCs w:val="24"/>
          <w:highlight w:val="none"/>
        </w:rPr>
        <w:t>database</w:t>
      </w:r>
      <w:r>
        <w:rPr>
          <w:color w:val="1F2021"/>
          <w:spacing w:val="-13"/>
          <w:sz w:val="24"/>
          <w:szCs w:val="24"/>
          <w:highlight w:val="none"/>
        </w:rPr>
        <w:t xml:space="preserve"> </w:t>
      </w:r>
      <w:r>
        <w:rPr>
          <w:color w:val="1F2021"/>
          <w:sz w:val="24"/>
          <w:szCs w:val="24"/>
          <w:highlight w:val="none"/>
        </w:rPr>
        <w:t>integrity</w:t>
      </w:r>
      <w:r>
        <w:rPr>
          <w:color w:val="1F2021"/>
          <w:spacing w:val="-11"/>
          <w:sz w:val="24"/>
          <w:szCs w:val="24"/>
          <w:highlight w:val="none"/>
        </w:rPr>
        <w:t xml:space="preserve"> </w:t>
      </w:r>
      <w:r>
        <w:rPr>
          <w:color w:val="1F2021"/>
          <w:sz w:val="24"/>
          <w:szCs w:val="24"/>
          <w:highlight w:val="none"/>
        </w:rPr>
        <w:t>and</w:t>
      </w:r>
      <w:r>
        <w:rPr>
          <w:color w:val="1F2021"/>
          <w:spacing w:val="-11"/>
          <w:sz w:val="24"/>
          <w:szCs w:val="24"/>
          <w:highlight w:val="none"/>
        </w:rPr>
        <w:t xml:space="preserve"> </w:t>
      </w:r>
      <w:r>
        <w:rPr>
          <w:color w:val="1F2021"/>
          <w:sz w:val="24"/>
          <w:szCs w:val="24"/>
          <w:highlight w:val="none"/>
        </w:rPr>
        <w:t>creation</w:t>
      </w:r>
      <w:r>
        <w:rPr>
          <w:color w:val="1F2021"/>
          <w:spacing w:val="-58"/>
          <w:sz w:val="24"/>
          <w:szCs w:val="24"/>
          <w:highlight w:val="none"/>
        </w:rPr>
        <w:t xml:space="preserve"> </w:t>
      </w:r>
      <w:r>
        <w:rPr>
          <w:color w:val="1F2021"/>
          <w:sz w:val="24"/>
          <w:szCs w:val="24"/>
          <w:highlight w:val="none"/>
        </w:rPr>
        <w:t>of</w:t>
      </w:r>
      <w:r>
        <w:rPr>
          <w:color w:val="1F2021"/>
          <w:spacing w:val="-1"/>
          <w:sz w:val="24"/>
          <w:szCs w:val="24"/>
          <w:highlight w:val="none"/>
        </w:rPr>
        <w:t xml:space="preserve"> </w:t>
      </w:r>
      <w:r>
        <w:rPr>
          <w:color w:val="1F2021"/>
          <w:sz w:val="24"/>
          <w:szCs w:val="24"/>
          <w:highlight w:val="none"/>
        </w:rPr>
        <w:t>backups.</w:t>
      </w:r>
    </w:p>
    <w:p>
      <w:pPr>
        <w:spacing w:after="0" w:line="360" w:lineRule="auto"/>
        <w:jc w:val="both"/>
        <w:rPr>
          <w:sz w:val="24"/>
          <w:szCs w:val="24"/>
          <w:highlight w:val="none"/>
        </w:rPr>
        <w:sectPr>
          <w:pgSz w:w="11910" w:h="16840"/>
          <w:pgMar w:top="1360" w:right="940" w:bottom="1200" w:left="980" w:header="0" w:footer="1000" w:gutter="0"/>
          <w:cols w:space="720" w:num="1"/>
        </w:sectPr>
      </w:pPr>
    </w:p>
    <w:p>
      <w:pPr>
        <w:pStyle w:val="2"/>
        <w:spacing w:line="360" w:lineRule="auto"/>
        <w:ind w:left="3470" w:right="3506" w:firstLine="736"/>
        <w:rPr>
          <w:sz w:val="24"/>
          <w:szCs w:val="24"/>
          <w:highlight w:val="none"/>
        </w:rPr>
      </w:pPr>
      <w:r>
        <w:rPr>
          <w:sz w:val="24"/>
          <w:szCs w:val="24"/>
          <w:highlight w:val="none"/>
        </w:rPr>
        <w:t>CHAPTER – 5</w:t>
      </w:r>
      <w:r>
        <w:rPr>
          <w:spacing w:val="1"/>
          <w:sz w:val="24"/>
          <w:szCs w:val="24"/>
          <w:highlight w:val="none"/>
        </w:rPr>
        <w:t xml:space="preserve"> </w:t>
      </w:r>
      <w:r>
        <w:rPr>
          <w:sz w:val="24"/>
          <w:szCs w:val="24"/>
          <w:highlight w:val="none"/>
        </w:rPr>
        <w:t>SYSTEM</w:t>
      </w:r>
      <w:r>
        <w:rPr>
          <w:spacing w:val="-14"/>
          <w:sz w:val="24"/>
          <w:szCs w:val="24"/>
          <w:highlight w:val="none"/>
        </w:rPr>
        <w:t xml:space="preserve"> </w:t>
      </w:r>
      <w:r>
        <w:rPr>
          <w:sz w:val="24"/>
          <w:szCs w:val="24"/>
          <w:highlight w:val="none"/>
        </w:rPr>
        <w:t>ARCHITECTURE</w:t>
      </w:r>
    </w:p>
    <w:p>
      <w:pPr>
        <w:pStyle w:val="5"/>
        <w:spacing w:line="360" w:lineRule="auto"/>
        <w:ind w:left="100" w:right="138" w:firstLine="720"/>
        <w:jc w:val="both"/>
        <w:rPr>
          <w:sz w:val="24"/>
          <w:szCs w:val="24"/>
          <w:highlight w:val="none"/>
        </w:rPr>
      </w:pPr>
      <w:r>
        <w:rPr>
          <w:sz w:val="24"/>
          <w:szCs w:val="24"/>
          <w:highlight w:val="none"/>
        </w:rPr>
        <w:t>This system architecture is based on client-Server Architecture which is the versatile and</w:t>
      </w:r>
      <w:r>
        <w:rPr>
          <w:spacing w:val="1"/>
          <w:sz w:val="24"/>
          <w:szCs w:val="24"/>
          <w:highlight w:val="none"/>
        </w:rPr>
        <w:t xml:space="preserve"> </w:t>
      </w:r>
      <w:r>
        <w:rPr>
          <w:sz w:val="24"/>
          <w:szCs w:val="24"/>
          <w:highlight w:val="none"/>
        </w:rPr>
        <w:t>flexible</w:t>
      </w:r>
      <w:r>
        <w:rPr>
          <w:spacing w:val="-7"/>
          <w:sz w:val="24"/>
          <w:szCs w:val="24"/>
          <w:highlight w:val="none"/>
        </w:rPr>
        <w:t xml:space="preserve"> </w:t>
      </w:r>
      <w:r>
        <w:rPr>
          <w:sz w:val="24"/>
          <w:szCs w:val="24"/>
          <w:highlight w:val="none"/>
        </w:rPr>
        <w:t>in</w:t>
      </w:r>
      <w:r>
        <w:rPr>
          <w:spacing w:val="-6"/>
          <w:sz w:val="24"/>
          <w:szCs w:val="24"/>
          <w:highlight w:val="none"/>
        </w:rPr>
        <w:t xml:space="preserve"> </w:t>
      </w:r>
      <w:r>
        <w:rPr>
          <w:sz w:val="24"/>
          <w:szCs w:val="24"/>
          <w:highlight w:val="none"/>
        </w:rPr>
        <w:t>today’s</w:t>
      </w:r>
      <w:r>
        <w:rPr>
          <w:spacing w:val="-6"/>
          <w:sz w:val="24"/>
          <w:szCs w:val="24"/>
          <w:highlight w:val="none"/>
        </w:rPr>
        <w:t xml:space="preserve"> </w:t>
      </w:r>
      <w:r>
        <w:rPr>
          <w:sz w:val="24"/>
          <w:szCs w:val="24"/>
          <w:highlight w:val="none"/>
        </w:rPr>
        <w:t>fast</w:t>
      </w:r>
      <w:r>
        <w:rPr>
          <w:spacing w:val="-3"/>
          <w:sz w:val="24"/>
          <w:szCs w:val="24"/>
          <w:highlight w:val="none"/>
        </w:rPr>
        <w:t xml:space="preserve"> </w:t>
      </w:r>
      <w:r>
        <w:rPr>
          <w:sz w:val="24"/>
          <w:szCs w:val="24"/>
          <w:highlight w:val="none"/>
        </w:rPr>
        <w:t>changing</w:t>
      </w:r>
      <w:r>
        <w:rPr>
          <w:spacing w:val="-3"/>
          <w:sz w:val="24"/>
          <w:szCs w:val="24"/>
          <w:highlight w:val="none"/>
        </w:rPr>
        <w:t xml:space="preserve"> </w:t>
      </w:r>
      <w:r>
        <w:rPr>
          <w:sz w:val="24"/>
          <w:szCs w:val="24"/>
          <w:highlight w:val="none"/>
        </w:rPr>
        <w:t>IT</w:t>
      </w:r>
      <w:r>
        <w:rPr>
          <w:spacing w:val="-5"/>
          <w:sz w:val="24"/>
          <w:szCs w:val="24"/>
          <w:highlight w:val="none"/>
        </w:rPr>
        <w:t xml:space="preserve"> </w:t>
      </w:r>
      <w:r>
        <w:rPr>
          <w:sz w:val="24"/>
          <w:szCs w:val="24"/>
          <w:highlight w:val="none"/>
        </w:rPr>
        <w:t>landscape.</w:t>
      </w:r>
      <w:r>
        <w:rPr>
          <w:spacing w:val="-5"/>
          <w:sz w:val="24"/>
          <w:szCs w:val="24"/>
          <w:highlight w:val="none"/>
        </w:rPr>
        <w:t xml:space="preserve"> </w:t>
      </w:r>
      <w:r>
        <w:rPr>
          <w:sz w:val="24"/>
          <w:szCs w:val="24"/>
          <w:highlight w:val="none"/>
        </w:rPr>
        <w:t>If</w:t>
      </w:r>
      <w:r>
        <w:rPr>
          <w:spacing w:val="-7"/>
          <w:sz w:val="24"/>
          <w:szCs w:val="24"/>
          <w:highlight w:val="none"/>
        </w:rPr>
        <w:t xml:space="preserve"> </w:t>
      </w:r>
      <w:r>
        <w:rPr>
          <w:sz w:val="24"/>
          <w:szCs w:val="24"/>
          <w:highlight w:val="none"/>
        </w:rPr>
        <w:t>the</w:t>
      </w:r>
      <w:r>
        <w:rPr>
          <w:spacing w:val="-7"/>
          <w:sz w:val="24"/>
          <w:szCs w:val="24"/>
          <w:highlight w:val="none"/>
        </w:rPr>
        <w:t xml:space="preserve"> </w:t>
      </w:r>
      <w:r>
        <w:rPr>
          <w:sz w:val="24"/>
          <w:szCs w:val="24"/>
          <w:highlight w:val="none"/>
        </w:rPr>
        <w:t>client</w:t>
      </w:r>
      <w:r>
        <w:rPr>
          <w:spacing w:val="-6"/>
          <w:sz w:val="24"/>
          <w:szCs w:val="24"/>
          <w:highlight w:val="none"/>
        </w:rPr>
        <w:t xml:space="preserve"> </w:t>
      </w:r>
      <w:r>
        <w:rPr>
          <w:sz w:val="24"/>
          <w:szCs w:val="24"/>
          <w:highlight w:val="none"/>
        </w:rPr>
        <w:t>who</w:t>
      </w:r>
      <w:r>
        <w:rPr>
          <w:spacing w:val="-7"/>
          <w:sz w:val="24"/>
          <w:szCs w:val="24"/>
          <w:highlight w:val="none"/>
        </w:rPr>
        <w:t xml:space="preserve"> </w:t>
      </w:r>
      <w:r>
        <w:rPr>
          <w:sz w:val="24"/>
          <w:szCs w:val="24"/>
          <w:highlight w:val="none"/>
        </w:rPr>
        <w:t>is</w:t>
      </w:r>
      <w:r>
        <w:rPr>
          <w:spacing w:val="-6"/>
          <w:sz w:val="24"/>
          <w:szCs w:val="24"/>
          <w:highlight w:val="none"/>
        </w:rPr>
        <w:t xml:space="preserve"> </w:t>
      </w:r>
      <w:r>
        <w:rPr>
          <w:sz w:val="24"/>
          <w:szCs w:val="24"/>
          <w:highlight w:val="none"/>
        </w:rPr>
        <w:t>the</w:t>
      </w:r>
      <w:r>
        <w:rPr>
          <w:spacing w:val="-7"/>
          <w:sz w:val="24"/>
          <w:szCs w:val="24"/>
          <w:highlight w:val="none"/>
        </w:rPr>
        <w:t xml:space="preserve"> </w:t>
      </w:r>
      <w:r>
        <w:rPr>
          <w:sz w:val="24"/>
          <w:szCs w:val="24"/>
          <w:highlight w:val="none"/>
        </w:rPr>
        <w:t>user</w:t>
      </w:r>
      <w:r>
        <w:rPr>
          <w:spacing w:val="-7"/>
          <w:sz w:val="24"/>
          <w:szCs w:val="24"/>
          <w:highlight w:val="none"/>
        </w:rPr>
        <w:t xml:space="preserve"> </w:t>
      </w:r>
      <w:r>
        <w:rPr>
          <w:sz w:val="24"/>
          <w:szCs w:val="24"/>
          <w:highlight w:val="none"/>
        </w:rPr>
        <w:t>sends</w:t>
      </w:r>
      <w:r>
        <w:rPr>
          <w:spacing w:val="-6"/>
          <w:sz w:val="24"/>
          <w:szCs w:val="24"/>
          <w:highlight w:val="none"/>
        </w:rPr>
        <w:t xml:space="preserve"> </w:t>
      </w:r>
      <w:r>
        <w:rPr>
          <w:sz w:val="24"/>
          <w:szCs w:val="24"/>
          <w:highlight w:val="none"/>
        </w:rPr>
        <w:t>an</w:t>
      </w:r>
      <w:r>
        <w:rPr>
          <w:spacing w:val="-6"/>
          <w:sz w:val="24"/>
          <w:szCs w:val="24"/>
          <w:highlight w:val="none"/>
        </w:rPr>
        <w:t xml:space="preserve"> </w:t>
      </w:r>
      <w:r>
        <w:rPr>
          <w:sz w:val="24"/>
          <w:szCs w:val="24"/>
          <w:highlight w:val="none"/>
        </w:rPr>
        <w:t>request</w:t>
      </w:r>
      <w:r>
        <w:rPr>
          <w:spacing w:val="-6"/>
          <w:sz w:val="24"/>
          <w:szCs w:val="24"/>
          <w:highlight w:val="none"/>
        </w:rPr>
        <w:t xml:space="preserve"> </w:t>
      </w:r>
      <w:r>
        <w:rPr>
          <w:sz w:val="24"/>
          <w:szCs w:val="24"/>
          <w:highlight w:val="none"/>
        </w:rPr>
        <w:t>to</w:t>
      </w:r>
      <w:r>
        <w:rPr>
          <w:spacing w:val="-6"/>
          <w:sz w:val="24"/>
          <w:szCs w:val="24"/>
          <w:highlight w:val="none"/>
        </w:rPr>
        <w:t xml:space="preserve"> </w:t>
      </w:r>
      <w:r>
        <w:rPr>
          <w:sz w:val="24"/>
          <w:szCs w:val="24"/>
          <w:highlight w:val="none"/>
        </w:rPr>
        <w:t>perform</w:t>
      </w:r>
      <w:r>
        <w:rPr>
          <w:spacing w:val="-58"/>
          <w:sz w:val="24"/>
          <w:szCs w:val="24"/>
          <w:highlight w:val="none"/>
        </w:rPr>
        <w:t xml:space="preserve"> </w:t>
      </w:r>
      <w:r>
        <w:rPr>
          <w:sz w:val="24"/>
          <w:szCs w:val="24"/>
          <w:highlight w:val="none"/>
        </w:rPr>
        <w:t>any functionality like uploading documents or accessing the documents those requests are send to the</w:t>
      </w:r>
      <w:r>
        <w:rPr>
          <w:spacing w:val="-57"/>
          <w:sz w:val="24"/>
          <w:szCs w:val="24"/>
          <w:highlight w:val="none"/>
        </w:rPr>
        <w:t xml:space="preserve"> </w:t>
      </w:r>
      <w:r>
        <w:rPr>
          <w:sz w:val="24"/>
          <w:szCs w:val="24"/>
          <w:highlight w:val="none"/>
        </w:rPr>
        <w:t>server in this case the server is the tomcat server where the request is processed and the change or</w:t>
      </w:r>
      <w:r>
        <w:rPr>
          <w:spacing w:val="1"/>
          <w:sz w:val="24"/>
          <w:szCs w:val="24"/>
          <w:highlight w:val="none"/>
        </w:rPr>
        <w:t xml:space="preserve"> </w:t>
      </w:r>
      <w:r>
        <w:rPr>
          <w:sz w:val="24"/>
          <w:szCs w:val="24"/>
          <w:highlight w:val="none"/>
        </w:rPr>
        <w:t>modification in the data are made in the database MySQL and the tomcat server sends to response for</w:t>
      </w:r>
      <w:r>
        <w:rPr>
          <w:spacing w:val="-58"/>
          <w:sz w:val="24"/>
          <w:szCs w:val="24"/>
          <w:highlight w:val="none"/>
        </w:rPr>
        <w:t xml:space="preserve"> </w:t>
      </w:r>
      <w:r>
        <w:rPr>
          <w:sz w:val="24"/>
          <w:szCs w:val="24"/>
          <w:highlight w:val="none"/>
        </w:rPr>
        <w:t>the</w:t>
      </w:r>
      <w:r>
        <w:rPr>
          <w:spacing w:val="-1"/>
          <w:sz w:val="24"/>
          <w:szCs w:val="24"/>
          <w:highlight w:val="none"/>
        </w:rPr>
        <w:t xml:space="preserve"> </w:t>
      </w:r>
      <w:r>
        <w:rPr>
          <w:sz w:val="24"/>
          <w:szCs w:val="24"/>
          <w:highlight w:val="none"/>
        </w:rPr>
        <w:t>particular</w:t>
      </w:r>
      <w:r>
        <w:rPr>
          <w:spacing w:val="1"/>
          <w:sz w:val="24"/>
          <w:szCs w:val="24"/>
          <w:highlight w:val="none"/>
        </w:rPr>
        <w:t xml:space="preserve"> </w:t>
      </w:r>
      <w:r>
        <w:rPr>
          <w:sz w:val="24"/>
          <w:szCs w:val="24"/>
          <w:highlight w:val="none"/>
        </w:rPr>
        <w:t>request by the</w:t>
      </w:r>
      <w:r>
        <w:rPr>
          <w:spacing w:val="-1"/>
          <w:sz w:val="24"/>
          <w:szCs w:val="24"/>
          <w:highlight w:val="none"/>
        </w:rPr>
        <w:t xml:space="preserve"> </w:t>
      </w:r>
      <w:r>
        <w:rPr>
          <w:sz w:val="24"/>
          <w:szCs w:val="24"/>
          <w:highlight w:val="none"/>
        </w:rPr>
        <w:t>user.</w:t>
      </w:r>
    </w:p>
    <w:p>
      <w:pPr>
        <w:pStyle w:val="5"/>
        <w:spacing w:before="7" w:line="360" w:lineRule="auto"/>
        <w:rPr>
          <w:sz w:val="24"/>
          <w:szCs w:val="24"/>
          <w:highlight w:val="none"/>
        </w:rPr>
      </w:pPr>
      <w:r>
        <w:rPr>
          <w:sz w:val="24"/>
          <w:szCs w:val="24"/>
          <w:highlight w:val="none"/>
        </w:rPr>
        <w:drawing>
          <wp:anchor distT="0" distB="0" distL="0" distR="0" simplePos="0" relativeHeight="251660288" behindDoc="0" locked="0" layoutInCell="1" allowOverlap="1">
            <wp:simplePos x="0" y="0"/>
            <wp:positionH relativeFrom="page">
              <wp:posOffset>685800</wp:posOffset>
            </wp:positionH>
            <wp:positionV relativeFrom="paragraph">
              <wp:posOffset>102235</wp:posOffset>
            </wp:positionV>
            <wp:extent cx="6170930" cy="2718435"/>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pic:cNvPicPr>
                  </pic:nvPicPr>
                  <pic:blipFill>
                    <a:blip r:embed="rId8" cstate="print"/>
                    <a:stretch>
                      <a:fillRect/>
                    </a:stretch>
                  </pic:blipFill>
                  <pic:spPr>
                    <a:xfrm>
                      <a:off x="0" y="0"/>
                      <a:ext cx="6170652" cy="2718625"/>
                    </a:xfrm>
                    <a:prstGeom prst="rect">
                      <a:avLst/>
                    </a:prstGeom>
                  </pic:spPr>
                </pic:pic>
              </a:graphicData>
            </a:graphic>
          </wp:anchor>
        </w:drawing>
      </w:r>
    </w:p>
    <w:p>
      <w:pPr>
        <w:pStyle w:val="5"/>
        <w:spacing w:before="6" w:line="360" w:lineRule="auto"/>
        <w:rPr>
          <w:sz w:val="24"/>
          <w:szCs w:val="24"/>
          <w:highlight w:val="none"/>
        </w:rPr>
      </w:pPr>
    </w:p>
    <w:p>
      <w:pPr>
        <w:pStyle w:val="2"/>
        <w:spacing w:before="1" w:line="360" w:lineRule="auto"/>
        <w:ind w:left="2658" w:right="2696"/>
        <w:jc w:val="center"/>
        <w:rPr>
          <w:sz w:val="24"/>
          <w:szCs w:val="24"/>
          <w:highlight w:val="none"/>
        </w:rPr>
      </w:pPr>
      <w:r>
        <w:rPr>
          <w:sz w:val="24"/>
          <w:szCs w:val="24"/>
          <w:highlight w:val="none"/>
        </w:rPr>
        <w:t>FIG-1</w:t>
      </w:r>
      <w:r>
        <w:rPr>
          <w:spacing w:val="-3"/>
          <w:sz w:val="24"/>
          <w:szCs w:val="24"/>
          <w:highlight w:val="none"/>
        </w:rPr>
        <w:t xml:space="preserve"> </w:t>
      </w:r>
      <w:r>
        <w:rPr>
          <w:sz w:val="24"/>
          <w:szCs w:val="24"/>
          <w:highlight w:val="none"/>
        </w:rPr>
        <w:t>Client-Server</w:t>
      </w:r>
      <w:r>
        <w:rPr>
          <w:spacing w:val="-3"/>
          <w:sz w:val="24"/>
          <w:szCs w:val="24"/>
          <w:highlight w:val="none"/>
        </w:rPr>
        <w:t xml:space="preserve"> </w:t>
      </w:r>
      <w:r>
        <w:rPr>
          <w:sz w:val="24"/>
          <w:szCs w:val="24"/>
          <w:highlight w:val="none"/>
        </w:rPr>
        <w:t>Architecture</w:t>
      </w:r>
    </w:p>
    <w:p>
      <w:pPr>
        <w:pStyle w:val="5"/>
        <w:spacing w:before="10" w:line="360" w:lineRule="auto"/>
        <w:rPr>
          <w:b/>
          <w:sz w:val="24"/>
          <w:szCs w:val="24"/>
          <w:highlight w:val="none"/>
        </w:rPr>
      </w:pPr>
    </w:p>
    <w:p>
      <w:pPr>
        <w:pStyle w:val="5"/>
        <w:spacing w:line="360" w:lineRule="auto"/>
        <w:ind w:left="100" w:right="136" w:firstLine="600"/>
        <w:jc w:val="both"/>
        <w:rPr>
          <w:sz w:val="24"/>
          <w:szCs w:val="24"/>
          <w:highlight w:val="none"/>
        </w:rPr>
      </w:pPr>
      <w:r>
        <w:rPr>
          <w:sz w:val="24"/>
          <w:szCs w:val="24"/>
          <w:highlight w:val="none"/>
        </w:rPr>
        <w:t>First of all, if the user is a faculty, he</w:t>
      </w:r>
      <w:r>
        <w:rPr>
          <w:rFonts w:hint="default"/>
          <w:sz w:val="24"/>
          <w:szCs w:val="24"/>
          <w:highlight w:val="none"/>
          <w:lang w:val="en-IN"/>
        </w:rPr>
        <w:t>/she</w:t>
      </w:r>
      <w:r>
        <w:rPr>
          <w:sz w:val="24"/>
          <w:szCs w:val="24"/>
          <w:highlight w:val="none"/>
        </w:rPr>
        <w:t xml:space="preserve"> can access the faculty login if he</w:t>
      </w:r>
      <w:r>
        <w:rPr>
          <w:rFonts w:hint="default"/>
          <w:sz w:val="24"/>
          <w:szCs w:val="24"/>
          <w:highlight w:val="none"/>
          <w:lang w:val="en-IN"/>
        </w:rPr>
        <w:t>/she</w:t>
      </w:r>
      <w:r>
        <w:rPr>
          <w:sz w:val="24"/>
          <w:szCs w:val="24"/>
          <w:highlight w:val="none"/>
        </w:rPr>
        <w:t xml:space="preserve"> is already register in the</w:t>
      </w:r>
      <w:r>
        <w:rPr>
          <w:spacing w:val="-57"/>
          <w:sz w:val="24"/>
          <w:szCs w:val="24"/>
          <w:highlight w:val="none"/>
        </w:rPr>
        <w:t xml:space="preserve"> </w:t>
      </w:r>
      <w:r>
        <w:rPr>
          <w:sz w:val="24"/>
          <w:szCs w:val="24"/>
          <w:highlight w:val="none"/>
        </w:rPr>
        <w:t>system</w:t>
      </w:r>
      <w:r>
        <w:rPr>
          <w:rFonts w:hint="default"/>
          <w:sz w:val="24"/>
          <w:szCs w:val="24"/>
          <w:highlight w:val="none"/>
          <w:lang w:val="en-IN"/>
        </w:rPr>
        <w:t xml:space="preserve"> by admin</w:t>
      </w:r>
      <w:r>
        <w:rPr>
          <w:spacing w:val="-8"/>
          <w:sz w:val="24"/>
          <w:szCs w:val="24"/>
          <w:highlight w:val="none"/>
        </w:rPr>
        <w:t xml:space="preserve"> </w:t>
      </w:r>
      <w:r>
        <w:rPr>
          <w:sz w:val="24"/>
          <w:szCs w:val="24"/>
          <w:highlight w:val="none"/>
        </w:rPr>
        <w:t>or</w:t>
      </w:r>
      <w:r>
        <w:rPr>
          <w:spacing w:val="-9"/>
          <w:sz w:val="24"/>
          <w:szCs w:val="24"/>
          <w:highlight w:val="none"/>
        </w:rPr>
        <w:t xml:space="preserve"> </w:t>
      </w:r>
      <w:r>
        <w:rPr>
          <w:sz w:val="24"/>
          <w:szCs w:val="24"/>
          <w:highlight w:val="none"/>
        </w:rPr>
        <w:t>else,</w:t>
      </w:r>
      <w:r>
        <w:rPr>
          <w:spacing w:val="-8"/>
          <w:sz w:val="24"/>
          <w:szCs w:val="24"/>
          <w:highlight w:val="none"/>
        </w:rPr>
        <w:t xml:space="preserve"> </w:t>
      </w:r>
      <w:r>
        <w:rPr>
          <w:sz w:val="24"/>
          <w:szCs w:val="24"/>
          <w:highlight w:val="none"/>
        </w:rPr>
        <w:t>he/she</w:t>
      </w:r>
      <w:r>
        <w:rPr>
          <w:spacing w:val="-7"/>
          <w:sz w:val="24"/>
          <w:szCs w:val="24"/>
          <w:highlight w:val="none"/>
        </w:rPr>
        <w:t xml:space="preserve"> </w:t>
      </w:r>
      <w:r>
        <w:rPr>
          <w:sz w:val="24"/>
          <w:szCs w:val="24"/>
          <w:highlight w:val="none"/>
        </w:rPr>
        <w:t>will</w:t>
      </w:r>
      <w:r>
        <w:rPr>
          <w:spacing w:val="-8"/>
          <w:sz w:val="24"/>
          <w:szCs w:val="24"/>
          <w:highlight w:val="none"/>
        </w:rPr>
        <w:t xml:space="preserve"> </w:t>
      </w:r>
      <w:r>
        <w:rPr>
          <w:sz w:val="24"/>
          <w:szCs w:val="24"/>
          <w:highlight w:val="none"/>
        </w:rPr>
        <w:t>be</w:t>
      </w:r>
      <w:r>
        <w:rPr>
          <w:spacing w:val="-9"/>
          <w:sz w:val="24"/>
          <w:szCs w:val="24"/>
          <w:highlight w:val="none"/>
        </w:rPr>
        <w:t xml:space="preserve"> </w:t>
      </w:r>
      <w:r>
        <w:rPr>
          <w:sz w:val="24"/>
          <w:szCs w:val="24"/>
          <w:highlight w:val="none"/>
        </w:rPr>
        <w:t>redirected</w:t>
      </w:r>
      <w:r>
        <w:rPr>
          <w:spacing w:val="-9"/>
          <w:sz w:val="24"/>
          <w:szCs w:val="24"/>
          <w:highlight w:val="none"/>
        </w:rPr>
        <w:t xml:space="preserve"> </w:t>
      </w:r>
      <w:r>
        <w:rPr>
          <w:sz w:val="24"/>
          <w:szCs w:val="24"/>
          <w:highlight w:val="none"/>
        </w:rPr>
        <w:t>to</w:t>
      </w:r>
      <w:r>
        <w:rPr>
          <w:spacing w:val="-6"/>
          <w:sz w:val="24"/>
          <w:szCs w:val="24"/>
          <w:highlight w:val="none"/>
        </w:rPr>
        <w:t xml:space="preserve"> </w:t>
      </w:r>
      <w:r>
        <w:rPr>
          <w:sz w:val="24"/>
          <w:szCs w:val="24"/>
          <w:highlight w:val="none"/>
        </w:rPr>
        <w:t>a</w:t>
      </w:r>
      <w:r>
        <w:rPr>
          <w:spacing w:val="-9"/>
          <w:sz w:val="24"/>
          <w:szCs w:val="24"/>
          <w:highlight w:val="none"/>
        </w:rPr>
        <w:t xml:space="preserve"> </w:t>
      </w:r>
      <w:r>
        <w:rPr>
          <w:rFonts w:hint="default"/>
          <w:sz w:val="24"/>
          <w:szCs w:val="24"/>
          <w:highlight w:val="none"/>
          <w:lang w:val="en-IN"/>
        </w:rPr>
        <w:t xml:space="preserve">department </w:t>
      </w:r>
      <w:r>
        <w:rPr>
          <w:sz w:val="24"/>
          <w:szCs w:val="24"/>
          <w:highlight w:val="none"/>
        </w:rPr>
        <w:t>page</w:t>
      </w:r>
      <w:r>
        <w:rPr>
          <w:rFonts w:hint="default"/>
          <w:sz w:val="24"/>
          <w:szCs w:val="24"/>
          <w:highlight w:val="none"/>
          <w:lang w:val="en-IN"/>
        </w:rPr>
        <w:t xml:space="preserve"> to choose the department, after that faculty </w:t>
      </w:r>
      <w:r>
        <w:rPr>
          <w:sz w:val="24"/>
          <w:szCs w:val="24"/>
          <w:highlight w:val="none"/>
        </w:rPr>
        <w:t>will</w:t>
      </w:r>
      <w:r>
        <w:rPr>
          <w:spacing w:val="-8"/>
          <w:sz w:val="24"/>
          <w:szCs w:val="24"/>
          <w:highlight w:val="none"/>
        </w:rPr>
        <w:t xml:space="preserve"> </w:t>
      </w:r>
      <w:r>
        <w:rPr>
          <w:sz w:val="24"/>
          <w:szCs w:val="24"/>
          <w:highlight w:val="none"/>
        </w:rPr>
        <w:t>be</w:t>
      </w:r>
      <w:r>
        <w:rPr>
          <w:spacing w:val="-9"/>
          <w:sz w:val="24"/>
          <w:szCs w:val="24"/>
          <w:highlight w:val="none"/>
        </w:rPr>
        <w:t xml:space="preserve"> </w:t>
      </w:r>
      <w:r>
        <w:rPr>
          <w:sz w:val="24"/>
          <w:szCs w:val="24"/>
          <w:highlight w:val="none"/>
        </w:rPr>
        <w:t>redirected</w:t>
      </w:r>
      <w:r>
        <w:rPr>
          <w:spacing w:val="-9"/>
          <w:sz w:val="24"/>
          <w:szCs w:val="24"/>
          <w:highlight w:val="none"/>
        </w:rPr>
        <w:t xml:space="preserve"> </w:t>
      </w:r>
      <w:r>
        <w:rPr>
          <w:sz w:val="24"/>
          <w:szCs w:val="24"/>
          <w:highlight w:val="none"/>
        </w:rPr>
        <w:t>to</w:t>
      </w:r>
      <w:r>
        <w:rPr>
          <w:spacing w:val="-6"/>
          <w:sz w:val="24"/>
          <w:szCs w:val="24"/>
          <w:highlight w:val="none"/>
        </w:rPr>
        <w:t xml:space="preserve"> </w:t>
      </w:r>
      <w:r>
        <w:rPr>
          <w:sz w:val="24"/>
          <w:szCs w:val="24"/>
          <w:highlight w:val="none"/>
        </w:rPr>
        <w:t>a</w:t>
      </w:r>
      <w:r>
        <w:rPr>
          <w:spacing w:val="-9"/>
          <w:sz w:val="24"/>
          <w:szCs w:val="24"/>
          <w:highlight w:val="none"/>
        </w:rPr>
        <w:t xml:space="preserve"> </w:t>
      </w:r>
      <w:r>
        <w:rPr>
          <w:rFonts w:hint="default"/>
          <w:sz w:val="24"/>
          <w:szCs w:val="24"/>
          <w:highlight w:val="none"/>
          <w:lang w:val="en-IN"/>
        </w:rPr>
        <w:t xml:space="preserve">batch </w:t>
      </w:r>
      <w:r>
        <w:rPr>
          <w:sz w:val="24"/>
          <w:szCs w:val="24"/>
          <w:highlight w:val="none"/>
        </w:rPr>
        <w:t>page</w:t>
      </w:r>
      <w:r>
        <w:rPr>
          <w:rFonts w:hint="default"/>
          <w:sz w:val="24"/>
          <w:szCs w:val="24"/>
          <w:highlight w:val="none"/>
          <w:lang w:val="en-IN"/>
        </w:rPr>
        <w:t xml:space="preserve"> if already batch are available in they can choose batch it navigate to subject page or batch is not available he/she can able to create.</w:t>
      </w:r>
    </w:p>
    <w:p>
      <w:pPr>
        <w:spacing w:after="0" w:line="360" w:lineRule="auto"/>
        <w:jc w:val="both"/>
        <w:rPr>
          <w:rFonts w:hint="default"/>
          <w:sz w:val="24"/>
          <w:szCs w:val="24"/>
          <w:highlight w:val="none"/>
          <w:lang w:val="en-IN"/>
        </w:rPr>
        <w:sectPr>
          <w:pgSz w:w="11910" w:h="16840"/>
          <w:pgMar w:top="1360" w:right="940" w:bottom="1200" w:left="980" w:header="0" w:footer="1000" w:gutter="0"/>
          <w:cols w:space="720" w:num="1"/>
        </w:sectPr>
      </w:pPr>
      <w:r>
        <w:rPr>
          <w:rFonts w:hint="default"/>
          <w:sz w:val="24"/>
          <w:szCs w:val="24"/>
          <w:highlight w:val="none"/>
          <w:lang w:val="en-IN"/>
        </w:rPr>
        <w:tab/>
      </w:r>
      <w:r>
        <w:rPr>
          <w:rFonts w:hint="default"/>
          <w:sz w:val="24"/>
          <w:szCs w:val="24"/>
          <w:highlight w:val="none"/>
          <w:lang w:val="en-IN"/>
        </w:rPr>
        <w:t>After select the subject faculty can add student name, internal marks, semester marks and assignment marks, it automatically calculate direct course outcome.Faculty can edit course outcome of the particular course and enable in the indirect survey for the student. Now, student can take the indirect survey. This submitted values are taken to calculate over all course outcome attainment,</w:t>
      </w:r>
      <w:r>
        <w:rPr>
          <w:rFonts w:hint="default"/>
          <w:sz w:val="24"/>
          <w:szCs w:val="24"/>
          <w:highlight w:val="none"/>
          <w:lang w:val="en-IN"/>
        </w:rPr>
        <w:br w:type="textWrapping"/>
      </w:r>
      <w:r>
        <w:rPr>
          <w:rFonts w:hint="default"/>
          <w:sz w:val="24"/>
          <w:szCs w:val="24"/>
          <w:highlight w:val="none"/>
          <w:lang w:val="en-IN"/>
        </w:rPr>
        <w:tab/>
      </w:r>
      <w:r>
        <w:rPr>
          <w:rFonts w:hint="default"/>
          <w:sz w:val="24"/>
          <w:szCs w:val="24"/>
          <w:highlight w:val="none"/>
          <w:lang w:val="en-IN"/>
        </w:rPr>
        <w:t xml:space="preserve">For each course </w:t>
      </w:r>
      <w:r>
        <w:rPr>
          <w:sz w:val="24"/>
          <w:szCs w:val="24"/>
          <w:highlight w:val="none"/>
        </w:rPr>
        <w:t>faculty</w:t>
      </w:r>
      <w:r>
        <w:rPr>
          <w:rFonts w:hint="default"/>
          <w:sz w:val="24"/>
          <w:szCs w:val="24"/>
          <w:highlight w:val="none"/>
          <w:lang w:val="en-IN"/>
        </w:rPr>
        <w:t xml:space="preserve"> have to map its course outcome to the program outcome .This mapping used to calculate direct PO attainment, the indirect program outcome to calculate getting survey from parents and alumni student</w:t>
      </w:r>
    </w:p>
    <w:p>
      <w:pPr>
        <w:pStyle w:val="2"/>
        <w:spacing w:line="360" w:lineRule="auto"/>
        <w:ind w:left="2822" w:right="1977" w:firstLine="1384"/>
        <w:rPr>
          <w:sz w:val="24"/>
          <w:szCs w:val="24"/>
          <w:highlight w:val="none"/>
        </w:rPr>
      </w:pPr>
      <w:r>
        <w:rPr>
          <w:sz w:val="24"/>
          <w:szCs w:val="24"/>
          <w:highlight w:val="none"/>
        </w:rPr>
        <w:t>CHAPTER – 6</w:t>
      </w:r>
      <w:r>
        <w:rPr>
          <w:spacing w:val="1"/>
          <w:sz w:val="24"/>
          <w:szCs w:val="24"/>
          <w:highlight w:val="none"/>
        </w:rPr>
        <w:t xml:space="preserve"> </w:t>
      </w:r>
      <w:r>
        <w:rPr>
          <w:sz w:val="24"/>
          <w:szCs w:val="24"/>
          <w:highlight w:val="none"/>
        </w:rPr>
        <w:t>IMPLEMENTATION</w:t>
      </w:r>
      <w:r>
        <w:rPr>
          <w:spacing w:val="-5"/>
          <w:sz w:val="24"/>
          <w:szCs w:val="24"/>
          <w:highlight w:val="none"/>
        </w:rPr>
        <w:t xml:space="preserve"> </w:t>
      </w:r>
      <w:r>
        <w:rPr>
          <w:sz w:val="24"/>
          <w:szCs w:val="24"/>
          <w:highlight w:val="none"/>
        </w:rPr>
        <w:t>OF</w:t>
      </w:r>
      <w:r>
        <w:rPr>
          <w:spacing w:val="-4"/>
          <w:sz w:val="24"/>
          <w:szCs w:val="24"/>
          <w:highlight w:val="none"/>
        </w:rPr>
        <w:t xml:space="preserve"> </w:t>
      </w:r>
      <w:r>
        <w:rPr>
          <w:sz w:val="24"/>
          <w:szCs w:val="24"/>
          <w:highlight w:val="none"/>
        </w:rPr>
        <w:t>THE</w:t>
      </w:r>
      <w:r>
        <w:rPr>
          <w:spacing w:val="-5"/>
          <w:sz w:val="24"/>
          <w:szCs w:val="24"/>
          <w:highlight w:val="none"/>
        </w:rPr>
        <w:t xml:space="preserve"> </w:t>
      </w:r>
      <w:r>
        <w:rPr>
          <w:sz w:val="24"/>
          <w:szCs w:val="24"/>
          <w:highlight w:val="none"/>
        </w:rPr>
        <w:t>SYSTEM</w:t>
      </w:r>
    </w:p>
    <w:p>
      <w:pPr>
        <w:pStyle w:val="12"/>
        <w:numPr>
          <w:ilvl w:val="1"/>
          <w:numId w:val="10"/>
        </w:numPr>
        <w:tabs>
          <w:tab w:val="left" w:pos="461"/>
        </w:tabs>
        <w:spacing w:before="0" w:after="0" w:line="360" w:lineRule="auto"/>
        <w:ind w:left="460" w:right="0" w:hanging="361"/>
        <w:jc w:val="left"/>
        <w:rPr>
          <w:b/>
          <w:sz w:val="24"/>
          <w:szCs w:val="24"/>
          <w:highlight w:val="none"/>
        </w:rPr>
      </w:pPr>
      <w:r>
        <w:rPr>
          <w:b/>
          <w:sz w:val="24"/>
          <w:szCs w:val="24"/>
          <w:highlight w:val="none"/>
        </w:rPr>
        <w:t>STEPS</w:t>
      </w:r>
    </w:p>
    <w:p>
      <w:pPr>
        <w:pStyle w:val="5"/>
        <w:spacing w:before="10" w:line="360" w:lineRule="auto"/>
        <w:rPr>
          <w:b/>
          <w:sz w:val="24"/>
          <w:szCs w:val="24"/>
          <w:highlight w:val="none"/>
        </w:rPr>
      </w:pPr>
    </w:p>
    <w:p>
      <w:pPr>
        <w:pStyle w:val="12"/>
        <w:numPr>
          <w:ilvl w:val="2"/>
          <w:numId w:val="10"/>
        </w:numPr>
        <w:tabs>
          <w:tab w:val="left" w:pos="821"/>
        </w:tabs>
        <w:spacing w:before="0" w:after="0" w:line="360" w:lineRule="auto"/>
        <w:ind w:left="820" w:right="145" w:hanging="360"/>
        <w:jc w:val="left"/>
        <w:rPr>
          <w:sz w:val="24"/>
          <w:szCs w:val="24"/>
          <w:highlight w:val="none"/>
        </w:rPr>
      </w:pPr>
      <w:r>
        <w:rPr>
          <w:sz w:val="24"/>
          <w:szCs w:val="24"/>
          <w:highlight w:val="none"/>
        </w:rPr>
        <w:t>Install</w:t>
      </w:r>
      <w:r>
        <w:rPr>
          <w:spacing w:val="4"/>
          <w:sz w:val="24"/>
          <w:szCs w:val="24"/>
          <w:highlight w:val="none"/>
        </w:rPr>
        <w:t xml:space="preserve"> </w:t>
      </w:r>
      <w:r>
        <w:rPr>
          <w:sz w:val="24"/>
          <w:szCs w:val="24"/>
          <w:highlight w:val="none"/>
        </w:rPr>
        <w:t>the</w:t>
      </w:r>
      <w:r>
        <w:rPr>
          <w:spacing w:val="3"/>
          <w:sz w:val="24"/>
          <w:szCs w:val="24"/>
          <w:highlight w:val="none"/>
        </w:rPr>
        <w:t xml:space="preserve"> </w:t>
      </w:r>
      <w:r>
        <w:rPr>
          <w:sz w:val="24"/>
          <w:szCs w:val="24"/>
          <w:highlight w:val="none"/>
        </w:rPr>
        <w:t>Xampp</w:t>
      </w:r>
      <w:r>
        <w:rPr>
          <w:spacing w:val="5"/>
          <w:sz w:val="24"/>
          <w:szCs w:val="24"/>
          <w:highlight w:val="none"/>
        </w:rPr>
        <w:t xml:space="preserve"> </w:t>
      </w:r>
      <w:r>
        <w:rPr>
          <w:sz w:val="24"/>
          <w:szCs w:val="24"/>
          <w:highlight w:val="none"/>
        </w:rPr>
        <w:t>software</w:t>
      </w:r>
      <w:r>
        <w:rPr>
          <w:spacing w:val="1"/>
          <w:sz w:val="24"/>
          <w:szCs w:val="24"/>
          <w:highlight w:val="none"/>
        </w:rPr>
        <w:t xml:space="preserve"> </w:t>
      </w:r>
      <w:r>
        <w:rPr>
          <w:sz w:val="24"/>
          <w:szCs w:val="24"/>
          <w:highlight w:val="none"/>
        </w:rPr>
        <w:t>which</w:t>
      </w:r>
      <w:r>
        <w:rPr>
          <w:spacing w:val="4"/>
          <w:sz w:val="24"/>
          <w:szCs w:val="24"/>
          <w:highlight w:val="none"/>
        </w:rPr>
        <w:t xml:space="preserve"> </w:t>
      </w:r>
      <w:r>
        <w:rPr>
          <w:sz w:val="24"/>
          <w:szCs w:val="24"/>
          <w:highlight w:val="none"/>
        </w:rPr>
        <w:t>contain</w:t>
      </w:r>
      <w:r>
        <w:rPr>
          <w:spacing w:val="5"/>
          <w:sz w:val="24"/>
          <w:szCs w:val="24"/>
          <w:highlight w:val="none"/>
        </w:rPr>
        <w:t xml:space="preserve"> </w:t>
      </w:r>
      <w:r>
        <w:rPr>
          <w:sz w:val="24"/>
          <w:szCs w:val="24"/>
          <w:highlight w:val="none"/>
        </w:rPr>
        <w:t>the</w:t>
      </w:r>
      <w:r>
        <w:rPr>
          <w:spacing w:val="5"/>
          <w:sz w:val="24"/>
          <w:szCs w:val="24"/>
          <w:highlight w:val="none"/>
        </w:rPr>
        <w:t xml:space="preserve"> </w:t>
      </w:r>
      <w:r>
        <w:rPr>
          <w:sz w:val="24"/>
          <w:szCs w:val="24"/>
          <w:highlight w:val="none"/>
        </w:rPr>
        <w:t>required</w:t>
      </w:r>
      <w:r>
        <w:rPr>
          <w:spacing w:val="4"/>
          <w:sz w:val="24"/>
          <w:szCs w:val="24"/>
          <w:highlight w:val="none"/>
        </w:rPr>
        <w:t xml:space="preserve"> </w:t>
      </w:r>
      <w:r>
        <w:rPr>
          <w:sz w:val="24"/>
          <w:szCs w:val="24"/>
          <w:highlight w:val="none"/>
        </w:rPr>
        <w:t>tomcat</w:t>
      </w:r>
      <w:r>
        <w:rPr>
          <w:spacing w:val="5"/>
          <w:sz w:val="24"/>
          <w:szCs w:val="24"/>
          <w:highlight w:val="none"/>
        </w:rPr>
        <w:t xml:space="preserve"> </w:t>
      </w:r>
      <w:r>
        <w:rPr>
          <w:sz w:val="24"/>
          <w:szCs w:val="24"/>
          <w:highlight w:val="none"/>
        </w:rPr>
        <w:t>server</w:t>
      </w:r>
      <w:r>
        <w:rPr>
          <w:spacing w:val="5"/>
          <w:sz w:val="24"/>
          <w:szCs w:val="24"/>
          <w:highlight w:val="none"/>
        </w:rPr>
        <w:t xml:space="preserve"> </w:t>
      </w:r>
      <w:r>
        <w:rPr>
          <w:sz w:val="24"/>
          <w:szCs w:val="24"/>
          <w:highlight w:val="none"/>
        </w:rPr>
        <w:t>and</w:t>
      </w:r>
      <w:r>
        <w:rPr>
          <w:spacing w:val="4"/>
          <w:sz w:val="24"/>
          <w:szCs w:val="24"/>
          <w:highlight w:val="none"/>
        </w:rPr>
        <w:t xml:space="preserve"> </w:t>
      </w:r>
      <w:r>
        <w:rPr>
          <w:sz w:val="24"/>
          <w:szCs w:val="24"/>
          <w:highlight w:val="none"/>
        </w:rPr>
        <w:t>the</w:t>
      </w:r>
      <w:r>
        <w:rPr>
          <w:spacing w:val="3"/>
          <w:sz w:val="24"/>
          <w:szCs w:val="24"/>
          <w:highlight w:val="none"/>
        </w:rPr>
        <w:t xml:space="preserve"> </w:t>
      </w:r>
      <w:r>
        <w:rPr>
          <w:spacing w:val="3"/>
          <w:sz w:val="24"/>
          <w:szCs w:val="24"/>
          <w:highlight w:val="none"/>
          <w:lang w:val="en-IN"/>
        </w:rPr>
        <w:t>MySQL</w:t>
      </w:r>
      <w:r>
        <w:rPr>
          <w:spacing w:val="4"/>
          <w:sz w:val="24"/>
          <w:szCs w:val="24"/>
          <w:highlight w:val="none"/>
        </w:rPr>
        <w:t xml:space="preserve"> </w:t>
      </w:r>
      <w:r>
        <w:rPr>
          <w:sz w:val="24"/>
          <w:szCs w:val="24"/>
          <w:highlight w:val="none"/>
        </w:rPr>
        <w:t>database</w:t>
      </w:r>
      <w:r>
        <w:rPr>
          <w:spacing w:val="-57"/>
          <w:sz w:val="24"/>
          <w:szCs w:val="24"/>
          <w:highlight w:val="none"/>
        </w:rPr>
        <w:t xml:space="preserve"> </w:t>
      </w:r>
      <w:r>
        <w:rPr>
          <w:sz w:val="24"/>
          <w:szCs w:val="24"/>
          <w:highlight w:val="none"/>
        </w:rPr>
        <w:t>to</w:t>
      </w:r>
      <w:r>
        <w:rPr>
          <w:spacing w:val="-1"/>
          <w:sz w:val="24"/>
          <w:szCs w:val="24"/>
          <w:highlight w:val="none"/>
        </w:rPr>
        <w:t xml:space="preserve"> </w:t>
      </w:r>
      <w:r>
        <w:rPr>
          <w:sz w:val="24"/>
          <w:szCs w:val="24"/>
          <w:highlight w:val="none"/>
        </w:rPr>
        <w:t>store, modifying and retrieving date.</w:t>
      </w:r>
    </w:p>
    <w:p>
      <w:pPr>
        <w:pStyle w:val="12"/>
        <w:numPr>
          <w:ilvl w:val="2"/>
          <w:numId w:val="10"/>
        </w:numPr>
        <w:tabs>
          <w:tab w:val="left" w:pos="821"/>
        </w:tabs>
        <w:spacing w:before="0" w:after="0" w:line="360" w:lineRule="auto"/>
        <w:ind w:left="820" w:right="0" w:hanging="361"/>
        <w:jc w:val="left"/>
        <w:rPr>
          <w:sz w:val="24"/>
          <w:szCs w:val="24"/>
          <w:highlight w:val="none"/>
        </w:rPr>
      </w:pPr>
      <w:r>
        <w:rPr>
          <w:sz w:val="24"/>
          <w:szCs w:val="24"/>
          <w:highlight w:val="none"/>
        </w:rPr>
        <w:t>Make</w:t>
      </w:r>
      <w:r>
        <w:rPr>
          <w:spacing w:val="-2"/>
          <w:sz w:val="24"/>
          <w:szCs w:val="24"/>
          <w:highlight w:val="none"/>
        </w:rPr>
        <w:t xml:space="preserve"> </w:t>
      </w:r>
      <w:r>
        <w:rPr>
          <w:sz w:val="24"/>
          <w:szCs w:val="24"/>
          <w:highlight w:val="none"/>
        </w:rPr>
        <w:t>a</w:t>
      </w:r>
      <w:r>
        <w:rPr>
          <w:spacing w:val="-2"/>
          <w:sz w:val="24"/>
          <w:szCs w:val="24"/>
          <w:highlight w:val="none"/>
        </w:rPr>
        <w:t xml:space="preserve"> </w:t>
      </w:r>
      <w:r>
        <w:rPr>
          <w:sz w:val="24"/>
          <w:szCs w:val="24"/>
          <w:highlight w:val="none"/>
        </w:rPr>
        <w:t>plan about</w:t>
      </w:r>
      <w:r>
        <w:rPr>
          <w:spacing w:val="-1"/>
          <w:sz w:val="24"/>
          <w:szCs w:val="24"/>
          <w:highlight w:val="none"/>
        </w:rPr>
        <w:t xml:space="preserve"> </w:t>
      </w:r>
      <w:r>
        <w:rPr>
          <w:sz w:val="24"/>
          <w:szCs w:val="24"/>
          <w:highlight w:val="none"/>
        </w:rPr>
        <w:t>the</w:t>
      </w:r>
      <w:r>
        <w:rPr>
          <w:spacing w:val="-1"/>
          <w:sz w:val="24"/>
          <w:szCs w:val="24"/>
          <w:highlight w:val="none"/>
        </w:rPr>
        <w:t xml:space="preserve"> </w:t>
      </w:r>
      <w:r>
        <w:rPr>
          <w:spacing w:val="-1"/>
          <w:sz w:val="24"/>
          <w:szCs w:val="24"/>
          <w:highlight w:val="none"/>
          <w:lang w:val="en-IN"/>
        </w:rPr>
        <w:t>web page</w:t>
      </w:r>
      <w:r>
        <w:rPr>
          <w:sz w:val="24"/>
          <w:szCs w:val="24"/>
          <w:highlight w:val="none"/>
        </w:rPr>
        <w:t xml:space="preserve"> and</w:t>
      </w:r>
      <w:r>
        <w:rPr>
          <w:spacing w:val="-1"/>
          <w:sz w:val="24"/>
          <w:szCs w:val="24"/>
          <w:highlight w:val="none"/>
        </w:rPr>
        <w:t xml:space="preserve"> </w:t>
      </w:r>
      <w:r>
        <w:rPr>
          <w:sz w:val="24"/>
          <w:szCs w:val="24"/>
          <w:highlight w:val="none"/>
        </w:rPr>
        <w:t>the database connectivity</w:t>
      </w:r>
    </w:p>
    <w:p>
      <w:pPr>
        <w:pStyle w:val="12"/>
        <w:numPr>
          <w:ilvl w:val="2"/>
          <w:numId w:val="10"/>
        </w:numPr>
        <w:tabs>
          <w:tab w:val="left" w:pos="821"/>
        </w:tabs>
        <w:spacing w:before="139" w:after="0" w:line="360" w:lineRule="auto"/>
        <w:ind w:left="820" w:right="0" w:hanging="361"/>
        <w:jc w:val="left"/>
        <w:rPr>
          <w:sz w:val="24"/>
          <w:szCs w:val="24"/>
          <w:highlight w:val="none"/>
        </w:rPr>
      </w:pPr>
      <w:r>
        <w:rPr>
          <w:sz w:val="24"/>
          <w:szCs w:val="24"/>
          <w:highlight w:val="none"/>
        </w:rPr>
        <w:t>The</w:t>
      </w:r>
      <w:r>
        <w:rPr>
          <w:spacing w:val="-3"/>
          <w:sz w:val="24"/>
          <w:szCs w:val="24"/>
          <w:highlight w:val="none"/>
        </w:rPr>
        <w:t xml:space="preserve"> </w:t>
      </w:r>
      <w:r>
        <w:rPr>
          <w:sz w:val="24"/>
          <w:szCs w:val="24"/>
          <w:highlight w:val="none"/>
        </w:rPr>
        <w:t>after</w:t>
      </w:r>
      <w:r>
        <w:rPr>
          <w:spacing w:val="-1"/>
          <w:sz w:val="24"/>
          <w:szCs w:val="24"/>
          <w:highlight w:val="none"/>
        </w:rPr>
        <w:t xml:space="preserve"> </w:t>
      </w:r>
      <w:r>
        <w:rPr>
          <w:sz w:val="24"/>
          <w:szCs w:val="24"/>
          <w:highlight w:val="none"/>
        </w:rPr>
        <w:t>successfully</w:t>
      </w:r>
      <w:r>
        <w:rPr>
          <w:spacing w:val="-1"/>
          <w:sz w:val="24"/>
          <w:szCs w:val="24"/>
          <w:highlight w:val="none"/>
        </w:rPr>
        <w:t xml:space="preserve"> </w:t>
      </w:r>
      <w:r>
        <w:rPr>
          <w:sz w:val="24"/>
          <w:szCs w:val="24"/>
          <w:highlight w:val="none"/>
        </w:rPr>
        <w:t>installing</w:t>
      </w:r>
      <w:r>
        <w:rPr>
          <w:spacing w:val="-1"/>
          <w:sz w:val="24"/>
          <w:szCs w:val="24"/>
          <w:highlight w:val="none"/>
        </w:rPr>
        <w:t xml:space="preserve"> </w:t>
      </w:r>
      <w:r>
        <w:rPr>
          <w:sz w:val="24"/>
          <w:szCs w:val="24"/>
          <w:highlight w:val="none"/>
        </w:rPr>
        <w:t>the</w:t>
      </w:r>
      <w:r>
        <w:rPr>
          <w:spacing w:val="-2"/>
          <w:sz w:val="24"/>
          <w:szCs w:val="24"/>
          <w:highlight w:val="none"/>
        </w:rPr>
        <w:t xml:space="preserve"> </w:t>
      </w:r>
      <w:r>
        <w:rPr>
          <w:sz w:val="24"/>
          <w:szCs w:val="24"/>
          <w:highlight w:val="none"/>
        </w:rPr>
        <w:t>tomcat</w:t>
      </w:r>
      <w:r>
        <w:rPr>
          <w:spacing w:val="-1"/>
          <w:sz w:val="24"/>
          <w:szCs w:val="24"/>
          <w:highlight w:val="none"/>
        </w:rPr>
        <w:t xml:space="preserve"> </w:t>
      </w:r>
      <w:r>
        <w:rPr>
          <w:sz w:val="24"/>
          <w:szCs w:val="24"/>
          <w:highlight w:val="none"/>
        </w:rPr>
        <w:t>install</w:t>
      </w:r>
      <w:r>
        <w:rPr>
          <w:spacing w:val="-1"/>
          <w:sz w:val="24"/>
          <w:szCs w:val="24"/>
          <w:highlight w:val="none"/>
        </w:rPr>
        <w:t xml:space="preserve"> </w:t>
      </w:r>
      <w:r>
        <w:rPr>
          <w:sz w:val="24"/>
          <w:szCs w:val="24"/>
          <w:highlight w:val="none"/>
        </w:rPr>
        <w:t>the</w:t>
      </w:r>
      <w:r>
        <w:rPr>
          <w:spacing w:val="-1"/>
          <w:sz w:val="24"/>
          <w:szCs w:val="24"/>
          <w:highlight w:val="none"/>
        </w:rPr>
        <w:t xml:space="preserve"> </w:t>
      </w:r>
      <w:r>
        <w:rPr>
          <w:sz w:val="24"/>
          <w:szCs w:val="24"/>
          <w:highlight w:val="none"/>
        </w:rPr>
        <w:t>JDK</w:t>
      </w:r>
      <w:r>
        <w:rPr>
          <w:spacing w:val="-1"/>
          <w:sz w:val="24"/>
          <w:szCs w:val="24"/>
          <w:highlight w:val="none"/>
        </w:rPr>
        <w:t xml:space="preserve"> </w:t>
      </w:r>
      <w:r>
        <w:rPr>
          <w:sz w:val="24"/>
          <w:szCs w:val="24"/>
          <w:highlight w:val="none"/>
        </w:rPr>
        <w:t>to</w:t>
      </w:r>
      <w:r>
        <w:rPr>
          <w:spacing w:val="-1"/>
          <w:sz w:val="24"/>
          <w:szCs w:val="24"/>
          <w:highlight w:val="none"/>
        </w:rPr>
        <w:t xml:space="preserve"> </w:t>
      </w:r>
      <w:r>
        <w:rPr>
          <w:sz w:val="24"/>
          <w:szCs w:val="24"/>
          <w:highlight w:val="none"/>
        </w:rPr>
        <w:t>make</w:t>
      </w:r>
      <w:r>
        <w:rPr>
          <w:spacing w:val="-3"/>
          <w:sz w:val="24"/>
          <w:szCs w:val="24"/>
          <w:highlight w:val="none"/>
        </w:rPr>
        <w:t xml:space="preserve"> </w:t>
      </w:r>
      <w:r>
        <w:rPr>
          <w:sz w:val="24"/>
          <w:szCs w:val="24"/>
          <w:highlight w:val="none"/>
        </w:rPr>
        <w:t>the</w:t>
      </w:r>
      <w:r>
        <w:rPr>
          <w:spacing w:val="-1"/>
          <w:sz w:val="24"/>
          <w:szCs w:val="24"/>
          <w:highlight w:val="none"/>
        </w:rPr>
        <w:t xml:space="preserve"> </w:t>
      </w:r>
      <w:r>
        <w:rPr>
          <w:sz w:val="24"/>
          <w:szCs w:val="24"/>
          <w:highlight w:val="none"/>
        </w:rPr>
        <w:t>tomcat</w:t>
      </w:r>
      <w:r>
        <w:rPr>
          <w:spacing w:val="-1"/>
          <w:sz w:val="24"/>
          <w:szCs w:val="24"/>
          <w:highlight w:val="none"/>
        </w:rPr>
        <w:t xml:space="preserve"> </w:t>
      </w:r>
      <w:r>
        <w:rPr>
          <w:sz w:val="24"/>
          <w:szCs w:val="24"/>
          <w:highlight w:val="none"/>
        </w:rPr>
        <w:t>perform</w:t>
      </w:r>
      <w:r>
        <w:rPr>
          <w:spacing w:val="-1"/>
          <w:sz w:val="24"/>
          <w:szCs w:val="24"/>
          <w:highlight w:val="none"/>
        </w:rPr>
        <w:t xml:space="preserve"> </w:t>
      </w:r>
      <w:r>
        <w:rPr>
          <w:sz w:val="24"/>
          <w:szCs w:val="24"/>
          <w:highlight w:val="none"/>
        </w:rPr>
        <w:t>well.</w:t>
      </w:r>
    </w:p>
    <w:p>
      <w:pPr>
        <w:pStyle w:val="12"/>
        <w:numPr>
          <w:ilvl w:val="2"/>
          <w:numId w:val="10"/>
        </w:numPr>
        <w:tabs>
          <w:tab w:val="left" w:pos="821"/>
        </w:tabs>
        <w:spacing w:before="137" w:after="0" w:line="360" w:lineRule="auto"/>
        <w:ind w:left="820" w:right="135" w:hanging="360"/>
        <w:jc w:val="left"/>
        <w:rPr>
          <w:sz w:val="24"/>
          <w:szCs w:val="24"/>
          <w:highlight w:val="none"/>
        </w:rPr>
      </w:pPr>
      <w:r>
        <w:rPr>
          <w:sz w:val="24"/>
          <w:szCs w:val="24"/>
          <w:highlight w:val="none"/>
        </w:rPr>
        <w:t>Then</w:t>
      </w:r>
      <w:r>
        <w:rPr>
          <w:spacing w:val="-4"/>
          <w:sz w:val="24"/>
          <w:szCs w:val="24"/>
          <w:highlight w:val="none"/>
        </w:rPr>
        <w:t xml:space="preserve"> </w:t>
      </w:r>
      <w:r>
        <w:rPr>
          <w:sz w:val="24"/>
          <w:szCs w:val="24"/>
          <w:highlight w:val="none"/>
        </w:rPr>
        <w:t>in</w:t>
      </w:r>
      <w:r>
        <w:rPr>
          <w:spacing w:val="-3"/>
          <w:sz w:val="24"/>
          <w:szCs w:val="24"/>
          <w:highlight w:val="none"/>
        </w:rPr>
        <w:t xml:space="preserve"> </w:t>
      </w:r>
      <w:r>
        <w:rPr>
          <w:sz w:val="24"/>
          <w:szCs w:val="24"/>
          <w:highlight w:val="none"/>
        </w:rPr>
        <w:t>the</w:t>
      </w:r>
      <w:r>
        <w:rPr>
          <w:spacing w:val="-3"/>
          <w:sz w:val="24"/>
          <w:szCs w:val="24"/>
          <w:highlight w:val="none"/>
        </w:rPr>
        <w:t xml:space="preserve"> </w:t>
      </w:r>
      <w:r>
        <w:rPr>
          <w:sz w:val="24"/>
          <w:szCs w:val="24"/>
          <w:highlight w:val="none"/>
        </w:rPr>
        <w:t>ROOT</w:t>
      </w:r>
      <w:r>
        <w:rPr>
          <w:spacing w:val="-1"/>
          <w:sz w:val="24"/>
          <w:szCs w:val="24"/>
          <w:highlight w:val="none"/>
        </w:rPr>
        <w:t xml:space="preserve"> </w:t>
      </w:r>
      <w:r>
        <w:rPr>
          <w:sz w:val="24"/>
          <w:szCs w:val="24"/>
          <w:highlight w:val="none"/>
        </w:rPr>
        <w:t>folder</w:t>
      </w:r>
      <w:r>
        <w:rPr>
          <w:spacing w:val="-2"/>
          <w:sz w:val="24"/>
          <w:szCs w:val="24"/>
          <w:highlight w:val="none"/>
        </w:rPr>
        <w:t xml:space="preserve"> </w:t>
      </w:r>
      <w:r>
        <w:rPr>
          <w:sz w:val="24"/>
          <w:szCs w:val="24"/>
          <w:highlight w:val="none"/>
        </w:rPr>
        <w:t>of</w:t>
      </w:r>
      <w:r>
        <w:rPr>
          <w:spacing w:val="-5"/>
          <w:sz w:val="24"/>
          <w:szCs w:val="24"/>
          <w:highlight w:val="none"/>
        </w:rPr>
        <w:t xml:space="preserve"> </w:t>
      </w:r>
      <w:r>
        <w:rPr>
          <w:sz w:val="24"/>
          <w:szCs w:val="24"/>
          <w:highlight w:val="none"/>
        </w:rPr>
        <w:t>the</w:t>
      </w:r>
      <w:r>
        <w:rPr>
          <w:spacing w:val="-3"/>
          <w:sz w:val="24"/>
          <w:szCs w:val="24"/>
          <w:highlight w:val="none"/>
        </w:rPr>
        <w:t xml:space="preserve"> </w:t>
      </w:r>
      <w:r>
        <w:rPr>
          <w:sz w:val="24"/>
          <w:szCs w:val="24"/>
          <w:highlight w:val="none"/>
        </w:rPr>
        <w:t>tomcat</w:t>
      </w:r>
      <w:r>
        <w:rPr>
          <w:spacing w:val="-1"/>
          <w:sz w:val="24"/>
          <w:szCs w:val="24"/>
          <w:highlight w:val="none"/>
        </w:rPr>
        <w:t xml:space="preserve"> </w:t>
      </w:r>
      <w:r>
        <w:rPr>
          <w:sz w:val="24"/>
          <w:szCs w:val="24"/>
          <w:highlight w:val="none"/>
        </w:rPr>
        <w:t>create</w:t>
      </w:r>
      <w:r>
        <w:rPr>
          <w:spacing w:val="-4"/>
          <w:sz w:val="24"/>
          <w:szCs w:val="24"/>
          <w:highlight w:val="none"/>
        </w:rPr>
        <w:t xml:space="preserve"> </w:t>
      </w:r>
      <w:r>
        <w:rPr>
          <w:sz w:val="24"/>
          <w:szCs w:val="24"/>
          <w:highlight w:val="none"/>
        </w:rPr>
        <w:t>a</w:t>
      </w:r>
      <w:r>
        <w:rPr>
          <w:spacing w:val="-1"/>
          <w:sz w:val="24"/>
          <w:szCs w:val="24"/>
          <w:highlight w:val="none"/>
        </w:rPr>
        <w:t xml:space="preserve"> </w:t>
      </w:r>
      <w:r>
        <w:rPr>
          <w:sz w:val="24"/>
          <w:szCs w:val="24"/>
          <w:highlight w:val="none"/>
        </w:rPr>
        <w:t>folder</w:t>
      </w:r>
      <w:r>
        <w:rPr>
          <w:spacing w:val="-5"/>
          <w:sz w:val="24"/>
          <w:szCs w:val="24"/>
          <w:highlight w:val="none"/>
        </w:rPr>
        <w:t xml:space="preserve"> </w:t>
      </w:r>
      <w:r>
        <w:rPr>
          <w:sz w:val="24"/>
          <w:szCs w:val="24"/>
          <w:highlight w:val="none"/>
        </w:rPr>
        <w:t>and create</w:t>
      </w:r>
      <w:r>
        <w:rPr>
          <w:spacing w:val="-4"/>
          <w:sz w:val="24"/>
          <w:szCs w:val="24"/>
          <w:highlight w:val="none"/>
        </w:rPr>
        <w:t xml:space="preserve"> </w:t>
      </w:r>
      <w:r>
        <w:rPr>
          <w:sz w:val="24"/>
          <w:szCs w:val="24"/>
          <w:highlight w:val="none"/>
        </w:rPr>
        <w:t>JSP</w:t>
      </w:r>
      <w:r>
        <w:rPr>
          <w:spacing w:val="-2"/>
          <w:sz w:val="24"/>
          <w:szCs w:val="24"/>
          <w:highlight w:val="none"/>
        </w:rPr>
        <w:t xml:space="preserve"> </w:t>
      </w:r>
      <w:r>
        <w:rPr>
          <w:sz w:val="24"/>
          <w:szCs w:val="24"/>
          <w:highlight w:val="none"/>
        </w:rPr>
        <w:t>file</w:t>
      </w:r>
      <w:r>
        <w:rPr>
          <w:spacing w:val="-1"/>
          <w:sz w:val="24"/>
          <w:szCs w:val="24"/>
          <w:highlight w:val="none"/>
        </w:rPr>
        <w:t xml:space="preserve"> </w:t>
      </w:r>
      <w:r>
        <w:rPr>
          <w:sz w:val="24"/>
          <w:szCs w:val="24"/>
          <w:highlight w:val="none"/>
        </w:rPr>
        <w:t>those</w:t>
      </w:r>
      <w:r>
        <w:rPr>
          <w:spacing w:val="-4"/>
          <w:sz w:val="24"/>
          <w:szCs w:val="24"/>
          <w:highlight w:val="none"/>
        </w:rPr>
        <w:t xml:space="preserve"> </w:t>
      </w:r>
      <w:r>
        <w:rPr>
          <w:sz w:val="24"/>
          <w:szCs w:val="24"/>
          <w:highlight w:val="none"/>
        </w:rPr>
        <w:t>files</w:t>
      </w:r>
      <w:r>
        <w:rPr>
          <w:spacing w:val="-4"/>
          <w:sz w:val="24"/>
          <w:szCs w:val="24"/>
          <w:highlight w:val="none"/>
        </w:rPr>
        <w:t xml:space="preserve"> </w:t>
      </w:r>
      <w:r>
        <w:rPr>
          <w:sz w:val="24"/>
          <w:szCs w:val="24"/>
          <w:highlight w:val="none"/>
        </w:rPr>
        <w:t>should</w:t>
      </w:r>
      <w:r>
        <w:rPr>
          <w:spacing w:val="-4"/>
          <w:sz w:val="24"/>
          <w:szCs w:val="24"/>
          <w:highlight w:val="none"/>
        </w:rPr>
        <w:t xml:space="preserve"> </w:t>
      </w:r>
      <w:r>
        <w:rPr>
          <w:sz w:val="24"/>
          <w:szCs w:val="24"/>
          <w:highlight w:val="none"/>
        </w:rPr>
        <w:t>be</w:t>
      </w:r>
      <w:r>
        <w:rPr>
          <w:spacing w:val="-57"/>
          <w:sz w:val="24"/>
          <w:szCs w:val="24"/>
          <w:highlight w:val="none"/>
        </w:rPr>
        <w:t xml:space="preserve"> </w:t>
      </w:r>
      <w:r>
        <w:rPr>
          <w:sz w:val="24"/>
          <w:szCs w:val="24"/>
          <w:highlight w:val="none"/>
        </w:rPr>
        <w:t>connected with database</w:t>
      </w:r>
      <w:r>
        <w:rPr>
          <w:spacing w:val="1"/>
          <w:sz w:val="24"/>
          <w:szCs w:val="24"/>
          <w:highlight w:val="none"/>
        </w:rPr>
        <w:t xml:space="preserve"> </w:t>
      </w:r>
      <w:r>
        <w:rPr>
          <w:sz w:val="24"/>
          <w:szCs w:val="24"/>
          <w:highlight w:val="none"/>
        </w:rPr>
        <w:t>using JBDC method</w:t>
      </w:r>
    </w:p>
    <w:p>
      <w:pPr>
        <w:pStyle w:val="12"/>
        <w:numPr>
          <w:ilvl w:val="2"/>
          <w:numId w:val="10"/>
        </w:numPr>
        <w:tabs>
          <w:tab w:val="left" w:pos="821"/>
        </w:tabs>
        <w:spacing w:before="0" w:after="0" w:line="360" w:lineRule="auto"/>
        <w:ind w:left="820" w:right="143" w:hanging="360"/>
        <w:jc w:val="left"/>
        <w:rPr>
          <w:sz w:val="24"/>
          <w:szCs w:val="24"/>
          <w:highlight w:val="none"/>
        </w:rPr>
      </w:pPr>
      <w:r>
        <w:rPr>
          <w:sz w:val="24"/>
          <w:szCs w:val="24"/>
          <w:highlight w:val="none"/>
        </w:rPr>
        <w:t>In</w:t>
      </w:r>
      <w:r>
        <w:rPr>
          <w:spacing w:val="9"/>
          <w:sz w:val="24"/>
          <w:szCs w:val="24"/>
          <w:highlight w:val="none"/>
        </w:rPr>
        <w:t xml:space="preserve"> </w:t>
      </w:r>
      <w:r>
        <w:rPr>
          <w:sz w:val="24"/>
          <w:szCs w:val="24"/>
          <w:highlight w:val="none"/>
        </w:rPr>
        <w:t>case</w:t>
      </w:r>
      <w:r>
        <w:rPr>
          <w:spacing w:val="8"/>
          <w:sz w:val="24"/>
          <w:szCs w:val="24"/>
          <w:highlight w:val="none"/>
        </w:rPr>
        <w:t xml:space="preserve"> </w:t>
      </w:r>
      <w:r>
        <w:rPr>
          <w:sz w:val="24"/>
          <w:szCs w:val="24"/>
          <w:highlight w:val="none"/>
        </w:rPr>
        <w:t>of</w:t>
      </w:r>
      <w:r>
        <w:rPr>
          <w:spacing w:val="9"/>
          <w:sz w:val="24"/>
          <w:szCs w:val="24"/>
          <w:highlight w:val="none"/>
        </w:rPr>
        <w:t xml:space="preserve"> </w:t>
      </w:r>
      <w:r>
        <w:rPr>
          <w:sz w:val="24"/>
          <w:szCs w:val="24"/>
          <w:highlight w:val="none"/>
        </w:rPr>
        <w:t>a</w:t>
      </w:r>
      <w:r>
        <w:rPr>
          <w:spacing w:val="8"/>
          <w:sz w:val="24"/>
          <w:szCs w:val="24"/>
          <w:highlight w:val="none"/>
        </w:rPr>
        <w:t xml:space="preserve"> </w:t>
      </w:r>
      <w:r>
        <w:rPr>
          <w:sz w:val="24"/>
          <w:szCs w:val="24"/>
          <w:highlight w:val="none"/>
        </w:rPr>
        <w:t>Servlet</w:t>
      </w:r>
      <w:r>
        <w:rPr>
          <w:spacing w:val="8"/>
          <w:sz w:val="24"/>
          <w:szCs w:val="24"/>
          <w:highlight w:val="none"/>
        </w:rPr>
        <w:t xml:space="preserve"> </w:t>
      </w:r>
      <w:r>
        <w:rPr>
          <w:sz w:val="24"/>
          <w:szCs w:val="24"/>
          <w:highlight w:val="none"/>
        </w:rPr>
        <w:t>file</w:t>
      </w:r>
      <w:r>
        <w:rPr>
          <w:spacing w:val="7"/>
          <w:sz w:val="24"/>
          <w:szCs w:val="24"/>
          <w:highlight w:val="none"/>
        </w:rPr>
        <w:t xml:space="preserve"> </w:t>
      </w:r>
      <w:r>
        <w:rPr>
          <w:sz w:val="24"/>
          <w:szCs w:val="24"/>
          <w:highlight w:val="none"/>
        </w:rPr>
        <w:t>import</w:t>
      </w:r>
      <w:r>
        <w:rPr>
          <w:spacing w:val="8"/>
          <w:sz w:val="24"/>
          <w:szCs w:val="24"/>
          <w:highlight w:val="none"/>
        </w:rPr>
        <w:t xml:space="preserve"> </w:t>
      </w:r>
      <w:r>
        <w:rPr>
          <w:sz w:val="24"/>
          <w:szCs w:val="24"/>
          <w:highlight w:val="none"/>
        </w:rPr>
        <w:t>the</w:t>
      </w:r>
      <w:r>
        <w:rPr>
          <w:spacing w:val="7"/>
          <w:sz w:val="24"/>
          <w:szCs w:val="24"/>
          <w:highlight w:val="none"/>
        </w:rPr>
        <w:t xml:space="preserve"> </w:t>
      </w:r>
      <w:r>
        <w:rPr>
          <w:sz w:val="24"/>
          <w:szCs w:val="24"/>
          <w:highlight w:val="none"/>
        </w:rPr>
        <w:t>necessary</w:t>
      </w:r>
      <w:r>
        <w:rPr>
          <w:spacing w:val="8"/>
          <w:sz w:val="24"/>
          <w:szCs w:val="24"/>
          <w:highlight w:val="none"/>
        </w:rPr>
        <w:t xml:space="preserve"> </w:t>
      </w:r>
      <w:r>
        <w:rPr>
          <w:sz w:val="24"/>
          <w:szCs w:val="24"/>
          <w:highlight w:val="none"/>
        </w:rPr>
        <w:t>packages</w:t>
      </w:r>
      <w:r>
        <w:rPr>
          <w:spacing w:val="8"/>
          <w:sz w:val="24"/>
          <w:szCs w:val="24"/>
          <w:highlight w:val="none"/>
        </w:rPr>
        <w:t xml:space="preserve"> </w:t>
      </w:r>
      <w:r>
        <w:rPr>
          <w:sz w:val="24"/>
          <w:szCs w:val="24"/>
          <w:highlight w:val="none"/>
        </w:rPr>
        <w:t>and</w:t>
      </w:r>
      <w:r>
        <w:rPr>
          <w:spacing w:val="8"/>
          <w:sz w:val="24"/>
          <w:szCs w:val="24"/>
          <w:highlight w:val="none"/>
        </w:rPr>
        <w:t xml:space="preserve"> </w:t>
      </w:r>
      <w:r>
        <w:rPr>
          <w:sz w:val="24"/>
          <w:szCs w:val="24"/>
          <w:highlight w:val="none"/>
        </w:rPr>
        <w:t>compile</w:t>
      </w:r>
      <w:r>
        <w:rPr>
          <w:spacing w:val="7"/>
          <w:sz w:val="24"/>
          <w:szCs w:val="24"/>
          <w:highlight w:val="none"/>
        </w:rPr>
        <w:t xml:space="preserve"> </w:t>
      </w:r>
      <w:r>
        <w:rPr>
          <w:sz w:val="24"/>
          <w:szCs w:val="24"/>
          <w:highlight w:val="none"/>
        </w:rPr>
        <w:t>it</w:t>
      </w:r>
      <w:r>
        <w:rPr>
          <w:spacing w:val="9"/>
          <w:sz w:val="24"/>
          <w:szCs w:val="24"/>
          <w:highlight w:val="none"/>
        </w:rPr>
        <w:t xml:space="preserve"> </w:t>
      </w:r>
      <w:r>
        <w:rPr>
          <w:sz w:val="24"/>
          <w:szCs w:val="24"/>
          <w:highlight w:val="none"/>
        </w:rPr>
        <w:t>and</w:t>
      </w:r>
      <w:r>
        <w:rPr>
          <w:spacing w:val="8"/>
          <w:sz w:val="24"/>
          <w:szCs w:val="24"/>
          <w:highlight w:val="none"/>
        </w:rPr>
        <w:t xml:space="preserve"> </w:t>
      </w:r>
      <w:r>
        <w:rPr>
          <w:sz w:val="24"/>
          <w:szCs w:val="24"/>
          <w:highlight w:val="none"/>
        </w:rPr>
        <w:t>provide</w:t>
      </w:r>
      <w:r>
        <w:rPr>
          <w:spacing w:val="7"/>
          <w:sz w:val="24"/>
          <w:szCs w:val="24"/>
          <w:highlight w:val="none"/>
        </w:rPr>
        <w:t xml:space="preserve"> </w:t>
      </w:r>
      <w:r>
        <w:rPr>
          <w:sz w:val="24"/>
          <w:szCs w:val="24"/>
          <w:highlight w:val="none"/>
        </w:rPr>
        <w:t>it</w:t>
      </w:r>
      <w:r>
        <w:rPr>
          <w:spacing w:val="9"/>
          <w:sz w:val="24"/>
          <w:szCs w:val="24"/>
          <w:highlight w:val="none"/>
        </w:rPr>
        <w:t xml:space="preserve"> </w:t>
      </w:r>
      <w:r>
        <w:rPr>
          <w:sz w:val="24"/>
          <w:szCs w:val="24"/>
          <w:highlight w:val="none"/>
        </w:rPr>
        <w:t>with</w:t>
      </w:r>
      <w:r>
        <w:rPr>
          <w:spacing w:val="8"/>
          <w:sz w:val="24"/>
          <w:szCs w:val="24"/>
          <w:highlight w:val="none"/>
        </w:rPr>
        <w:t xml:space="preserve"> </w:t>
      </w:r>
      <w:r>
        <w:rPr>
          <w:sz w:val="24"/>
          <w:szCs w:val="24"/>
          <w:highlight w:val="none"/>
        </w:rPr>
        <w:t>the</w:t>
      </w:r>
      <w:r>
        <w:rPr>
          <w:spacing w:val="-57"/>
          <w:sz w:val="24"/>
          <w:szCs w:val="24"/>
          <w:highlight w:val="none"/>
        </w:rPr>
        <w:t xml:space="preserve"> </w:t>
      </w:r>
      <w:r>
        <w:rPr>
          <w:sz w:val="24"/>
          <w:szCs w:val="24"/>
          <w:highlight w:val="none"/>
        </w:rPr>
        <w:t>required</w:t>
      </w:r>
      <w:r>
        <w:rPr>
          <w:spacing w:val="-1"/>
          <w:sz w:val="24"/>
          <w:szCs w:val="24"/>
          <w:highlight w:val="none"/>
        </w:rPr>
        <w:t xml:space="preserve"> </w:t>
      </w:r>
      <w:r>
        <w:rPr>
          <w:sz w:val="24"/>
          <w:szCs w:val="24"/>
          <w:highlight w:val="none"/>
        </w:rPr>
        <w:t>URL in the</w:t>
      </w:r>
      <w:r>
        <w:rPr>
          <w:spacing w:val="-1"/>
          <w:sz w:val="24"/>
          <w:szCs w:val="24"/>
          <w:highlight w:val="none"/>
        </w:rPr>
        <w:t xml:space="preserve"> </w:t>
      </w:r>
      <w:r>
        <w:rPr>
          <w:sz w:val="24"/>
          <w:szCs w:val="24"/>
          <w:highlight w:val="none"/>
        </w:rPr>
        <w:t>.XML file</w:t>
      </w:r>
      <w:r>
        <w:rPr>
          <w:spacing w:val="-1"/>
          <w:sz w:val="24"/>
          <w:szCs w:val="24"/>
          <w:highlight w:val="none"/>
        </w:rPr>
        <w:t xml:space="preserve"> </w:t>
      </w:r>
      <w:r>
        <w:rPr>
          <w:sz w:val="24"/>
          <w:szCs w:val="24"/>
          <w:highlight w:val="none"/>
        </w:rPr>
        <w:t>and restart the</w:t>
      </w:r>
      <w:r>
        <w:rPr>
          <w:spacing w:val="-1"/>
          <w:sz w:val="24"/>
          <w:szCs w:val="24"/>
          <w:highlight w:val="none"/>
        </w:rPr>
        <w:t xml:space="preserve"> </w:t>
      </w:r>
      <w:r>
        <w:rPr>
          <w:sz w:val="24"/>
          <w:szCs w:val="24"/>
          <w:highlight w:val="none"/>
        </w:rPr>
        <w:t>file</w:t>
      </w:r>
    </w:p>
    <w:p>
      <w:pPr>
        <w:pStyle w:val="12"/>
        <w:numPr>
          <w:ilvl w:val="2"/>
          <w:numId w:val="10"/>
        </w:numPr>
        <w:tabs>
          <w:tab w:val="left" w:pos="821"/>
        </w:tabs>
        <w:spacing w:before="0" w:after="0" w:line="360" w:lineRule="auto"/>
        <w:ind w:left="820" w:right="142" w:hanging="360"/>
        <w:jc w:val="left"/>
        <w:rPr>
          <w:sz w:val="24"/>
          <w:szCs w:val="24"/>
          <w:highlight w:val="none"/>
        </w:rPr>
      </w:pPr>
      <w:r>
        <w:rPr>
          <w:sz w:val="24"/>
          <w:szCs w:val="24"/>
          <w:highlight w:val="none"/>
        </w:rPr>
        <w:t>Create necessary tables</w:t>
      </w:r>
      <w:r>
        <w:rPr>
          <w:spacing w:val="1"/>
          <w:sz w:val="24"/>
          <w:szCs w:val="24"/>
          <w:highlight w:val="none"/>
        </w:rPr>
        <w:t xml:space="preserve"> </w:t>
      </w:r>
      <w:r>
        <w:rPr>
          <w:sz w:val="24"/>
          <w:szCs w:val="24"/>
          <w:highlight w:val="none"/>
        </w:rPr>
        <w:t>in</w:t>
      </w:r>
      <w:r>
        <w:rPr>
          <w:spacing w:val="1"/>
          <w:sz w:val="24"/>
          <w:szCs w:val="24"/>
          <w:highlight w:val="none"/>
        </w:rPr>
        <w:t xml:space="preserve"> </w:t>
      </w:r>
      <w:r>
        <w:rPr>
          <w:sz w:val="24"/>
          <w:szCs w:val="24"/>
          <w:highlight w:val="none"/>
        </w:rPr>
        <w:t>the</w:t>
      </w:r>
      <w:r>
        <w:rPr>
          <w:spacing w:val="1"/>
          <w:sz w:val="24"/>
          <w:szCs w:val="24"/>
          <w:highlight w:val="none"/>
        </w:rPr>
        <w:t xml:space="preserve"> </w:t>
      </w:r>
      <w:r>
        <w:rPr>
          <w:spacing w:val="1"/>
          <w:sz w:val="24"/>
          <w:szCs w:val="24"/>
          <w:highlight w:val="none"/>
          <w:lang w:val="en-IN"/>
        </w:rPr>
        <w:t>MySQL</w:t>
      </w:r>
      <w:r>
        <w:rPr>
          <w:spacing w:val="1"/>
          <w:sz w:val="24"/>
          <w:szCs w:val="24"/>
          <w:highlight w:val="none"/>
        </w:rPr>
        <w:t xml:space="preserve"> </w:t>
      </w:r>
      <w:r>
        <w:rPr>
          <w:sz w:val="24"/>
          <w:szCs w:val="24"/>
          <w:highlight w:val="none"/>
        </w:rPr>
        <w:t>database</w:t>
      </w:r>
      <w:r>
        <w:rPr>
          <w:spacing w:val="4"/>
          <w:sz w:val="24"/>
          <w:szCs w:val="24"/>
          <w:highlight w:val="none"/>
        </w:rPr>
        <w:t xml:space="preserve"> </w:t>
      </w:r>
      <w:r>
        <w:rPr>
          <w:sz w:val="24"/>
          <w:szCs w:val="24"/>
          <w:highlight w:val="none"/>
        </w:rPr>
        <w:t>and</w:t>
      </w:r>
      <w:r>
        <w:rPr>
          <w:spacing w:val="3"/>
          <w:sz w:val="24"/>
          <w:szCs w:val="24"/>
          <w:highlight w:val="none"/>
        </w:rPr>
        <w:t xml:space="preserve"> </w:t>
      </w:r>
      <w:r>
        <w:rPr>
          <w:sz w:val="24"/>
          <w:szCs w:val="24"/>
          <w:highlight w:val="none"/>
        </w:rPr>
        <w:t>make</w:t>
      </w:r>
      <w:r>
        <w:rPr>
          <w:spacing w:val="-1"/>
          <w:sz w:val="24"/>
          <w:szCs w:val="24"/>
          <w:highlight w:val="none"/>
        </w:rPr>
        <w:t xml:space="preserve"> </w:t>
      </w:r>
      <w:r>
        <w:rPr>
          <w:sz w:val="24"/>
          <w:szCs w:val="24"/>
          <w:highlight w:val="none"/>
        </w:rPr>
        <w:t>sure that</w:t>
      </w:r>
      <w:r>
        <w:rPr>
          <w:spacing w:val="1"/>
          <w:sz w:val="24"/>
          <w:szCs w:val="24"/>
          <w:highlight w:val="none"/>
        </w:rPr>
        <w:t xml:space="preserve"> </w:t>
      </w:r>
      <w:r>
        <w:rPr>
          <w:sz w:val="24"/>
          <w:szCs w:val="24"/>
          <w:highlight w:val="none"/>
        </w:rPr>
        <w:t>the proper connections</w:t>
      </w:r>
      <w:r>
        <w:rPr>
          <w:spacing w:val="1"/>
          <w:sz w:val="24"/>
          <w:szCs w:val="24"/>
          <w:highlight w:val="none"/>
        </w:rPr>
        <w:t xml:space="preserve"> </w:t>
      </w:r>
      <w:r>
        <w:rPr>
          <w:sz w:val="24"/>
          <w:szCs w:val="24"/>
          <w:highlight w:val="none"/>
        </w:rPr>
        <w:t>with</w:t>
      </w:r>
      <w:r>
        <w:rPr>
          <w:spacing w:val="-57"/>
          <w:sz w:val="24"/>
          <w:szCs w:val="24"/>
          <w:highlight w:val="none"/>
        </w:rPr>
        <w:t xml:space="preserve"> </w:t>
      </w:r>
      <w:r>
        <w:rPr>
          <w:sz w:val="24"/>
          <w:szCs w:val="24"/>
          <w:highlight w:val="none"/>
        </w:rPr>
        <w:t>the</w:t>
      </w:r>
      <w:r>
        <w:rPr>
          <w:spacing w:val="-1"/>
          <w:sz w:val="24"/>
          <w:szCs w:val="24"/>
          <w:highlight w:val="none"/>
        </w:rPr>
        <w:t xml:space="preserve"> </w:t>
      </w:r>
      <w:r>
        <w:rPr>
          <w:sz w:val="24"/>
          <w:szCs w:val="24"/>
          <w:highlight w:val="none"/>
        </w:rPr>
        <w:t>database</w:t>
      </w:r>
      <w:r>
        <w:rPr>
          <w:spacing w:val="-1"/>
          <w:sz w:val="24"/>
          <w:szCs w:val="24"/>
          <w:highlight w:val="none"/>
        </w:rPr>
        <w:t xml:space="preserve"> </w:t>
      </w:r>
      <w:r>
        <w:rPr>
          <w:sz w:val="24"/>
          <w:szCs w:val="24"/>
          <w:highlight w:val="none"/>
        </w:rPr>
        <w:t>have</w:t>
      </w:r>
      <w:r>
        <w:rPr>
          <w:spacing w:val="-1"/>
          <w:sz w:val="24"/>
          <w:szCs w:val="24"/>
          <w:highlight w:val="none"/>
        </w:rPr>
        <w:t xml:space="preserve"> </w:t>
      </w:r>
      <w:r>
        <w:rPr>
          <w:sz w:val="24"/>
          <w:szCs w:val="24"/>
          <w:highlight w:val="none"/>
        </w:rPr>
        <w:t>been achieved</w:t>
      </w:r>
    </w:p>
    <w:p>
      <w:pPr>
        <w:pStyle w:val="12"/>
        <w:numPr>
          <w:ilvl w:val="2"/>
          <w:numId w:val="10"/>
        </w:numPr>
        <w:tabs>
          <w:tab w:val="left" w:pos="821"/>
        </w:tabs>
        <w:spacing w:before="0" w:after="0" w:line="360" w:lineRule="auto"/>
        <w:ind w:left="820" w:right="0" w:hanging="361"/>
        <w:jc w:val="left"/>
        <w:rPr>
          <w:sz w:val="24"/>
          <w:szCs w:val="24"/>
          <w:highlight w:val="none"/>
        </w:rPr>
      </w:pPr>
      <w:r>
        <w:rPr>
          <w:sz w:val="24"/>
          <w:szCs w:val="24"/>
          <w:highlight w:val="none"/>
        </w:rPr>
        <w:t>Then</w:t>
      </w:r>
      <w:r>
        <w:rPr>
          <w:spacing w:val="-1"/>
          <w:sz w:val="24"/>
          <w:szCs w:val="24"/>
          <w:highlight w:val="none"/>
        </w:rPr>
        <w:t xml:space="preserve"> </w:t>
      </w:r>
      <w:r>
        <w:rPr>
          <w:sz w:val="24"/>
          <w:szCs w:val="24"/>
          <w:highlight w:val="none"/>
        </w:rPr>
        <w:t>completing</w:t>
      </w:r>
      <w:r>
        <w:rPr>
          <w:spacing w:val="-1"/>
          <w:sz w:val="24"/>
          <w:szCs w:val="24"/>
          <w:highlight w:val="none"/>
        </w:rPr>
        <w:t xml:space="preserve"> </w:t>
      </w:r>
      <w:r>
        <w:rPr>
          <w:sz w:val="24"/>
          <w:szCs w:val="24"/>
          <w:highlight w:val="none"/>
        </w:rPr>
        <w:t>the above</w:t>
      </w:r>
      <w:r>
        <w:rPr>
          <w:spacing w:val="-2"/>
          <w:sz w:val="24"/>
          <w:szCs w:val="24"/>
          <w:highlight w:val="none"/>
        </w:rPr>
        <w:t xml:space="preserve"> </w:t>
      </w:r>
      <w:r>
        <w:rPr>
          <w:sz w:val="24"/>
          <w:szCs w:val="24"/>
          <w:highlight w:val="none"/>
        </w:rPr>
        <w:t>steps check</w:t>
      </w:r>
      <w:r>
        <w:rPr>
          <w:spacing w:val="-1"/>
          <w:sz w:val="24"/>
          <w:szCs w:val="24"/>
          <w:highlight w:val="none"/>
        </w:rPr>
        <w:t xml:space="preserve"> </w:t>
      </w:r>
      <w:r>
        <w:rPr>
          <w:sz w:val="24"/>
          <w:szCs w:val="24"/>
          <w:highlight w:val="none"/>
        </w:rPr>
        <w:t>for</w:t>
      </w:r>
      <w:r>
        <w:rPr>
          <w:spacing w:val="-2"/>
          <w:sz w:val="24"/>
          <w:szCs w:val="24"/>
          <w:highlight w:val="none"/>
        </w:rPr>
        <w:t xml:space="preserve"> </w:t>
      </w:r>
      <w:r>
        <w:rPr>
          <w:sz w:val="24"/>
          <w:szCs w:val="24"/>
          <w:highlight w:val="none"/>
        </w:rPr>
        <w:t>the web contains</w:t>
      </w:r>
      <w:r>
        <w:rPr>
          <w:spacing w:val="-1"/>
          <w:sz w:val="24"/>
          <w:szCs w:val="24"/>
          <w:highlight w:val="none"/>
        </w:rPr>
        <w:t xml:space="preserve"> </w:t>
      </w:r>
      <w:r>
        <w:rPr>
          <w:sz w:val="24"/>
          <w:szCs w:val="24"/>
          <w:highlight w:val="none"/>
        </w:rPr>
        <w:t>and test</w:t>
      </w:r>
      <w:r>
        <w:rPr>
          <w:spacing w:val="-1"/>
          <w:sz w:val="24"/>
          <w:szCs w:val="24"/>
          <w:highlight w:val="none"/>
        </w:rPr>
        <w:t xml:space="preserve"> </w:t>
      </w:r>
      <w:r>
        <w:rPr>
          <w:sz w:val="24"/>
          <w:szCs w:val="24"/>
          <w:highlight w:val="none"/>
        </w:rPr>
        <w:t>the</w:t>
      </w:r>
      <w:r>
        <w:rPr>
          <w:spacing w:val="-1"/>
          <w:sz w:val="24"/>
          <w:szCs w:val="24"/>
          <w:highlight w:val="none"/>
        </w:rPr>
        <w:t xml:space="preserve"> </w:t>
      </w:r>
      <w:r>
        <w:rPr>
          <w:sz w:val="24"/>
          <w:szCs w:val="24"/>
          <w:highlight w:val="none"/>
        </w:rPr>
        <w:t>wed</w:t>
      </w:r>
      <w:r>
        <w:rPr>
          <w:spacing w:val="-1"/>
          <w:sz w:val="24"/>
          <w:szCs w:val="24"/>
          <w:highlight w:val="none"/>
        </w:rPr>
        <w:t xml:space="preserve"> </w:t>
      </w:r>
      <w:r>
        <w:rPr>
          <w:sz w:val="24"/>
          <w:szCs w:val="24"/>
          <w:highlight w:val="none"/>
        </w:rPr>
        <w:t>service</w:t>
      </w:r>
    </w:p>
    <w:p>
      <w:pPr>
        <w:pStyle w:val="12"/>
        <w:numPr>
          <w:ilvl w:val="2"/>
          <w:numId w:val="10"/>
        </w:numPr>
        <w:tabs>
          <w:tab w:val="left" w:pos="821"/>
        </w:tabs>
        <w:spacing w:before="135" w:after="0" w:line="360" w:lineRule="auto"/>
        <w:ind w:left="820" w:right="0" w:hanging="361"/>
        <w:jc w:val="left"/>
        <w:rPr>
          <w:sz w:val="24"/>
          <w:szCs w:val="24"/>
          <w:highlight w:val="none"/>
        </w:rPr>
      </w:pPr>
      <w:r>
        <w:rPr>
          <w:sz w:val="24"/>
          <w:szCs w:val="24"/>
          <w:highlight w:val="none"/>
        </w:rPr>
        <w:t>The</w:t>
      </w:r>
      <w:r>
        <w:rPr>
          <w:spacing w:val="-3"/>
          <w:sz w:val="24"/>
          <w:szCs w:val="24"/>
          <w:highlight w:val="none"/>
        </w:rPr>
        <w:t xml:space="preserve"> </w:t>
      </w:r>
      <w:r>
        <w:rPr>
          <w:sz w:val="24"/>
          <w:szCs w:val="24"/>
          <w:highlight w:val="none"/>
        </w:rPr>
        <w:t>Deploy the</w:t>
      </w:r>
      <w:r>
        <w:rPr>
          <w:spacing w:val="-1"/>
          <w:sz w:val="24"/>
          <w:szCs w:val="24"/>
          <w:highlight w:val="none"/>
        </w:rPr>
        <w:t xml:space="preserve"> </w:t>
      </w:r>
      <w:r>
        <w:rPr>
          <w:sz w:val="24"/>
          <w:szCs w:val="24"/>
          <w:highlight w:val="none"/>
        </w:rPr>
        <w:t>web page</w:t>
      </w:r>
      <w:r>
        <w:rPr>
          <w:spacing w:val="-1"/>
          <w:sz w:val="24"/>
          <w:szCs w:val="24"/>
          <w:highlight w:val="none"/>
        </w:rPr>
        <w:t xml:space="preserve"> </w:t>
      </w:r>
      <w:r>
        <w:rPr>
          <w:sz w:val="24"/>
          <w:szCs w:val="24"/>
          <w:highlight w:val="none"/>
        </w:rPr>
        <w:t>and make</w:t>
      </w:r>
      <w:r>
        <w:rPr>
          <w:spacing w:val="-2"/>
          <w:sz w:val="24"/>
          <w:szCs w:val="24"/>
          <w:highlight w:val="none"/>
        </w:rPr>
        <w:t xml:space="preserve"> </w:t>
      </w:r>
      <w:r>
        <w:rPr>
          <w:sz w:val="24"/>
          <w:szCs w:val="24"/>
          <w:highlight w:val="none"/>
        </w:rPr>
        <w:t>sure</w:t>
      </w:r>
      <w:r>
        <w:rPr>
          <w:spacing w:val="-2"/>
          <w:sz w:val="24"/>
          <w:szCs w:val="24"/>
          <w:highlight w:val="none"/>
        </w:rPr>
        <w:t xml:space="preserve"> </w:t>
      </w:r>
      <w:r>
        <w:rPr>
          <w:sz w:val="24"/>
          <w:szCs w:val="24"/>
          <w:highlight w:val="none"/>
        </w:rPr>
        <w:t>the proper working of</w:t>
      </w:r>
      <w:r>
        <w:rPr>
          <w:spacing w:val="-1"/>
          <w:sz w:val="24"/>
          <w:szCs w:val="24"/>
          <w:highlight w:val="none"/>
        </w:rPr>
        <w:t xml:space="preserve"> </w:t>
      </w:r>
      <w:r>
        <w:rPr>
          <w:sz w:val="24"/>
          <w:szCs w:val="24"/>
          <w:highlight w:val="none"/>
        </w:rPr>
        <w:t>the</w:t>
      </w:r>
      <w:r>
        <w:rPr>
          <w:spacing w:val="-1"/>
          <w:sz w:val="24"/>
          <w:szCs w:val="24"/>
          <w:highlight w:val="none"/>
        </w:rPr>
        <w:t xml:space="preserve"> </w:t>
      </w:r>
      <w:r>
        <w:rPr>
          <w:spacing w:val="-1"/>
          <w:sz w:val="24"/>
          <w:szCs w:val="24"/>
          <w:highlight w:val="none"/>
          <w:lang w:val="en-IN"/>
        </w:rPr>
        <w:t>web page</w:t>
      </w:r>
    </w:p>
    <w:p>
      <w:pPr>
        <w:pStyle w:val="5"/>
        <w:spacing w:before="9" w:line="360" w:lineRule="auto"/>
        <w:rPr>
          <w:sz w:val="24"/>
          <w:szCs w:val="24"/>
          <w:highlight w:val="none"/>
        </w:rPr>
      </w:pPr>
    </w:p>
    <w:p>
      <w:pPr>
        <w:pStyle w:val="2"/>
        <w:numPr>
          <w:ilvl w:val="1"/>
          <w:numId w:val="10"/>
        </w:numPr>
        <w:tabs>
          <w:tab w:val="left" w:pos="461"/>
        </w:tabs>
        <w:spacing w:before="0" w:after="0" w:line="360" w:lineRule="auto"/>
        <w:ind w:left="460" w:right="0" w:hanging="361"/>
        <w:jc w:val="left"/>
        <w:rPr>
          <w:b/>
          <w:sz w:val="24"/>
          <w:szCs w:val="24"/>
          <w:highlight w:val="none"/>
        </w:rPr>
      </w:pPr>
      <w:r>
        <w:rPr>
          <w:rFonts w:hint="default"/>
          <w:sz w:val="24"/>
          <w:szCs w:val="24"/>
          <w:highlight w:val="none"/>
          <w:lang w:val="en-IN"/>
        </w:rPr>
        <w:t xml:space="preserve"> </w:t>
      </w:r>
      <w:r>
        <w:rPr>
          <w:sz w:val="24"/>
          <w:szCs w:val="24"/>
          <w:highlight w:val="none"/>
        </w:rPr>
        <w:t>SOFTWARE</w:t>
      </w:r>
      <w:r>
        <w:rPr>
          <w:spacing w:val="-3"/>
          <w:sz w:val="24"/>
          <w:szCs w:val="24"/>
          <w:highlight w:val="none"/>
        </w:rPr>
        <w:t xml:space="preserve"> </w:t>
      </w:r>
      <w:r>
        <w:rPr>
          <w:sz w:val="24"/>
          <w:szCs w:val="24"/>
          <w:highlight w:val="none"/>
        </w:rPr>
        <w:t>IMPLEMENTATION</w:t>
      </w:r>
    </w:p>
    <w:p>
      <w:pPr>
        <w:rPr>
          <w:sz w:val="24"/>
          <w:szCs w:val="24"/>
          <w:highlight w:val="none"/>
        </w:rPr>
      </w:pPr>
    </w:p>
    <w:p>
      <w:pPr>
        <w:spacing w:before="0" w:line="360" w:lineRule="auto"/>
        <w:ind w:left="100" w:right="0" w:firstLine="0"/>
        <w:jc w:val="left"/>
        <w:rPr>
          <w:b/>
          <w:sz w:val="24"/>
          <w:szCs w:val="24"/>
          <w:highlight w:val="none"/>
        </w:rPr>
      </w:pPr>
      <w:r>
        <w:rPr>
          <w:b/>
          <w:sz w:val="24"/>
          <w:szCs w:val="24"/>
          <w:highlight w:val="none"/>
        </w:rPr>
        <w:t>6.2.1</w:t>
      </w:r>
      <w:r>
        <w:rPr>
          <w:b/>
          <w:spacing w:val="-1"/>
          <w:sz w:val="24"/>
          <w:szCs w:val="24"/>
          <w:highlight w:val="none"/>
        </w:rPr>
        <w:t xml:space="preserve"> </w:t>
      </w:r>
      <w:r>
        <w:rPr>
          <w:b/>
          <w:sz w:val="24"/>
          <w:szCs w:val="24"/>
          <w:highlight w:val="none"/>
        </w:rPr>
        <w:t>XAMPP</w:t>
      </w:r>
      <w:r>
        <w:rPr>
          <w:b/>
          <w:spacing w:val="-1"/>
          <w:sz w:val="24"/>
          <w:szCs w:val="24"/>
          <w:highlight w:val="none"/>
        </w:rPr>
        <w:t xml:space="preserve"> </w:t>
      </w:r>
      <w:r>
        <w:rPr>
          <w:b/>
          <w:sz w:val="24"/>
          <w:szCs w:val="24"/>
          <w:highlight w:val="none"/>
        </w:rPr>
        <w:t>APP</w:t>
      </w:r>
    </w:p>
    <w:p>
      <w:pPr>
        <w:pStyle w:val="5"/>
        <w:spacing w:line="360" w:lineRule="auto"/>
        <w:ind w:left="0" w:leftChars="0" w:right="135" w:firstLine="720" w:firstLineChars="0"/>
        <w:jc w:val="both"/>
        <w:rPr>
          <w:sz w:val="24"/>
          <w:szCs w:val="24"/>
          <w:highlight w:val="none"/>
        </w:rPr>
      </w:pPr>
      <w:r>
        <w:rPr>
          <w:sz w:val="24"/>
          <w:szCs w:val="24"/>
          <w:highlight w:val="none"/>
        </w:rPr>
        <w:t>HTTP</w:t>
      </w:r>
      <w:r>
        <w:rPr>
          <w:spacing w:val="-12"/>
          <w:sz w:val="24"/>
          <w:szCs w:val="24"/>
          <w:highlight w:val="none"/>
        </w:rPr>
        <w:t xml:space="preserve"> </w:t>
      </w:r>
      <w:r>
        <w:rPr>
          <w:sz w:val="24"/>
          <w:szCs w:val="24"/>
          <w:highlight w:val="none"/>
        </w:rPr>
        <w:t>Server,</w:t>
      </w:r>
      <w:r>
        <w:rPr>
          <w:spacing w:val="-10"/>
          <w:sz w:val="24"/>
          <w:szCs w:val="24"/>
          <w:highlight w:val="none"/>
        </w:rPr>
        <w:t xml:space="preserve"> </w:t>
      </w:r>
      <w:r>
        <w:rPr>
          <w:sz w:val="24"/>
          <w:szCs w:val="24"/>
          <w:highlight w:val="none"/>
        </w:rPr>
        <w:t>MariaDB</w:t>
      </w:r>
      <w:r>
        <w:rPr>
          <w:spacing w:val="-8"/>
          <w:sz w:val="24"/>
          <w:szCs w:val="24"/>
          <w:highlight w:val="none"/>
        </w:rPr>
        <w:t xml:space="preserve"> </w:t>
      </w:r>
      <w:r>
        <w:rPr>
          <w:sz w:val="24"/>
          <w:szCs w:val="24"/>
          <w:highlight w:val="none"/>
        </w:rPr>
        <w:t>database,</w:t>
      </w:r>
      <w:r>
        <w:rPr>
          <w:spacing w:val="-9"/>
          <w:sz w:val="24"/>
          <w:szCs w:val="24"/>
          <w:highlight w:val="none"/>
        </w:rPr>
        <w:t xml:space="preserve"> </w:t>
      </w:r>
      <w:r>
        <w:rPr>
          <w:sz w:val="24"/>
          <w:szCs w:val="24"/>
          <w:highlight w:val="none"/>
        </w:rPr>
        <w:t>and</w:t>
      </w:r>
      <w:r>
        <w:rPr>
          <w:spacing w:val="-11"/>
          <w:sz w:val="24"/>
          <w:szCs w:val="24"/>
          <w:highlight w:val="none"/>
        </w:rPr>
        <w:t xml:space="preserve"> </w:t>
      </w:r>
      <w:r>
        <w:rPr>
          <w:sz w:val="24"/>
          <w:szCs w:val="24"/>
          <w:highlight w:val="none"/>
        </w:rPr>
        <w:t>interpreters</w:t>
      </w:r>
      <w:r>
        <w:rPr>
          <w:spacing w:val="-10"/>
          <w:sz w:val="24"/>
          <w:szCs w:val="24"/>
          <w:highlight w:val="none"/>
        </w:rPr>
        <w:t xml:space="preserve"> </w:t>
      </w:r>
      <w:r>
        <w:rPr>
          <w:sz w:val="24"/>
          <w:szCs w:val="24"/>
          <w:highlight w:val="none"/>
        </w:rPr>
        <w:t>for</w:t>
      </w:r>
      <w:r>
        <w:rPr>
          <w:spacing w:val="-13"/>
          <w:sz w:val="24"/>
          <w:szCs w:val="24"/>
          <w:highlight w:val="none"/>
        </w:rPr>
        <w:t xml:space="preserve"> </w:t>
      </w:r>
      <w:r>
        <w:rPr>
          <w:sz w:val="24"/>
          <w:szCs w:val="24"/>
          <w:highlight w:val="none"/>
        </w:rPr>
        <w:t>scripts</w:t>
      </w:r>
      <w:r>
        <w:rPr>
          <w:spacing w:val="-11"/>
          <w:sz w:val="24"/>
          <w:szCs w:val="24"/>
          <w:highlight w:val="none"/>
        </w:rPr>
        <w:t xml:space="preserve"> </w:t>
      </w:r>
      <w:r>
        <w:rPr>
          <w:sz w:val="24"/>
          <w:szCs w:val="24"/>
          <w:highlight w:val="none"/>
        </w:rPr>
        <w:t>written</w:t>
      </w:r>
      <w:r>
        <w:rPr>
          <w:spacing w:val="-13"/>
          <w:sz w:val="24"/>
          <w:szCs w:val="24"/>
          <w:highlight w:val="none"/>
        </w:rPr>
        <w:t xml:space="preserve"> </w:t>
      </w:r>
      <w:r>
        <w:rPr>
          <w:sz w:val="24"/>
          <w:szCs w:val="24"/>
          <w:highlight w:val="none"/>
        </w:rPr>
        <w:t>in</w:t>
      </w:r>
      <w:r>
        <w:rPr>
          <w:spacing w:val="-11"/>
          <w:sz w:val="24"/>
          <w:szCs w:val="24"/>
          <w:highlight w:val="none"/>
        </w:rPr>
        <w:t xml:space="preserve"> </w:t>
      </w:r>
      <w:r>
        <w:rPr>
          <w:sz w:val="24"/>
          <w:szCs w:val="24"/>
          <w:highlight w:val="none"/>
        </w:rPr>
        <w:t>the</w:t>
      </w:r>
      <w:r>
        <w:rPr>
          <w:spacing w:val="-7"/>
          <w:sz w:val="24"/>
          <w:szCs w:val="24"/>
          <w:highlight w:val="none"/>
        </w:rPr>
        <w:t xml:space="preserve"> </w:t>
      </w:r>
      <w:r>
        <w:rPr>
          <w:sz w:val="24"/>
          <w:szCs w:val="24"/>
          <w:highlight w:val="none"/>
        </w:rPr>
        <w:t>PHP</w:t>
      </w:r>
      <w:r>
        <w:rPr>
          <w:spacing w:val="-58"/>
          <w:sz w:val="24"/>
          <w:szCs w:val="24"/>
          <w:highlight w:val="none"/>
        </w:rPr>
        <w:t xml:space="preserve"> </w:t>
      </w:r>
      <w:r>
        <w:rPr>
          <w:sz w:val="24"/>
          <w:szCs w:val="24"/>
          <w:highlight w:val="none"/>
        </w:rPr>
        <w:t>and</w:t>
      </w:r>
      <w:r>
        <w:rPr>
          <w:spacing w:val="-13"/>
          <w:sz w:val="24"/>
          <w:szCs w:val="24"/>
          <w:highlight w:val="none"/>
        </w:rPr>
        <w:t xml:space="preserve"> </w:t>
      </w:r>
      <w:r>
        <w:rPr>
          <w:sz w:val="24"/>
          <w:szCs w:val="24"/>
          <w:highlight w:val="none"/>
        </w:rPr>
        <w:t>Perl</w:t>
      </w:r>
      <w:r>
        <w:rPr>
          <w:spacing w:val="-14"/>
          <w:sz w:val="24"/>
          <w:szCs w:val="24"/>
          <w:highlight w:val="none"/>
        </w:rPr>
        <w:t xml:space="preserve"> </w:t>
      </w:r>
      <w:r>
        <w:rPr>
          <w:sz w:val="24"/>
          <w:szCs w:val="24"/>
          <w:highlight w:val="none"/>
        </w:rPr>
        <w:t>programming</w:t>
      </w:r>
      <w:r>
        <w:rPr>
          <w:spacing w:val="-12"/>
          <w:sz w:val="24"/>
          <w:szCs w:val="24"/>
          <w:highlight w:val="none"/>
        </w:rPr>
        <w:t xml:space="preserve"> </w:t>
      </w:r>
      <w:r>
        <w:rPr>
          <w:sz w:val="24"/>
          <w:szCs w:val="24"/>
          <w:highlight w:val="none"/>
        </w:rPr>
        <w:t>languages.</w:t>
      </w:r>
      <w:r>
        <w:rPr>
          <w:spacing w:val="-13"/>
          <w:sz w:val="24"/>
          <w:szCs w:val="24"/>
          <w:highlight w:val="none"/>
        </w:rPr>
        <w:t xml:space="preserve"> </w:t>
      </w:r>
      <w:r>
        <w:rPr>
          <w:sz w:val="24"/>
          <w:szCs w:val="24"/>
          <w:highlight w:val="none"/>
        </w:rPr>
        <w:t>Since</w:t>
      </w:r>
      <w:r>
        <w:rPr>
          <w:spacing w:val="-12"/>
          <w:sz w:val="24"/>
          <w:szCs w:val="24"/>
          <w:highlight w:val="none"/>
        </w:rPr>
        <w:t xml:space="preserve"> </w:t>
      </w:r>
      <w:r>
        <w:rPr>
          <w:sz w:val="24"/>
          <w:szCs w:val="24"/>
          <w:highlight w:val="none"/>
        </w:rPr>
        <w:t>most</w:t>
      </w:r>
      <w:r>
        <w:rPr>
          <w:spacing w:val="-13"/>
          <w:sz w:val="24"/>
          <w:szCs w:val="24"/>
          <w:highlight w:val="none"/>
        </w:rPr>
        <w:t xml:space="preserve"> </w:t>
      </w:r>
      <w:r>
        <w:rPr>
          <w:sz w:val="24"/>
          <w:szCs w:val="24"/>
          <w:highlight w:val="none"/>
        </w:rPr>
        <w:t>actual</w:t>
      </w:r>
      <w:r>
        <w:rPr>
          <w:spacing w:val="-12"/>
          <w:sz w:val="24"/>
          <w:szCs w:val="24"/>
          <w:highlight w:val="none"/>
        </w:rPr>
        <w:t xml:space="preserve"> </w:t>
      </w:r>
      <w:r>
        <w:rPr>
          <w:sz w:val="24"/>
          <w:szCs w:val="24"/>
          <w:highlight w:val="none"/>
        </w:rPr>
        <w:t>web</w:t>
      </w:r>
      <w:r>
        <w:rPr>
          <w:spacing w:val="-11"/>
          <w:sz w:val="24"/>
          <w:szCs w:val="24"/>
          <w:highlight w:val="none"/>
        </w:rPr>
        <w:t xml:space="preserve"> </w:t>
      </w:r>
      <w:r>
        <w:rPr>
          <w:sz w:val="24"/>
          <w:szCs w:val="24"/>
          <w:highlight w:val="none"/>
        </w:rPr>
        <w:t>server</w:t>
      </w:r>
      <w:r>
        <w:rPr>
          <w:spacing w:val="-13"/>
          <w:sz w:val="24"/>
          <w:szCs w:val="24"/>
          <w:highlight w:val="none"/>
        </w:rPr>
        <w:t xml:space="preserve"> </w:t>
      </w:r>
      <w:r>
        <w:rPr>
          <w:sz w:val="24"/>
          <w:szCs w:val="24"/>
          <w:highlight w:val="none"/>
        </w:rPr>
        <w:t>deployments</w:t>
      </w:r>
      <w:r>
        <w:rPr>
          <w:spacing w:val="-13"/>
          <w:sz w:val="24"/>
          <w:szCs w:val="24"/>
          <w:highlight w:val="none"/>
        </w:rPr>
        <w:t xml:space="preserve"> </w:t>
      </w:r>
      <w:r>
        <w:rPr>
          <w:sz w:val="24"/>
          <w:szCs w:val="24"/>
          <w:highlight w:val="none"/>
        </w:rPr>
        <w:t>use</w:t>
      </w:r>
      <w:r>
        <w:rPr>
          <w:spacing w:val="-13"/>
          <w:sz w:val="24"/>
          <w:szCs w:val="24"/>
          <w:highlight w:val="none"/>
        </w:rPr>
        <w:t xml:space="preserve"> </w:t>
      </w:r>
      <w:r>
        <w:rPr>
          <w:sz w:val="24"/>
          <w:szCs w:val="24"/>
          <w:highlight w:val="none"/>
        </w:rPr>
        <w:t>the</w:t>
      </w:r>
      <w:r>
        <w:rPr>
          <w:spacing w:val="-14"/>
          <w:sz w:val="24"/>
          <w:szCs w:val="24"/>
          <w:highlight w:val="none"/>
        </w:rPr>
        <w:t xml:space="preserve"> </w:t>
      </w:r>
      <w:r>
        <w:rPr>
          <w:sz w:val="24"/>
          <w:szCs w:val="24"/>
          <w:highlight w:val="none"/>
        </w:rPr>
        <w:t>same</w:t>
      </w:r>
      <w:r>
        <w:rPr>
          <w:spacing w:val="-12"/>
          <w:sz w:val="24"/>
          <w:szCs w:val="24"/>
          <w:highlight w:val="none"/>
        </w:rPr>
        <w:t xml:space="preserve"> </w:t>
      </w:r>
      <w:r>
        <w:rPr>
          <w:sz w:val="24"/>
          <w:szCs w:val="24"/>
          <w:highlight w:val="none"/>
        </w:rPr>
        <w:t>components</w:t>
      </w:r>
      <w:r>
        <w:rPr>
          <w:spacing w:val="-57"/>
          <w:sz w:val="24"/>
          <w:szCs w:val="24"/>
          <w:highlight w:val="none"/>
        </w:rPr>
        <w:t xml:space="preserve"> </w:t>
      </w:r>
      <w:r>
        <w:rPr>
          <w:sz w:val="24"/>
          <w:szCs w:val="24"/>
          <w:highlight w:val="none"/>
        </w:rPr>
        <w:t>as XAMPP, it makes transitioning from a local test server to a live server possible.XAMPP's ease of</w:t>
      </w:r>
      <w:r>
        <w:rPr>
          <w:spacing w:val="1"/>
          <w:sz w:val="24"/>
          <w:szCs w:val="24"/>
          <w:highlight w:val="none"/>
        </w:rPr>
        <w:t xml:space="preserve"> </w:t>
      </w:r>
      <w:r>
        <w:rPr>
          <w:sz w:val="24"/>
          <w:szCs w:val="24"/>
          <w:highlight w:val="none"/>
        </w:rPr>
        <w:t>deployment means a WAMP or LAMP stack can be installed quickly and simply on an operating</w:t>
      </w:r>
      <w:r>
        <w:rPr>
          <w:spacing w:val="1"/>
          <w:sz w:val="24"/>
          <w:szCs w:val="24"/>
          <w:highlight w:val="none"/>
        </w:rPr>
        <w:t xml:space="preserve"> </w:t>
      </w:r>
      <w:r>
        <w:rPr>
          <w:sz w:val="24"/>
          <w:szCs w:val="24"/>
          <w:highlight w:val="none"/>
        </w:rPr>
        <w:t>system by a developer, with the advantage that common add-in applications such as WordPress and</w:t>
      </w:r>
      <w:r>
        <w:rPr>
          <w:spacing w:val="1"/>
          <w:sz w:val="24"/>
          <w:szCs w:val="24"/>
          <w:highlight w:val="none"/>
        </w:rPr>
        <w:t xml:space="preserve"> </w:t>
      </w:r>
      <w:r>
        <w:rPr>
          <w:sz w:val="24"/>
          <w:szCs w:val="24"/>
          <w:highlight w:val="none"/>
        </w:rPr>
        <w:t>Joomla!</w:t>
      </w:r>
      <w:r>
        <w:rPr>
          <w:spacing w:val="-5"/>
          <w:sz w:val="24"/>
          <w:szCs w:val="24"/>
          <w:highlight w:val="none"/>
        </w:rPr>
        <w:t xml:space="preserve"> </w:t>
      </w:r>
      <w:r>
        <w:rPr>
          <w:sz w:val="24"/>
          <w:szCs w:val="24"/>
          <w:highlight w:val="none"/>
        </w:rPr>
        <w:t>can also</w:t>
      </w:r>
      <w:r>
        <w:rPr>
          <w:spacing w:val="-3"/>
          <w:sz w:val="24"/>
          <w:szCs w:val="24"/>
          <w:highlight w:val="none"/>
        </w:rPr>
        <w:t xml:space="preserve"> </w:t>
      </w:r>
      <w:r>
        <w:rPr>
          <w:sz w:val="24"/>
          <w:szCs w:val="24"/>
          <w:highlight w:val="none"/>
        </w:rPr>
        <w:t>be</w:t>
      </w:r>
      <w:r>
        <w:rPr>
          <w:spacing w:val="-2"/>
          <w:sz w:val="24"/>
          <w:szCs w:val="24"/>
          <w:highlight w:val="none"/>
        </w:rPr>
        <w:t xml:space="preserve"> </w:t>
      </w:r>
      <w:r>
        <w:rPr>
          <w:sz w:val="24"/>
          <w:szCs w:val="24"/>
          <w:highlight w:val="none"/>
        </w:rPr>
        <w:t>installed</w:t>
      </w:r>
      <w:r>
        <w:rPr>
          <w:spacing w:val="-4"/>
          <w:sz w:val="24"/>
          <w:szCs w:val="24"/>
          <w:highlight w:val="none"/>
        </w:rPr>
        <w:t xml:space="preserve"> </w:t>
      </w:r>
      <w:r>
        <w:rPr>
          <w:sz w:val="24"/>
          <w:szCs w:val="24"/>
          <w:highlight w:val="none"/>
        </w:rPr>
        <w:t>with</w:t>
      </w:r>
      <w:r>
        <w:rPr>
          <w:spacing w:val="-2"/>
          <w:sz w:val="24"/>
          <w:szCs w:val="24"/>
          <w:highlight w:val="none"/>
        </w:rPr>
        <w:t xml:space="preserve"> </w:t>
      </w:r>
      <w:r>
        <w:rPr>
          <w:sz w:val="24"/>
          <w:szCs w:val="24"/>
          <w:highlight w:val="none"/>
        </w:rPr>
        <w:t>similar</w:t>
      </w:r>
      <w:r>
        <w:rPr>
          <w:spacing w:val="-5"/>
          <w:sz w:val="24"/>
          <w:szCs w:val="24"/>
          <w:highlight w:val="none"/>
        </w:rPr>
        <w:t xml:space="preserve"> </w:t>
      </w:r>
      <w:r>
        <w:rPr>
          <w:sz w:val="24"/>
          <w:szCs w:val="24"/>
          <w:highlight w:val="none"/>
        </w:rPr>
        <w:t>ease</w:t>
      </w:r>
      <w:r>
        <w:rPr>
          <w:spacing w:val="-1"/>
          <w:sz w:val="24"/>
          <w:szCs w:val="24"/>
          <w:highlight w:val="none"/>
        </w:rPr>
        <w:t xml:space="preserve"> </w:t>
      </w:r>
      <w:r>
        <w:rPr>
          <w:sz w:val="24"/>
          <w:szCs w:val="24"/>
          <w:highlight w:val="none"/>
        </w:rPr>
        <w:t>using</w:t>
      </w:r>
      <w:r>
        <w:rPr>
          <w:spacing w:val="-3"/>
          <w:sz w:val="24"/>
          <w:szCs w:val="24"/>
          <w:highlight w:val="none"/>
        </w:rPr>
        <w:t xml:space="preserve"> </w:t>
      </w:r>
      <w:r>
        <w:rPr>
          <w:sz w:val="24"/>
          <w:szCs w:val="24"/>
          <w:highlight w:val="none"/>
        </w:rPr>
        <w:t>Bitnami.Though</w:t>
      </w:r>
      <w:r>
        <w:rPr>
          <w:spacing w:val="-3"/>
          <w:sz w:val="24"/>
          <w:szCs w:val="24"/>
          <w:highlight w:val="none"/>
        </w:rPr>
        <w:t xml:space="preserve"> </w:t>
      </w:r>
      <w:r>
        <w:rPr>
          <w:sz w:val="24"/>
          <w:szCs w:val="24"/>
          <w:highlight w:val="none"/>
        </w:rPr>
        <w:t>it</w:t>
      </w:r>
      <w:r>
        <w:rPr>
          <w:spacing w:val="2"/>
          <w:sz w:val="24"/>
          <w:szCs w:val="24"/>
          <w:highlight w:val="none"/>
        </w:rPr>
        <w:t xml:space="preserve"> </w:t>
      </w:r>
      <w:r>
        <w:rPr>
          <w:sz w:val="24"/>
          <w:szCs w:val="24"/>
          <w:highlight w:val="none"/>
        </w:rPr>
        <w:t>is</w:t>
      </w:r>
      <w:r>
        <w:rPr>
          <w:spacing w:val="-3"/>
          <w:sz w:val="24"/>
          <w:szCs w:val="24"/>
          <w:highlight w:val="none"/>
        </w:rPr>
        <w:t xml:space="preserve"> </w:t>
      </w:r>
      <w:r>
        <w:rPr>
          <w:sz w:val="24"/>
          <w:szCs w:val="24"/>
          <w:highlight w:val="none"/>
        </w:rPr>
        <w:t>a</w:t>
      </w:r>
      <w:r>
        <w:rPr>
          <w:spacing w:val="-4"/>
          <w:sz w:val="24"/>
          <w:szCs w:val="24"/>
          <w:highlight w:val="none"/>
        </w:rPr>
        <w:t xml:space="preserve"> </w:t>
      </w:r>
      <w:r>
        <w:rPr>
          <w:sz w:val="24"/>
          <w:szCs w:val="24"/>
          <w:highlight w:val="none"/>
        </w:rPr>
        <w:t>heavy</w:t>
      </w:r>
      <w:r>
        <w:rPr>
          <w:spacing w:val="-1"/>
          <w:sz w:val="24"/>
          <w:szCs w:val="24"/>
          <w:highlight w:val="none"/>
        </w:rPr>
        <w:t xml:space="preserve"> </w:t>
      </w:r>
      <w:r>
        <w:rPr>
          <w:sz w:val="24"/>
          <w:szCs w:val="24"/>
          <w:highlight w:val="none"/>
        </w:rPr>
        <w:t>app</w:t>
      </w:r>
      <w:r>
        <w:rPr>
          <w:spacing w:val="-3"/>
          <w:sz w:val="24"/>
          <w:szCs w:val="24"/>
          <w:highlight w:val="none"/>
        </w:rPr>
        <w:t xml:space="preserve"> </w:t>
      </w:r>
      <w:r>
        <w:rPr>
          <w:sz w:val="24"/>
          <w:szCs w:val="24"/>
          <w:highlight w:val="none"/>
        </w:rPr>
        <w:t>for</w:t>
      </w:r>
      <w:r>
        <w:rPr>
          <w:spacing w:val="-4"/>
          <w:sz w:val="24"/>
          <w:szCs w:val="24"/>
          <w:highlight w:val="none"/>
        </w:rPr>
        <w:t xml:space="preserve"> </w:t>
      </w:r>
      <w:r>
        <w:rPr>
          <w:sz w:val="24"/>
          <w:szCs w:val="24"/>
          <w:highlight w:val="none"/>
        </w:rPr>
        <w:t>most</w:t>
      </w:r>
      <w:r>
        <w:rPr>
          <w:spacing w:val="-3"/>
          <w:sz w:val="24"/>
          <w:szCs w:val="24"/>
          <w:highlight w:val="none"/>
        </w:rPr>
        <w:t xml:space="preserve"> </w:t>
      </w:r>
      <w:r>
        <w:rPr>
          <w:sz w:val="24"/>
          <w:szCs w:val="24"/>
          <w:highlight w:val="none"/>
        </w:rPr>
        <w:t>of</w:t>
      </w:r>
      <w:r>
        <w:rPr>
          <w:spacing w:val="-4"/>
          <w:sz w:val="24"/>
          <w:szCs w:val="24"/>
          <w:highlight w:val="none"/>
        </w:rPr>
        <w:t xml:space="preserve"> </w:t>
      </w:r>
      <w:r>
        <w:rPr>
          <w:sz w:val="24"/>
          <w:szCs w:val="24"/>
          <w:highlight w:val="none"/>
        </w:rPr>
        <w:t>the</w:t>
      </w:r>
      <w:r>
        <w:rPr>
          <w:spacing w:val="-58"/>
          <w:sz w:val="24"/>
          <w:szCs w:val="24"/>
          <w:highlight w:val="none"/>
        </w:rPr>
        <w:t xml:space="preserve"> </w:t>
      </w:r>
      <w:r>
        <w:rPr>
          <w:sz w:val="24"/>
          <w:szCs w:val="24"/>
          <w:highlight w:val="none"/>
        </w:rPr>
        <w:t>operating systems even when owing to its less size it takes a load on the processor speed. XAMPP is</w:t>
      </w:r>
      <w:r>
        <w:rPr>
          <w:spacing w:val="1"/>
          <w:sz w:val="24"/>
          <w:szCs w:val="24"/>
          <w:highlight w:val="none"/>
        </w:rPr>
        <w:t xml:space="preserve"> </w:t>
      </w:r>
      <w:r>
        <w:rPr>
          <w:spacing w:val="-1"/>
          <w:sz w:val="24"/>
          <w:szCs w:val="24"/>
          <w:highlight w:val="none"/>
        </w:rPr>
        <w:t>regularly</w:t>
      </w:r>
      <w:r>
        <w:rPr>
          <w:spacing w:val="-14"/>
          <w:sz w:val="24"/>
          <w:szCs w:val="24"/>
          <w:highlight w:val="none"/>
        </w:rPr>
        <w:t xml:space="preserve"> </w:t>
      </w:r>
      <w:r>
        <w:rPr>
          <w:spacing w:val="-1"/>
          <w:sz w:val="24"/>
          <w:szCs w:val="24"/>
          <w:highlight w:val="none"/>
        </w:rPr>
        <w:t>updated</w:t>
      </w:r>
      <w:r>
        <w:rPr>
          <w:spacing w:val="-15"/>
          <w:sz w:val="24"/>
          <w:szCs w:val="24"/>
          <w:highlight w:val="none"/>
        </w:rPr>
        <w:t xml:space="preserve"> </w:t>
      </w:r>
      <w:r>
        <w:rPr>
          <w:spacing w:val="-1"/>
          <w:sz w:val="24"/>
          <w:szCs w:val="24"/>
          <w:highlight w:val="none"/>
        </w:rPr>
        <w:t>to</w:t>
      </w:r>
      <w:r>
        <w:rPr>
          <w:spacing w:val="-14"/>
          <w:sz w:val="24"/>
          <w:szCs w:val="24"/>
          <w:highlight w:val="none"/>
        </w:rPr>
        <w:t xml:space="preserve"> </w:t>
      </w:r>
      <w:r>
        <w:rPr>
          <w:spacing w:val="-1"/>
          <w:sz w:val="24"/>
          <w:szCs w:val="24"/>
          <w:highlight w:val="none"/>
        </w:rPr>
        <w:t>the</w:t>
      </w:r>
      <w:r>
        <w:rPr>
          <w:spacing w:val="-15"/>
          <w:sz w:val="24"/>
          <w:szCs w:val="24"/>
          <w:highlight w:val="none"/>
        </w:rPr>
        <w:t xml:space="preserve"> </w:t>
      </w:r>
      <w:r>
        <w:rPr>
          <w:sz w:val="24"/>
          <w:szCs w:val="24"/>
          <w:highlight w:val="none"/>
        </w:rPr>
        <w:t>latest</w:t>
      </w:r>
      <w:r>
        <w:rPr>
          <w:spacing w:val="-15"/>
          <w:sz w:val="24"/>
          <w:szCs w:val="24"/>
          <w:highlight w:val="none"/>
        </w:rPr>
        <w:t xml:space="preserve"> </w:t>
      </w:r>
      <w:r>
        <w:rPr>
          <w:sz w:val="24"/>
          <w:szCs w:val="24"/>
          <w:highlight w:val="none"/>
        </w:rPr>
        <w:t>releases</w:t>
      </w:r>
      <w:r>
        <w:rPr>
          <w:spacing w:val="-15"/>
          <w:sz w:val="24"/>
          <w:szCs w:val="24"/>
          <w:highlight w:val="none"/>
        </w:rPr>
        <w:t xml:space="preserve"> </w:t>
      </w:r>
      <w:r>
        <w:rPr>
          <w:sz w:val="24"/>
          <w:szCs w:val="24"/>
          <w:highlight w:val="none"/>
        </w:rPr>
        <w:t>of</w:t>
      </w:r>
      <w:r>
        <w:rPr>
          <w:spacing w:val="-16"/>
          <w:sz w:val="24"/>
          <w:szCs w:val="24"/>
          <w:highlight w:val="none"/>
        </w:rPr>
        <w:t xml:space="preserve"> </w:t>
      </w:r>
      <w:r>
        <w:rPr>
          <w:sz w:val="24"/>
          <w:szCs w:val="24"/>
          <w:highlight w:val="none"/>
        </w:rPr>
        <w:t>Apache,</w:t>
      </w:r>
      <w:r>
        <w:rPr>
          <w:spacing w:val="-12"/>
          <w:sz w:val="24"/>
          <w:szCs w:val="24"/>
          <w:highlight w:val="none"/>
        </w:rPr>
        <w:t xml:space="preserve"> </w:t>
      </w:r>
      <w:r>
        <w:rPr>
          <w:sz w:val="24"/>
          <w:szCs w:val="24"/>
          <w:highlight w:val="none"/>
        </w:rPr>
        <w:t>MariaDB,</w:t>
      </w:r>
      <w:r>
        <w:rPr>
          <w:spacing w:val="-15"/>
          <w:sz w:val="24"/>
          <w:szCs w:val="24"/>
          <w:highlight w:val="none"/>
        </w:rPr>
        <w:t xml:space="preserve"> </w:t>
      </w:r>
      <w:r>
        <w:rPr>
          <w:sz w:val="24"/>
          <w:szCs w:val="24"/>
          <w:highlight w:val="none"/>
        </w:rPr>
        <w:t>PHP</w:t>
      </w:r>
      <w:r>
        <w:rPr>
          <w:spacing w:val="-14"/>
          <w:sz w:val="24"/>
          <w:szCs w:val="24"/>
          <w:highlight w:val="none"/>
        </w:rPr>
        <w:t xml:space="preserve"> </w:t>
      </w:r>
      <w:r>
        <w:rPr>
          <w:sz w:val="24"/>
          <w:szCs w:val="24"/>
          <w:highlight w:val="none"/>
        </w:rPr>
        <w:t>and</w:t>
      </w:r>
      <w:r>
        <w:rPr>
          <w:spacing w:val="-15"/>
          <w:sz w:val="24"/>
          <w:szCs w:val="24"/>
          <w:highlight w:val="none"/>
        </w:rPr>
        <w:t xml:space="preserve"> </w:t>
      </w:r>
      <w:r>
        <w:rPr>
          <w:sz w:val="24"/>
          <w:szCs w:val="24"/>
          <w:highlight w:val="none"/>
        </w:rPr>
        <w:t>Perl.</w:t>
      </w:r>
      <w:r>
        <w:rPr>
          <w:spacing w:val="-14"/>
          <w:sz w:val="24"/>
          <w:szCs w:val="24"/>
          <w:highlight w:val="none"/>
        </w:rPr>
        <w:t xml:space="preserve"> </w:t>
      </w:r>
      <w:r>
        <w:rPr>
          <w:sz w:val="24"/>
          <w:szCs w:val="24"/>
          <w:highlight w:val="none"/>
        </w:rPr>
        <w:t>It</w:t>
      </w:r>
      <w:r>
        <w:rPr>
          <w:spacing w:val="-14"/>
          <w:sz w:val="24"/>
          <w:szCs w:val="24"/>
          <w:highlight w:val="none"/>
        </w:rPr>
        <w:t xml:space="preserve"> </w:t>
      </w:r>
      <w:r>
        <w:rPr>
          <w:sz w:val="24"/>
          <w:szCs w:val="24"/>
          <w:highlight w:val="none"/>
        </w:rPr>
        <w:t>also</w:t>
      </w:r>
      <w:r>
        <w:rPr>
          <w:spacing w:val="-14"/>
          <w:sz w:val="24"/>
          <w:szCs w:val="24"/>
          <w:highlight w:val="none"/>
        </w:rPr>
        <w:t xml:space="preserve"> </w:t>
      </w:r>
      <w:r>
        <w:rPr>
          <w:sz w:val="24"/>
          <w:szCs w:val="24"/>
          <w:highlight w:val="none"/>
        </w:rPr>
        <w:t>comes</w:t>
      </w:r>
      <w:r>
        <w:rPr>
          <w:spacing w:val="-15"/>
          <w:sz w:val="24"/>
          <w:szCs w:val="24"/>
          <w:highlight w:val="none"/>
        </w:rPr>
        <w:t xml:space="preserve"> </w:t>
      </w:r>
      <w:r>
        <w:rPr>
          <w:sz w:val="24"/>
          <w:szCs w:val="24"/>
          <w:highlight w:val="none"/>
        </w:rPr>
        <w:t>with</w:t>
      </w:r>
      <w:r>
        <w:rPr>
          <w:spacing w:val="-14"/>
          <w:sz w:val="24"/>
          <w:szCs w:val="24"/>
          <w:highlight w:val="none"/>
        </w:rPr>
        <w:t xml:space="preserve"> </w:t>
      </w:r>
      <w:r>
        <w:rPr>
          <w:sz w:val="24"/>
          <w:szCs w:val="24"/>
          <w:highlight w:val="none"/>
        </w:rPr>
        <w:t>a</w:t>
      </w:r>
      <w:r>
        <w:rPr>
          <w:spacing w:val="-16"/>
          <w:sz w:val="24"/>
          <w:szCs w:val="24"/>
          <w:highlight w:val="none"/>
        </w:rPr>
        <w:t xml:space="preserve"> </w:t>
      </w:r>
      <w:r>
        <w:rPr>
          <w:sz w:val="24"/>
          <w:szCs w:val="24"/>
          <w:highlight w:val="none"/>
        </w:rPr>
        <w:t>number</w:t>
      </w:r>
      <w:r>
        <w:rPr>
          <w:spacing w:val="-58"/>
          <w:sz w:val="24"/>
          <w:szCs w:val="24"/>
          <w:highlight w:val="none"/>
        </w:rPr>
        <w:t xml:space="preserve"> </w:t>
      </w:r>
      <w:r>
        <w:rPr>
          <w:sz w:val="24"/>
          <w:szCs w:val="24"/>
          <w:highlight w:val="none"/>
        </w:rPr>
        <w:t>of other modules including OpenSSL, phpMyAdmin, MediaWiki, Joomla, WordPress and more.Self-</w:t>
      </w:r>
      <w:r>
        <w:rPr>
          <w:spacing w:val="-57"/>
          <w:sz w:val="24"/>
          <w:szCs w:val="24"/>
          <w:highlight w:val="none"/>
        </w:rPr>
        <w:t xml:space="preserve"> </w:t>
      </w:r>
      <w:r>
        <w:rPr>
          <w:sz w:val="24"/>
          <w:szCs w:val="24"/>
          <w:highlight w:val="none"/>
        </w:rPr>
        <w:t>contained, multiple instances of XAMPP can exist on a single computer, and any given instance can</w:t>
      </w:r>
      <w:r>
        <w:rPr>
          <w:spacing w:val="1"/>
          <w:sz w:val="24"/>
          <w:szCs w:val="24"/>
          <w:highlight w:val="none"/>
        </w:rPr>
        <w:t xml:space="preserve"> </w:t>
      </w:r>
      <w:r>
        <w:rPr>
          <w:sz w:val="24"/>
          <w:szCs w:val="24"/>
          <w:highlight w:val="none"/>
        </w:rPr>
        <w:t>be</w:t>
      </w:r>
      <w:r>
        <w:rPr>
          <w:spacing w:val="-1"/>
          <w:sz w:val="24"/>
          <w:szCs w:val="24"/>
          <w:highlight w:val="none"/>
        </w:rPr>
        <w:t xml:space="preserve"> </w:t>
      </w:r>
      <w:r>
        <w:rPr>
          <w:sz w:val="24"/>
          <w:szCs w:val="24"/>
          <w:highlight w:val="none"/>
        </w:rPr>
        <w:t>copied</w:t>
      </w:r>
      <w:r>
        <w:rPr>
          <w:spacing w:val="-1"/>
          <w:sz w:val="24"/>
          <w:szCs w:val="24"/>
          <w:highlight w:val="none"/>
        </w:rPr>
        <w:t xml:space="preserve"> </w:t>
      </w:r>
      <w:r>
        <w:rPr>
          <w:sz w:val="24"/>
          <w:szCs w:val="24"/>
          <w:highlight w:val="none"/>
        </w:rPr>
        <w:t>from one</w:t>
      </w:r>
      <w:r>
        <w:rPr>
          <w:spacing w:val="-2"/>
          <w:sz w:val="24"/>
          <w:szCs w:val="24"/>
          <w:highlight w:val="none"/>
        </w:rPr>
        <w:t xml:space="preserve"> </w:t>
      </w:r>
      <w:r>
        <w:rPr>
          <w:sz w:val="24"/>
          <w:szCs w:val="24"/>
          <w:highlight w:val="none"/>
        </w:rPr>
        <w:t>computer</w:t>
      </w:r>
      <w:r>
        <w:rPr>
          <w:spacing w:val="-2"/>
          <w:sz w:val="24"/>
          <w:szCs w:val="24"/>
          <w:highlight w:val="none"/>
        </w:rPr>
        <w:t xml:space="preserve"> </w:t>
      </w:r>
      <w:r>
        <w:rPr>
          <w:sz w:val="24"/>
          <w:szCs w:val="24"/>
          <w:highlight w:val="none"/>
        </w:rPr>
        <w:t>to another.XAMPP</w:t>
      </w:r>
      <w:r>
        <w:rPr>
          <w:spacing w:val="1"/>
          <w:sz w:val="24"/>
          <w:szCs w:val="24"/>
          <w:highlight w:val="none"/>
        </w:rPr>
        <w:t xml:space="preserve"> </w:t>
      </w:r>
      <w:r>
        <w:rPr>
          <w:sz w:val="24"/>
          <w:szCs w:val="24"/>
          <w:highlight w:val="none"/>
        </w:rPr>
        <w:t>is offered in both a</w:t>
      </w:r>
      <w:r>
        <w:rPr>
          <w:spacing w:val="-1"/>
          <w:sz w:val="24"/>
          <w:szCs w:val="24"/>
          <w:highlight w:val="none"/>
        </w:rPr>
        <w:t xml:space="preserve"> </w:t>
      </w:r>
      <w:r>
        <w:rPr>
          <w:sz w:val="24"/>
          <w:szCs w:val="24"/>
          <w:highlight w:val="none"/>
        </w:rPr>
        <w:t>full and a</w:t>
      </w:r>
      <w:r>
        <w:rPr>
          <w:spacing w:val="-1"/>
          <w:sz w:val="24"/>
          <w:szCs w:val="24"/>
          <w:highlight w:val="none"/>
        </w:rPr>
        <w:t xml:space="preserve"> </w:t>
      </w:r>
      <w:r>
        <w:rPr>
          <w:sz w:val="24"/>
          <w:szCs w:val="24"/>
          <w:highlight w:val="none"/>
        </w:rPr>
        <w:t>standard version.</w:t>
      </w:r>
    </w:p>
    <w:p>
      <w:pPr>
        <w:spacing w:after="0" w:line="360" w:lineRule="auto"/>
        <w:jc w:val="both"/>
        <w:rPr>
          <w:sz w:val="24"/>
          <w:szCs w:val="24"/>
          <w:highlight w:val="none"/>
        </w:rPr>
        <w:sectPr>
          <w:pgSz w:w="11910" w:h="16840"/>
          <w:pgMar w:top="1360" w:right="940" w:bottom="1200" w:left="980" w:header="0" w:footer="1000" w:gutter="0"/>
          <w:cols w:space="720" w:num="1"/>
        </w:sectPr>
      </w:pPr>
    </w:p>
    <w:p>
      <w:pPr>
        <w:pStyle w:val="5"/>
        <w:spacing w:line="360" w:lineRule="auto"/>
        <w:ind w:left="100"/>
        <w:rPr>
          <w:sz w:val="24"/>
          <w:szCs w:val="24"/>
          <w:highlight w:val="none"/>
        </w:rPr>
      </w:pPr>
      <w:r>
        <w:rPr>
          <w:sz w:val="24"/>
          <w:szCs w:val="24"/>
          <w:highlight w:val="none"/>
        </w:rPr>
        <w:drawing>
          <wp:inline distT="0" distB="0" distL="0" distR="0">
            <wp:extent cx="6144260" cy="3848100"/>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jpeg"/>
                    <pic:cNvPicPr>
                      <a:picLocks noChangeAspect="1"/>
                    </pic:cNvPicPr>
                  </pic:nvPicPr>
                  <pic:blipFill>
                    <a:blip r:embed="rId9" cstate="print"/>
                    <a:stretch>
                      <a:fillRect/>
                    </a:stretch>
                  </pic:blipFill>
                  <pic:spPr>
                    <a:xfrm>
                      <a:off x="0" y="0"/>
                      <a:ext cx="6144634" cy="3848480"/>
                    </a:xfrm>
                    <a:prstGeom prst="rect">
                      <a:avLst/>
                    </a:prstGeom>
                  </pic:spPr>
                </pic:pic>
              </a:graphicData>
            </a:graphic>
          </wp:inline>
        </w:drawing>
      </w:r>
    </w:p>
    <w:p>
      <w:pPr>
        <w:pStyle w:val="5"/>
        <w:spacing w:before="6" w:line="360" w:lineRule="auto"/>
        <w:rPr>
          <w:sz w:val="24"/>
          <w:szCs w:val="24"/>
          <w:highlight w:val="none"/>
        </w:rPr>
      </w:pPr>
    </w:p>
    <w:p>
      <w:pPr>
        <w:pStyle w:val="2"/>
        <w:spacing w:before="90" w:line="360" w:lineRule="auto"/>
        <w:ind w:left="2373" w:right="2696"/>
        <w:jc w:val="center"/>
        <w:rPr>
          <w:sz w:val="24"/>
          <w:szCs w:val="24"/>
          <w:highlight w:val="none"/>
        </w:rPr>
      </w:pPr>
      <w:r>
        <w:rPr>
          <w:sz w:val="24"/>
          <w:szCs w:val="24"/>
          <w:highlight w:val="none"/>
        </w:rPr>
        <w:t>FIG-2</w:t>
      </w:r>
      <w:r>
        <w:rPr>
          <w:spacing w:val="-1"/>
          <w:sz w:val="24"/>
          <w:szCs w:val="24"/>
          <w:highlight w:val="none"/>
        </w:rPr>
        <w:t xml:space="preserve"> </w:t>
      </w:r>
      <w:r>
        <w:rPr>
          <w:sz w:val="24"/>
          <w:szCs w:val="24"/>
          <w:highlight w:val="none"/>
        </w:rPr>
        <w:t>XAMPP</w:t>
      </w:r>
      <w:r>
        <w:rPr>
          <w:spacing w:val="-1"/>
          <w:sz w:val="24"/>
          <w:szCs w:val="24"/>
          <w:highlight w:val="none"/>
        </w:rPr>
        <w:t xml:space="preserve"> </w:t>
      </w:r>
      <w:r>
        <w:rPr>
          <w:sz w:val="24"/>
          <w:szCs w:val="24"/>
          <w:highlight w:val="none"/>
        </w:rPr>
        <w:t>CONTROL</w:t>
      </w:r>
      <w:r>
        <w:rPr>
          <w:spacing w:val="-1"/>
          <w:sz w:val="24"/>
          <w:szCs w:val="24"/>
          <w:highlight w:val="none"/>
        </w:rPr>
        <w:t xml:space="preserve"> </w:t>
      </w:r>
      <w:r>
        <w:rPr>
          <w:sz w:val="24"/>
          <w:szCs w:val="24"/>
          <w:highlight w:val="none"/>
        </w:rPr>
        <w:t>PANEL</w:t>
      </w:r>
    </w:p>
    <w:p>
      <w:pPr>
        <w:spacing w:after="0" w:line="360" w:lineRule="auto"/>
        <w:jc w:val="center"/>
        <w:rPr>
          <w:sz w:val="24"/>
          <w:szCs w:val="24"/>
          <w:highlight w:val="none"/>
        </w:rPr>
        <w:sectPr>
          <w:pgSz w:w="11910" w:h="16840"/>
          <w:pgMar w:top="1520" w:right="940" w:bottom="1200" w:left="980" w:header="0" w:footer="1000" w:gutter="0"/>
          <w:cols w:space="720" w:num="1"/>
        </w:sectPr>
      </w:pPr>
    </w:p>
    <w:p>
      <w:pPr>
        <w:spacing w:before="60" w:line="360" w:lineRule="auto"/>
        <w:ind w:left="2658" w:right="2693" w:firstLine="0"/>
        <w:jc w:val="center"/>
        <w:rPr>
          <w:b/>
          <w:sz w:val="24"/>
          <w:szCs w:val="24"/>
          <w:highlight w:val="none"/>
        </w:rPr>
      </w:pPr>
      <w:r>
        <w:rPr>
          <w:b/>
          <w:sz w:val="24"/>
          <w:szCs w:val="24"/>
          <w:highlight w:val="none"/>
        </w:rPr>
        <w:t>CHAPTER</w:t>
      </w:r>
      <w:r>
        <w:rPr>
          <w:b/>
          <w:spacing w:val="-1"/>
          <w:sz w:val="24"/>
          <w:szCs w:val="24"/>
          <w:highlight w:val="none"/>
        </w:rPr>
        <w:t xml:space="preserve"> </w:t>
      </w:r>
      <w:r>
        <w:rPr>
          <w:b/>
          <w:sz w:val="24"/>
          <w:szCs w:val="24"/>
          <w:highlight w:val="none"/>
        </w:rPr>
        <w:t>– 7</w:t>
      </w:r>
    </w:p>
    <w:p>
      <w:pPr>
        <w:pStyle w:val="2"/>
        <w:spacing w:before="0" w:line="360" w:lineRule="auto"/>
        <w:ind w:left="3030" w:right="3069"/>
        <w:jc w:val="center"/>
        <w:rPr>
          <w:b/>
          <w:sz w:val="24"/>
          <w:szCs w:val="24"/>
          <w:highlight w:val="none"/>
        </w:rPr>
      </w:pPr>
      <w:r>
        <w:rPr>
          <w:sz w:val="24"/>
          <w:szCs w:val="24"/>
          <w:highlight w:val="none"/>
        </w:rPr>
        <w:t>DESIGN</w:t>
      </w:r>
      <w:r>
        <w:rPr>
          <w:spacing w:val="-2"/>
          <w:sz w:val="24"/>
          <w:szCs w:val="24"/>
          <w:highlight w:val="none"/>
        </w:rPr>
        <w:t xml:space="preserve"> </w:t>
      </w:r>
      <w:r>
        <w:rPr>
          <w:sz w:val="24"/>
          <w:szCs w:val="24"/>
          <w:highlight w:val="none"/>
        </w:rPr>
        <w:t>AND</w:t>
      </w:r>
      <w:r>
        <w:rPr>
          <w:spacing w:val="-1"/>
          <w:sz w:val="24"/>
          <w:szCs w:val="24"/>
          <w:highlight w:val="none"/>
        </w:rPr>
        <w:t xml:space="preserve"> </w:t>
      </w:r>
      <w:r>
        <w:rPr>
          <w:sz w:val="24"/>
          <w:szCs w:val="24"/>
          <w:highlight w:val="none"/>
        </w:rPr>
        <w:t>IMPLEMENTATION</w:t>
      </w:r>
    </w:p>
    <w:p>
      <w:pPr>
        <w:pStyle w:val="12"/>
        <w:numPr>
          <w:ilvl w:val="1"/>
          <w:numId w:val="11"/>
        </w:numPr>
        <w:tabs>
          <w:tab w:val="left" w:pos="461"/>
        </w:tabs>
        <w:spacing w:before="90" w:after="0" w:line="360" w:lineRule="auto"/>
        <w:ind w:left="460" w:right="0" w:hanging="361"/>
        <w:jc w:val="both"/>
        <w:rPr>
          <w:b/>
          <w:sz w:val="24"/>
          <w:szCs w:val="24"/>
          <w:highlight w:val="none"/>
        </w:rPr>
      </w:pPr>
      <w:r>
        <w:rPr>
          <w:rFonts w:hint="default"/>
          <w:b/>
          <w:sz w:val="24"/>
          <w:szCs w:val="24"/>
          <w:highlight w:val="none"/>
          <w:lang w:val="en-IN"/>
        </w:rPr>
        <w:t xml:space="preserve"> </w:t>
      </w:r>
      <w:r>
        <w:rPr>
          <w:b/>
          <w:sz w:val="24"/>
          <w:szCs w:val="24"/>
          <w:highlight w:val="none"/>
        </w:rPr>
        <w:t>Product</w:t>
      </w:r>
      <w:r>
        <w:rPr>
          <w:b/>
          <w:spacing w:val="-3"/>
          <w:sz w:val="24"/>
          <w:szCs w:val="24"/>
          <w:highlight w:val="none"/>
        </w:rPr>
        <w:t xml:space="preserve"> </w:t>
      </w:r>
      <w:r>
        <w:rPr>
          <w:b/>
          <w:sz w:val="24"/>
          <w:szCs w:val="24"/>
          <w:highlight w:val="none"/>
        </w:rPr>
        <w:t>features</w:t>
      </w:r>
    </w:p>
    <w:p>
      <w:pPr>
        <w:pStyle w:val="5"/>
        <w:spacing w:line="360" w:lineRule="auto"/>
        <w:ind w:left="820"/>
        <w:rPr>
          <w:sz w:val="24"/>
          <w:szCs w:val="24"/>
          <w:highlight w:val="none"/>
        </w:rPr>
      </w:pPr>
      <w:r>
        <w:rPr>
          <w:sz w:val="24"/>
          <w:szCs w:val="24"/>
          <w:highlight w:val="none"/>
        </w:rPr>
        <w:t>The</w:t>
      </w:r>
      <w:r>
        <w:rPr>
          <w:spacing w:val="-3"/>
          <w:sz w:val="24"/>
          <w:szCs w:val="24"/>
          <w:highlight w:val="none"/>
        </w:rPr>
        <w:t xml:space="preserve"> </w:t>
      </w:r>
      <w:r>
        <w:rPr>
          <w:sz w:val="24"/>
          <w:szCs w:val="24"/>
          <w:highlight w:val="none"/>
        </w:rPr>
        <w:t>major</w:t>
      </w:r>
      <w:r>
        <w:rPr>
          <w:spacing w:val="-1"/>
          <w:sz w:val="24"/>
          <w:szCs w:val="24"/>
          <w:highlight w:val="none"/>
        </w:rPr>
        <w:t xml:space="preserve"> </w:t>
      </w:r>
      <w:r>
        <w:rPr>
          <w:sz w:val="24"/>
          <w:szCs w:val="24"/>
          <w:highlight w:val="none"/>
        </w:rPr>
        <w:t>features of</w:t>
      </w:r>
      <w:r>
        <w:rPr>
          <w:spacing w:val="-1"/>
          <w:sz w:val="24"/>
          <w:szCs w:val="24"/>
          <w:highlight w:val="none"/>
        </w:rPr>
        <w:t xml:space="preserve"> </w:t>
      </w:r>
      <w:r>
        <w:rPr>
          <w:sz w:val="24"/>
          <w:szCs w:val="24"/>
          <w:highlight w:val="none"/>
        </w:rPr>
        <w:t>the  are</w:t>
      </w:r>
      <w:r>
        <w:rPr>
          <w:spacing w:val="-2"/>
          <w:sz w:val="24"/>
          <w:szCs w:val="24"/>
          <w:highlight w:val="none"/>
        </w:rPr>
        <w:t xml:space="preserve"> </w:t>
      </w:r>
      <w:r>
        <w:rPr>
          <w:sz w:val="24"/>
          <w:szCs w:val="24"/>
          <w:highlight w:val="none"/>
        </w:rPr>
        <w:t>listed below.</w:t>
      </w:r>
    </w:p>
    <w:p>
      <w:pPr>
        <w:pStyle w:val="12"/>
        <w:numPr>
          <w:ilvl w:val="2"/>
          <w:numId w:val="11"/>
        </w:numPr>
        <w:tabs>
          <w:tab w:val="left" w:pos="821"/>
        </w:tabs>
        <w:spacing w:before="0" w:after="0" w:line="360" w:lineRule="auto"/>
        <w:ind w:left="820" w:right="141" w:hanging="360"/>
        <w:jc w:val="both"/>
        <w:rPr>
          <w:sz w:val="24"/>
          <w:szCs w:val="24"/>
          <w:highlight w:val="none"/>
        </w:rPr>
      </w:pPr>
      <w:r>
        <w:rPr>
          <w:sz w:val="24"/>
          <w:szCs w:val="24"/>
          <w:highlight w:val="none"/>
        </w:rPr>
        <w:t>Unauthorized access is prevented because only authorized or registered user can only process</w:t>
      </w:r>
      <w:r>
        <w:rPr>
          <w:spacing w:val="-57"/>
          <w:sz w:val="24"/>
          <w:szCs w:val="24"/>
          <w:highlight w:val="none"/>
        </w:rPr>
        <w:t xml:space="preserve"> </w:t>
      </w:r>
      <w:r>
        <w:rPr>
          <w:sz w:val="24"/>
          <w:szCs w:val="24"/>
          <w:highlight w:val="none"/>
        </w:rPr>
        <w:t>data</w:t>
      </w:r>
      <w:r>
        <w:rPr>
          <w:spacing w:val="-1"/>
          <w:sz w:val="24"/>
          <w:szCs w:val="24"/>
          <w:highlight w:val="none"/>
        </w:rPr>
        <w:t xml:space="preserve"> </w:t>
      </w:r>
      <w:r>
        <w:rPr>
          <w:sz w:val="24"/>
          <w:szCs w:val="24"/>
          <w:highlight w:val="none"/>
        </w:rPr>
        <w:t>and access resources</w:t>
      </w:r>
    </w:p>
    <w:p>
      <w:pPr>
        <w:pStyle w:val="12"/>
        <w:numPr>
          <w:ilvl w:val="2"/>
          <w:numId w:val="11"/>
        </w:numPr>
        <w:tabs>
          <w:tab w:val="left" w:pos="821"/>
        </w:tabs>
        <w:spacing w:before="18" w:after="0" w:line="360" w:lineRule="auto"/>
        <w:ind w:left="820" w:right="0" w:hanging="361"/>
        <w:jc w:val="both"/>
        <w:rPr>
          <w:sz w:val="24"/>
          <w:szCs w:val="24"/>
          <w:highlight w:val="none"/>
        </w:rPr>
      </w:pPr>
      <w:r>
        <w:rPr>
          <w:sz w:val="24"/>
          <w:szCs w:val="24"/>
          <w:highlight w:val="none"/>
        </w:rPr>
        <w:t>Also,</w:t>
      </w:r>
      <w:r>
        <w:rPr>
          <w:spacing w:val="-1"/>
          <w:sz w:val="24"/>
          <w:szCs w:val="24"/>
          <w:highlight w:val="none"/>
        </w:rPr>
        <w:t xml:space="preserve"> </w:t>
      </w:r>
      <w:r>
        <w:rPr>
          <w:sz w:val="24"/>
          <w:szCs w:val="24"/>
          <w:highlight w:val="none"/>
        </w:rPr>
        <w:t>the</w:t>
      </w:r>
      <w:r>
        <w:rPr>
          <w:spacing w:val="-2"/>
          <w:sz w:val="24"/>
          <w:szCs w:val="24"/>
          <w:highlight w:val="none"/>
        </w:rPr>
        <w:t xml:space="preserve"> </w:t>
      </w:r>
      <w:r>
        <w:rPr>
          <w:sz w:val="24"/>
          <w:szCs w:val="24"/>
          <w:highlight w:val="none"/>
        </w:rPr>
        <w:t>users</w:t>
      </w:r>
      <w:r>
        <w:rPr>
          <w:spacing w:val="-1"/>
          <w:sz w:val="24"/>
          <w:szCs w:val="24"/>
          <w:highlight w:val="none"/>
        </w:rPr>
        <w:t xml:space="preserve"> </w:t>
      </w:r>
      <w:r>
        <w:rPr>
          <w:sz w:val="24"/>
          <w:szCs w:val="24"/>
          <w:highlight w:val="none"/>
        </w:rPr>
        <w:t>request without</w:t>
      </w:r>
      <w:r>
        <w:rPr>
          <w:spacing w:val="-1"/>
          <w:sz w:val="24"/>
          <w:szCs w:val="24"/>
          <w:highlight w:val="none"/>
        </w:rPr>
        <w:t xml:space="preserve"> </w:t>
      </w:r>
      <w:r>
        <w:rPr>
          <w:sz w:val="24"/>
          <w:szCs w:val="24"/>
          <w:highlight w:val="none"/>
        </w:rPr>
        <w:t>login</w:t>
      </w:r>
      <w:r>
        <w:rPr>
          <w:spacing w:val="-1"/>
          <w:sz w:val="24"/>
          <w:szCs w:val="24"/>
          <w:highlight w:val="none"/>
        </w:rPr>
        <w:t xml:space="preserve"> </w:t>
      </w:r>
      <w:r>
        <w:rPr>
          <w:sz w:val="24"/>
          <w:szCs w:val="24"/>
          <w:highlight w:val="none"/>
        </w:rPr>
        <w:t>in</w:t>
      </w:r>
      <w:r>
        <w:rPr>
          <w:spacing w:val="-1"/>
          <w:sz w:val="24"/>
          <w:szCs w:val="24"/>
          <w:highlight w:val="none"/>
        </w:rPr>
        <w:t xml:space="preserve"> </w:t>
      </w:r>
      <w:r>
        <w:rPr>
          <w:sz w:val="24"/>
          <w:szCs w:val="24"/>
          <w:highlight w:val="none"/>
        </w:rPr>
        <w:t>are</w:t>
      </w:r>
      <w:r>
        <w:rPr>
          <w:spacing w:val="-2"/>
          <w:sz w:val="24"/>
          <w:szCs w:val="24"/>
          <w:highlight w:val="none"/>
        </w:rPr>
        <w:t xml:space="preserve"> </w:t>
      </w:r>
      <w:r>
        <w:rPr>
          <w:sz w:val="24"/>
          <w:szCs w:val="24"/>
          <w:highlight w:val="none"/>
        </w:rPr>
        <w:t>also</w:t>
      </w:r>
      <w:r>
        <w:rPr>
          <w:spacing w:val="-1"/>
          <w:sz w:val="24"/>
          <w:szCs w:val="24"/>
          <w:highlight w:val="none"/>
        </w:rPr>
        <w:t xml:space="preserve"> </w:t>
      </w:r>
      <w:r>
        <w:rPr>
          <w:sz w:val="24"/>
          <w:szCs w:val="24"/>
          <w:highlight w:val="none"/>
        </w:rPr>
        <w:t>prevented</w:t>
      </w:r>
      <w:r>
        <w:rPr>
          <w:spacing w:val="-1"/>
          <w:sz w:val="24"/>
          <w:szCs w:val="24"/>
          <w:highlight w:val="none"/>
        </w:rPr>
        <w:t xml:space="preserve"> </w:t>
      </w:r>
      <w:r>
        <w:rPr>
          <w:sz w:val="24"/>
          <w:szCs w:val="24"/>
          <w:highlight w:val="none"/>
        </w:rPr>
        <w:t>from accessing</w:t>
      </w:r>
      <w:r>
        <w:rPr>
          <w:spacing w:val="-1"/>
          <w:sz w:val="24"/>
          <w:szCs w:val="24"/>
          <w:highlight w:val="none"/>
        </w:rPr>
        <w:t xml:space="preserve"> </w:t>
      </w:r>
      <w:r>
        <w:rPr>
          <w:sz w:val="24"/>
          <w:szCs w:val="24"/>
          <w:highlight w:val="none"/>
        </w:rPr>
        <w:t>the</w:t>
      </w:r>
      <w:r>
        <w:rPr>
          <w:spacing w:val="-1"/>
          <w:sz w:val="24"/>
          <w:szCs w:val="24"/>
          <w:highlight w:val="none"/>
        </w:rPr>
        <w:t xml:space="preserve"> </w:t>
      </w:r>
      <w:r>
        <w:rPr>
          <w:sz w:val="24"/>
          <w:szCs w:val="24"/>
          <w:highlight w:val="none"/>
        </w:rPr>
        <w:t>data</w:t>
      </w:r>
    </w:p>
    <w:p>
      <w:pPr>
        <w:pStyle w:val="12"/>
        <w:numPr>
          <w:ilvl w:val="2"/>
          <w:numId w:val="11"/>
        </w:numPr>
        <w:tabs>
          <w:tab w:val="left" w:pos="821"/>
        </w:tabs>
        <w:spacing w:before="136" w:after="0" w:line="360" w:lineRule="auto"/>
        <w:ind w:left="820" w:right="138" w:hanging="360"/>
        <w:jc w:val="both"/>
        <w:rPr>
          <w:sz w:val="24"/>
          <w:szCs w:val="24"/>
          <w:highlight w:val="none"/>
        </w:rPr>
      </w:pPr>
      <w:r>
        <w:rPr>
          <w:sz w:val="24"/>
          <w:szCs w:val="24"/>
          <w:highlight w:val="none"/>
        </w:rPr>
        <w:t xml:space="preserve">And even a authorized user can’t </w:t>
      </w:r>
      <w:r>
        <w:rPr>
          <w:rFonts w:hint="default"/>
          <w:sz w:val="24"/>
          <w:szCs w:val="24"/>
          <w:highlight w:val="none"/>
          <w:lang w:val="en-IN"/>
        </w:rPr>
        <w:t xml:space="preserve">to view other class marksheets </w:t>
      </w:r>
      <w:r>
        <w:rPr>
          <w:sz w:val="24"/>
          <w:szCs w:val="24"/>
          <w:highlight w:val="none"/>
        </w:rPr>
        <w:t>if he have</w:t>
      </w:r>
      <w:r>
        <w:rPr>
          <w:rFonts w:hint="default"/>
          <w:sz w:val="24"/>
          <w:szCs w:val="24"/>
          <w:highlight w:val="none"/>
          <w:lang w:val="en-IN"/>
        </w:rPr>
        <w:t xml:space="preserve"> not </w:t>
      </w:r>
      <w:r>
        <w:rPr>
          <w:sz w:val="24"/>
          <w:szCs w:val="24"/>
          <w:highlight w:val="none"/>
        </w:rPr>
        <w:t xml:space="preserve"> </w:t>
      </w:r>
      <w:r>
        <w:rPr>
          <w:rFonts w:hint="default"/>
          <w:sz w:val="24"/>
          <w:szCs w:val="24"/>
          <w:highlight w:val="none"/>
          <w:lang w:val="en-IN"/>
        </w:rPr>
        <w:t>asssigned to any subject for the semester to the class.</w:t>
      </w:r>
    </w:p>
    <w:p>
      <w:pPr>
        <w:pStyle w:val="5"/>
        <w:spacing w:before="172" w:line="360" w:lineRule="auto"/>
        <w:ind w:left="100" w:right="140" w:firstLine="360"/>
        <w:jc w:val="both"/>
        <w:rPr>
          <w:sz w:val="24"/>
          <w:szCs w:val="24"/>
          <w:highlight w:val="none"/>
        </w:rPr>
      </w:pPr>
      <w:r>
        <w:rPr>
          <w:sz w:val="24"/>
          <w:szCs w:val="24"/>
          <w:highlight w:val="none"/>
        </w:rPr>
        <w:t>By achieving the above features Responsiveness and hence outcome</w:t>
      </w:r>
      <w:r>
        <w:rPr>
          <w:spacing w:val="1"/>
          <w:sz w:val="24"/>
          <w:szCs w:val="24"/>
          <w:highlight w:val="none"/>
        </w:rPr>
        <w:t xml:space="preserve"> </w:t>
      </w:r>
      <w:r>
        <w:rPr>
          <w:sz w:val="24"/>
          <w:szCs w:val="24"/>
          <w:highlight w:val="none"/>
        </w:rPr>
        <w:t>of the system features</w:t>
      </w:r>
      <w:r>
        <w:rPr>
          <w:spacing w:val="1"/>
          <w:sz w:val="24"/>
          <w:szCs w:val="24"/>
          <w:highlight w:val="none"/>
        </w:rPr>
        <w:t xml:space="preserve"> </w:t>
      </w:r>
      <w:r>
        <w:rPr>
          <w:sz w:val="24"/>
          <w:szCs w:val="24"/>
          <w:highlight w:val="none"/>
        </w:rPr>
        <w:t>increases.</w:t>
      </w:r>
    </w:p>
    <w:p>
      <w:pPr>
        <w:pStyle w:val="2"/>
        <w:numPr>
          <w:ilvl w:val="1"/>
          <w:numId w:val="11"/>
        </w:numPr>
        <w:tabs>
          <w:tab w:val="left" w:pos="461"/>
        </w:tabs>
        <w:spacing w:before="161" w:after="0" w:line="360" w:lineRule="auto"/>
        <w:ind w:left="460" w:right="0" w:hanging="361"/>
        <w:jc w:val="both"/>
        <w:rPr>
          <w:b/>
          <w:sz w:val="24"/>
          <w:szCs w:val="24"/>
          <w:highlight w:val="none"/>
        </w:rPr>
      </w:pPr>
      <w:r>
        <w:rPr>
          <w:rFonts w:hint="default"/>
          <w:sz w:val="24"/>
          <w:szCs w:val="24"/>
          <w:highlight w:val="none"/>
          <w:lang w:val="en-IN"/>
        </w:rPr>
        <w:t xml:space="preserve"> </w:t>
      </w:r>
      <w:r>
        <w:rPr>
          <w:sz w:val="24"/>
          <w:szCs w:val="24"/>
          <w:highlight w:val="none"/>
        </w:rPr>
        <w:t>Modules</w:t>
      </w:r>
    </w:p>
    <w:p>
      <w:pPr>
        <w:pStyle w:val="5"/>
        <w:spacing w:line="360" w:lineRule="auto"/>
        <w:ind w:left="100" w:right="74" w:firstLine="720"/>
        <w:rPr>
          <w:sz w:val="24"/>
          <w:szCs w:val="24"/>
          <w:highlight w:val="none"/>
        </w:rPr>
      </w:pPr>
      <w:r>
        <w:rPr>
          <w:sz w:val="24"/>
          <w:szCs w:val="24"/>
          <w:highlight w:val="none"/>
        </w:rPr>
        <w:t>There</w:t>
      </w:r>
      <w:r>
        <w:rPr>
          <w:spacing w:val="53"/>
          <w:sz w:val="24"/>
          <w:szCs w:val="24"/>
          <w:highlight w:val="none"/>
        </w:rPr>
        <w:t xml:space="preserve"> </w:t>
      </w:r>
      <w:r>
        <w:rPr>
          <w:sz w:val="24"/>
          <w:szCs w:val="24"/>
          <w:highlight w:val="none"/>
        </w:rPr>
        <w:t>are</w:t>
      </w:r>
      <w:r>
        <w:rPr>
          <w:spacing w:val="54"/>
          <w:sz w:val="24"/>
          <w:szCs w:val="24"/>
          <w:highlight w:val="none"/>
        </w:rPr>
        <w:t xml:space="preserve"> </w:t>
      </w:r>
      <w:r>
        <w:rPr>
          <w:sz w:val="24"/>
          <w:szCs w:val="24"/>
          <w:highlight w:val="none"/>
        </w:rPr>
        <w:t>two</w:t>
      </w:r>
      <w:r>
        <w:rPr>
          <w:spacing w:val="56"/>
          <w:sz w:val="24"/>
          <w:szCs w:val="24"/>
          <w:highlight w:val="none"/>
        </w:rPr>
        <w:t xml:space="preserve"> </w:t>
      </w:r>
      <w:r>
        <w:rPr>
          <w:sz w:val="24"/>
          <w:szCs w:val="24"/>
          <w:highlight w:val="none"/>
        </w:rPr>
        <w:t>different</w:t>
      </w:r>
      <w:r>
        <w:rPr>
          <w:spacing w:val="59"/>
          <w:sz w:val="24"/>
          <w:szCs w:val="24"/>
          <w:highlight w:val="none"/>
        </w:rPr>
        <w:t xml:space="preserve"> </w:t>
      </w:r>
      <w:r>
        <w:rPr>
          <w:sz w:val="24"/>
          <w:szCs w:val="24"/>
          <w:highlight w:val="none"/>
        </w:rPr>
        <w:t>modules</w:t>
      </w:r>
      <w:r>
        <w:rPr>
          <w:spacing w:val="55"/>
          <w:sz w:val="24"/>
          <w:szCs w:val="24"/>
          <w:highlight w:val="none"/>
        </w:rPr>
        <w:t xml:space="preserve"> </w:t>
      </w:r>
      <w:r>
        <w:rPr>
          <w:sz w:val="24"/>
          <w:szCs w:val="24"/>
          <w:highlight w:val="none"/>
        </w:rPr>
        <w:t>present</w:t>
      </w:r>
      <w:r>
        <w:rPr>
          <w:spacing w:val="56"/>
          <w:sz w:val="24"/>
          <w:szCs w:val="24"/>
          <w:highlight w:val="none"/>
        </w:rPr>
        <w:t xml:space="preserve"> </w:t>
      </w:r>
      <w:r>
        <w:rPr>
          <w:sz w:val="24"/>
          <w:szCs w:val="24"/>
          <w:highlight w:val="none"/>
        </w:rPr>
        <w:t>in</w:t>
      </w:r>
      <w:r>
        <w:rPr>
          <w:spacing w:val="56"/>
          <w:sz w:val="24"/>
          <w:szCs w:val="24"/>
          <w:highlight w:val="none"/>
        </w:rPr>
        <w:t xml:space="preserve"> </w:t>
      </w:r>
      <w:r>
        <w:rPr>
          <w:sz w:val="24"/>
          <w:szCs w:val="24"/>
          <w:highlight w:val="none"/>
        </w:rPr>
        <w:t>the</w:t>
      </w:r>
      <w:r>
        <w:rPr>
          <w:spacing w:val="55"/>
          <w:sz w:val="24"/>
          <w:szCs w:val="24"/>
          <w:highlight w:val="none"/>
        </w:rPr>
        <w:t xml:space="preserve"> </w:t>
      </w:r>
      <w:r>
        <w:rPr>
          <w:sz w:val="24"/>
          <w:szCs w:val="24"/>
          <w:highlight w:val="none"/>
        </w:rPr>
        <w:t>system</w:t>
      </w:r>
      <w:r>
        <w:rPr>
          <w:spacing w:val="55"/>
          <w:sz w:val="24"/>
          <w:szCs w:val="24"/>
          <w:highlight w:val="none"/>
        </w:rPr>
        <w:t xml:space="preserve"> </w:t>
      </w:r>
      <w:r>
        <w:rPr>
          <w:sz w:val="24"/>
          <w:szCs w:val="24"/>
          <w:highlight w:val="none"/>
        </w:rPr>
        <w:t>each</w:t>
      </w:r>
      <w:r>
        <w:rPr>
          <w:spacing w:val="1"/>
          <w:sz w:val="24"/>
          <w:szCs w:val="24"/>
          <w:highlight w:val="none"/>
        </w:rPr>
        <w:t xml:space="preserve"> </w:t>
      </w:r>
      <w:r>
        <w:rPr>
          <w:sz w:val="24"/>
          <w:szCs w:val="24"/>
          <w:highlight w:val="none"/>
        </w:rPr>
        <w:t>module</w:t>
      </w:r>
      <w:r>
        <w:rPr>
          <w:spacing w:val="56"/>
          <w:sz w:val="24"/>
          <w:szCs w:val="24"/>
          <w:highlight w:val="none"/>
        </w:rPr>
        <w:t xml:space="preserve"> </w:t>
      </w:r>
      <w:r>
        <w:rPr>
          <w:sz w:val="24"/>
          <w:szCs w:val="24"/>
          <w:highlight w:val="none"/>
        </w:rPr>
        <w:t>will</w:t>
      </w:r>
      <w:r>
        <w:rPr>
          <w:spacing w:val="57"/>
          <w:sz w:val="24"/>
          <w:szCs w:val="24"/>
          <w:highlight w:val="none"/>
        </w:rPr>
        <w:t xml:space="preserve"> </w:t>
      </w:r>
      <w:r>
        <w:rPr>
          <w:sz w:val="24"/>
          <w:szCs w:val="24"/>
          <w:highlight w:val="none"/>
        </w:rPr>
        <w:t>have</w:t>
      </w:r>
      <w:r>
        <w:rPr>
          <w:spacing w:val="55"/>
          <w:sz w:val="24"/>
          <w:szCs w:val="24"/>
          <w:highlight w:val="none"/>
        </w:rPr>
        <w:t xml:space="preserve"> </w:t>
      </w:r>
      <w:r>
        <w:rPr>
          <w:sz w:val="24"/>
          <w:szCs w:val="24"/>
          <w:highlight w:val="none"/>
        </w:rPr>
        <w:t>different</w:t>
      </w:r>
      <w:r>
        <w:rPr>
          <w:spacing w:val="-57"/>
          <w:sz w:val="24"/>
          <w:szCs w:val="24"/>
          <w:highlight w:val="none"/>
        </w:rPr>
        <w:t xml:space="preserve"> </w:t>
      </w:r>
      <w:r>
        <w:rPr>
          <w:sz w:val="24"/>
          <w:szCs w:val="24"/>
          <w:highlight w:val="none"/>
        </w:rPr>
        <w:t>functionalities</w:t>
      </w:r>
      <w:r>
        <w:rPr>
          <w:spacing w:val="-1"/>
          <w:sz w:val="24"/>
          <w:szCs w:val="24"/>
          <w:highlight w:val="none"/>
        </w:rPr>
        <w:t xml:space="preserve"> </w:t>
      </w:r>
      <w:r>
        <w:rPr>
          <w:sz w:val="24"/>
          <w:szCs w:val="24"/>
          <w:highlight w:val="none"/>
        </w:rPr>
        <w:t>to be</w:t>
      </w:r>
      <w:r>
        <w:rPr>
          <w:spacing w:val="-1"/>
          <w:sz w:val="24"/>
          <w:szCs w:val="24"/>
          <w:highlight w:val="none"/>
        </w:rPr>
        <w:t xml:space="preserve"> </w:t>
      </w:r>
      <w:r>
        <w:rPr>
          <w:sz w:val="24"/>
          <w:szCs w:val="24"/>
          <w:highlight w:val="none"/>
        </w:rPr>
        <w:t>performed. The</w:t>
      </w:r>
      <w:r>
        <w:rPr>
          <w:spacing w:val="-2"/>
          <w:sz w:val="24"/>
          <w:szCs w:val="24"/>
          <w:highlight w:val="none"/>
        </w:rPr>
        <w:t xml:space="preserve"> </w:t>
      </w:r>
      <w:r>
        <w:rPr>
          <w:sz w:val="24"/>
          <w:szCs w:val="24"/>
          <w:highlight w:val="none"/>
        </w:rPr>
        <w:t>different modules are as</w:t>
      </w:r>
      <w:r>
        <w:rPr>
          <w:spacing w:val="-1"/>
          <w:sz w:val="24"/>
          <w:szCs w:val="24"/>
          <w:highlight w:val="none"/>
        </w:rPr>
        <w:t xml:space="preserve"> </w:t>
      </w:r>
      <w:r>
        <w:rPr>
          <w:sz w:val="24"/>
          <w:szCs w:val="24"/>
          <w:highlight w:val="none"/>
        </w:rPr>
        <w:t>follows.</w:t>
      </w:r>
    </w:p>
    <w:p>
      <w:pPr>
        <w:pStyle w:val="2"/>
        <w:numPr>
          <w:ilvl w:val="2"/>
          <w:numId w:val="12"/>
        </w:numPr>
        <w:tabs>
          <w:tab w:val="left" w:pos="641"/>
        </w:tabs>
        <w:spacing w:before="159" w:after="0" w:line="360" w:lineRule="auto"/>
        <w:ind w:left="640" w:right="0" w:hanging="541"/>
        <w:jc w:val="both"/>
        <w:rPr>
          <w:b/>
          <w:sz w:val="24"/>
          <w:szCs w:val="24"/>
          <w:highlight w:val="none"/>
        </w:rPr>
      </w:pPr>
      <w:r>
        <w:rPr>
          <w:rFonts w:hint="default"/>
          <w:sz w:val="24"/>
          <w:szCs w:val="24"/>
          <w:highlight w:val="none"/>
          <w:lang w:val="en-IN"/>
        </w:rPr>
        <w:t xml:space="preserve"> Admin</w:t>
      </w:r>
      <w:r>
        <w:rPr>
          <w:sz w:val="24"/>
          <w:szCs w:val="24"/>
          <w:highlight w:val="none"/>
        </w:rPr>
        <w:t>:</w:t>
      </w:r>
    </w:p>
    <w:p>
      <w:pPr>
        <w:pStyle w:val="5"/>
        <w:spacing w:line="360" w:lineRule="auto"/>
        <w:ind w:right="136" w:firstLine="720" w:firstLineChars="0"/>
        <w:jc w:val="both"/>
        <w:rPr>
          <w:sz w:val="24"/>
          <w:szCs w:val="24"/>
          <w:highlight w:val="none"/>
        </w:rPr>
      </w:pPr>
      <w:r>
        <w:rPr>
          <w:rFonts w:hint="default"/>
          <w:sz w:val="24"/>
          <w:szCs w:val="24"/>
          <w:highlight w:val="none"/>
          <w:lang w:val="en-IN"/>
        </w:rPr>
        <w:t>The admin has the role of registering faculties with their email and password details.He can able to edit department details and subject details.He can able to view all the marksheets and attainment result.But he can’t edit them.</w:t>
      </w:r>
    </w:p>
    <w:p>
      <w:pPr>
        <w:pStyle w:val="2"/>
        <w:numPr>
          <w:ilvl w:val="2"/>
          <w:numId w:val="12"/>
        </w:numPr>
        <w:tabs>
          <w:tab w:val="left" w:pos="641"/>
        </w:tabs>
        <w:spacing w:before="60" w:after="0" w:line="360" w:lineRule="auto"/>
        <w:ind w:left="640" w:right="0" w:hanging="541"/>
        <w:jc w:val="both"/>
        <w:rPr>
          <w:b/>
          <w:sz w:val="24"/>
          <w:szCs w:val="24"/>
          <w:highlight w:val="none"/>
        </w:rPr>
      </w:pPr>
      <w:r>
        <w:rPr>
          <w:rFonts w:hint="default"/>
          <w:sz w:val="24"/>
          <w:szCs w:val="24"/>
          <w:highlight w:val="none"/>
          <w:lang w:val="en-IN"/>
        </w:rPr>
        <w:t xml:space="preserve"> Faculty</w:t>
      </w:r>
      <w:r>
        <w:rPr>
          <w:sz w:val="24"/>
          <w:szCs w:val="24"/>
          <w:highlight w:val="none"/>
        </w:rPr>
        <w:t>:</w:t>
      </w:r>
    </w:p>
    <w:p>
      <w:pPr>
        <w:pStyle w:val="5"/>
        <w:spacing w:line="360" w:lineRule="auto"/>
        <w:ind w:right="136" w:firstLine="720" w:firstLineChars="0"/>
        <w:jc w:val="both"/>
        <w:rPr>
          <w:rFonts w:hint="default"/>
          <w:sz w:val="24"/>
          <w:szCs w:val="24"/>
          <w:highlight w:val="none"/>
          <w:lang w:val="en-IN"/>
        </w:rPr>
      </w:pPr>
      <w:r>
        <w:rPr>
          <w:sz w:val="24"/>
          <w:szCs w:val="24"/>
          <w:highlight w:val="none"/>
        </w:rPr>
        <w:t xml:space="preserve">The role of the faculty is to create a </w:t>
      </w:r>
      <w:r>
        <w:rPr>
          <w:rFonts w:hint="default"/>
          <w:sz w:val="24"/>
          <w:szCs w:val="24"/>
          <w:highlight w:val="none"/>
          <w:lang w:val="en-IN"/>
        </w:rPr>
        <w:t xml:space="preserve">new batch </w:t>
      </w:r>
      <w:r>
        <w:rPr>
          <w:sz w:val="24"/>
          <w:szCs w:val="24"/>
          <w:highlight w:val="none"/>
        </w:rPr>
        <w:t xml:space="preserve">by providing the </w:t>
      </w:r>
      <w:r>
        <w:rPr>
          <w:rFonts w:hint="default"/>
          <w:sz w:val="24"/>
          <w:szCs w:val="24"/>
          <w:highlight w:val="none"/>
          <w:lang w:val="en-IN"/>
        </w:rPr>
        <w:t>batch</w:t>
      </w:r>
      <w:r>
        <w:rPr>
          <w:sz w:val="24"/>
          <w:szCs w:val="24"/>
          <w:highlight w:val="none"/>
        </w:rPr>
        <w:t xml:space="preserve"> name </w:t>
      </w:r>
      <w:r>
        <w:rPr>
          <w:spacing w:val="-4"/>
          <w:sz w:val="24"/>
          <w:szCs w:val="24"/>
          <w:highlight w:val="none"/>
        </w:rPr>
        <w:t xml:space="preserve"> </w:t>
      </w:r>
      <w:r>
        <w:rPr>
          <w:sz w:val="24"/>
          <w:szCs w:val="24"/>
          <w:highlight w:val="none"/>
        </w:rPr>
        <w:t>and</w:t>
      </w:r>
      <w:r>
        <w:rPr>
          <w:spacing w:val="-4"/>
          <w:sz w:val="24"/>
          <w:szCs w:val="24"/>
          <w:highlight w:val="none"/>
        </w:rPr>
        <w:t xml:space="preserve"> </w:t>
      </w:r>
      <w:r>
        <w:rPr>
          <w:sz w:val="24"/>
          <w:szCs w:val="24"/>
          <w:highlight w:val="none"/>
        </w:rPr>
        <w:t>add</w:t>
      </w:r>
      <w:r>
        <w:rPr>
          <w:spacing w:val="-4"/>
          <w:sz w:val="24"/>
          <w:szCs w:val="24"/>
          <w:highlight w:val="none"/>
        </w:rPr>
        <w:t xml:space="preserve"> </w:t>
      </w:r>
      <w:r>
        <w:rPr>
          <w:sz w:val="24"/>
          <w:szCs w:val="24"/>
          <w:highlight w:val="none"/>
        </w:rPr>
        <w:t>students</w:t>
      </w:r>
      <w:r>
        <w:rPr>
          <w:spacing w:val="-3"/>
          <w:sz w:val="24"/>
          <w:szCs w:val="24"/>
          <w:highlight w:val="none"/>
        </w:rPr>
        <w:t xml:space="preserve"> </w:t>
      </w:r>
      <w:r>
        <w:rPr>
          <w:sz w:val="24"/>
          <w:szCs w:val="24"/>
          <w:highlight w:val="none"/>
        </w:rPr>
        <w:t>in</w:t>
      </w:r>
      <w:r>
        <w:rPr>
          <w:spacing w:val="-2"/>
          <w:sz w:val="24"/>
          <w:szCs w:val="24"/>
          <w:highlight w:val="none"/>
        </w:rPr>
        <w:t xml:space="preserve"> </w:t>
      </w:r>
      <w:r>
        <w:rPr>
          <w:sz w:val="24"/>
          <w:szCs w:val="24"/>
          <w:highlight w:val="none"/>
        </w:rPr>
        <w:t>the</w:t>
      </w:r>
      <w:r>
        <w:rPr>
          <w:spacing w:val="-5"/>
          <w:sz w:val="24"/>
          <w:szCs w:val="24"/>
          <w:highlight w:val="none"/>
        </w:rPr>
        <w:t xml:space="preserve"> </w:t>
      </w:r>
      <w:r>
        <w:rPr>
          <w:rFonts w:hint="default"/>
          <w:spacing w:val="-5"/>
          <w:sz w:val="24"/>
          <w:szCs w:val="24"/>
          <w:highlight w:val="none"/>
          <w:lang w:val="en-IN"/>
        </w:rPr>
        <w:t>batch</w:t>
      </w:r>
      <w:r>
        <w:rPr>
          <w:spacing w:val="-4"/>
          <w:sz w:val="24"/>
          <w:szCs w:val="24"/>
          <w:highlight w:val="none"/>
        </w:rPr>
        <w:t xml:space="preserve"> </w:t>
      </w:r>
      <w:r>
        <w:rPr>
          <w:sz w:val="24"/>
          <w:szCs w:val="24"/>
          <w:highlight w:val="none"/>
        </w:rPr>
        <w:t>can</w:t>
      </w:r>
      <w:r>
        <w:rPr>
          <w:spacing w:val="-1"/>
          <w:sz w:val="24"/>
          <w:szCs w:val="24"/>
          <w:highlight w:val="none"/>
        </w:rPr>
        <w:t xml:space="preserve"> </w:t>
      </w:r>
      <w:r>
        <w:rPr>
          <w:sz w:val="24"/>
          <w:szCs w:val="24"/>
          <w:highlight w:val="none"/>
        </w:rPr>
        <w:t>able</w:t>
      </w:r>
      <w:r>
        <w:rPr>
          <w:spacing w:val="-58"/>
          <w:sz w:val="24"/>
          <w:szCs w:val="24"/>
          <w:highlight w:val="none"/>
        </w:rPr>
        <w:t xml:space="preserve"> </w:t>
      </w:r>
      <w:r>
        <w:rPr>
          <w:sz w:val="24"/>
          <w:szCs w:val="24"/>
          <w:highlight w:val="none"/>
        </w:rPr>
        <w:t>to</w:t>
      </w:r>
      <w:r>
        <w:rPr>
          <w:spacing w:val="-3"/>
          <w:sz w:val="24"/>
          <w:szCs w:val="24"/>
          <w:highlight w:val="none"/>
        </w:rPr>
        <w:t xml:space="preserve"> </w:t>
      </w:r>
      <w:r>
        <w:rPr>
          <w:sz w:val="24"/>
          <w:szCs w:val="24"/>
          <w:highlight w:val="none"/>
        </w:rPr>
        <w:t>drop</w:t>
      </w:r>
      <w:r>
        <w:rPr>
          <w:spacing w:val="-5"/>
          <w:sz w:val="24"/>
          <w:szCs w:val="24"/>
          <w:highlight w:val="none"/>
        </w:rPr>
        <w:t xml:space="preserve"> </w:t>
      </w:r>
      <w:r>
        <w:rPr>
          <w:sz w:val="24"/>
          <w:szCs w:val="24"/>
          <w:highlight w:val="none"/>
        </w:rPr>
        <w:t>the</w:t>
      </w:r>
      <w:r>
        <w:rPr>
          <w:spacing w:val="-4"/>
          <w:sz w:val="24"/>
          <w:szCs w:val="24"/>
          <w:highlight w:val="none"/>
        </w:rPr>
        <w:t xml:space="preserve"> </w:t>
      </w:r>
      <w:r>
        <w:rPr>
          <w:sz w:val="24"/>
          <w:szCs w:val="24"/>
          <w:highlight w:val="none"/>
        </w:rPr>
        <w:t>class</w:t>
      </w:r>
      <w:r>
        <w:rPr>
          <w:spacing w:val="-4"/>
          <w:sz w:val="24"/>
          <w:szCs w:val="24"/>
          <w:highlight w:val="none"/>
        </w:rPr>
        <w:t xml:space="preserve"> </w:t>
      </w:r>
      <w:r>
        <w:rPr>
          <w:sz w:val="24"/>
          <w:szCs w:val="24"/>
          <w:highlight w:val="none"/>
        </w:rPr>
        <w:t>that</w:t>
      </w:r>
      <w:r>
        <w:rPr>
          <w:spacing w:val="-4"/>
          <w:sz w:val="24"/>
          <w:szCs w:val="24"/>
          <w:highlight w:val="none"/>
        </w:rPr>
        <w:t xml:space="preserve"> </w:t>
      </w:r>
      <w:r>
        <w:rPr>
          <w:sz w:val="24"/>
          <w:szCs w:val="24"/>
          <w:highlight w:val="none"/>
        </w:rPr>
        <w:t>he/she</w:t>
      </w:r>
      <w:r>
        <w:rPr>
          <w:spacing w:val="-5"/>
          <w:sz w:val="24"/>
          <w:szCs w:val="24"/>
          <w:highlight w:val="none"/>
        </w:rPr>
        <w:t xml:space="preserve"> </w:t>
      </w:r>
      <w:r>
        <w:rPr>
          <w:sz w:val="24"/>
          <w:szCs w:val="24"/>
          <w:highlight w:val="none"/>
        </w:rPr>
        <w:t>have</w:t>
      </w:r>
      <w:r>
        <w:rPr>
          <w:spacing w:val="-5"/>
          <w:sz w:val="24"/>
          <w:szCs w:val="24"/>
          <w:highlight w:val="none"/>
        </w:rPr>
        <w:t xml:space="preserve"> </w:t>
      </w:r>
      <w:r>
        <w:rPr>
          <w:sz w:val="24"/>
          <w:szCs w:val="24"/>
          <w:highlight w:val="none"/>
        </w:rPr>
        <w:t>create</w:t>
      </w:r>
      <w:r>
        <w:rPr>
          <w:spacing w:val="-4"/>
          <w:sz w:val="24"/>
          <w:szCs w:val="24"/>
          <w:highlight w:val="none"/>
        </w:rPr>
        <w:t xml:space="preserve"> </w:t>
      </w:r>
      <w:r>
        <w:rPr>
          <w:sz w:val="24"/>
          <w:szCs w:val="24"/>
          <w:highlight w:val="none"/>
        </w:rPr>
        <w:t>but</w:t>
      </w:r>
      <w:r>
        <w:rPr>
          <w:spacing w:val="-3"/>
          <w:sz w:val="24"/>
          <w:szCs w:val="24"/>
          <w:highlight w:val="none"/>
        </w:rPr>
        <w:t xml:space="preserve"> </w:t>
      </w:r>
      <w:r>
        <w:rPr>
          <w:sz w:val="24"/>
          <w:szCs w:val="24"/>
          <w:highlight w:val="none"/>
        </w:rPr>
        <w:t>can’t</w:t>
      </w:r>
      <w:r>
        <w:rPr>
          <w:spacing w:val="-4"/>
          <w:sz w:val="24"/>
          <w:szCs w:val="24"/>
          <w:highlight w:val="none"/>
        </w:rPr>
        <w:t xml:space="preserve"> </w:t>
      </w:r>
      <w:r>
        <w:rPr>
          <w:sz w:val="24"/>
          <w:szCs w:val="24"/>
          <w:highlight w:val="none"/>
        </w:rPr>
        <w:t>able</w:t>
      </w:r>
      <w:r>
        <w:rPr>
          <w:spacing w:val="-4"/>
          <w:sz w:val="24"/>
          <w:szCs w:val="24"/>
          <w:highlight w:val="none"/>
        </w:rPr>
        <w:t xml:space="preserve"> </w:t>
      </w:r>
      <w:r>
        <w:rPr>
          <w:sz w:val="24"/>
          <w:szCs w:val="24"/>
          <w:highlight w:val="none"/>
        </w:rPr>
        <w:t>to</w:t>
      </w:r>
      <w:r>
        <w:rPr>
          <w:spacing w:val="-3"/>
          <w:sz w:val="24"/>
          <w:szCs w:val="24"/>
          <w:highlight w:val="none"/>
        </w:rPr>
        <w:t xml:space="preserve"> </w:t>
      </w:r>
      <w:r>
        <w:rPr>
          <w:sz w:val="24"/>
          <w:szCs w:val="24"/>
          <w:highlight w:val="none"/>
        </w:rPr>
        <w:t>delete</w:t>
      </w:r>
      <w:r>
        <w:rPr>
          <w:spacing w:val="-4"/>
          <w:sz w:val="24"/>
          <w:szCs w:val="24"/>
          <w:highlight w:val="none"/>
        </w:rPr>
        <w:t xml:space="preserve"> </w:t>
      </w:r>
      <w:r>
        <w:rPr>
          <w:sz w:val="24"/>
          <w:szCs w:val="24"/>
          <w:highlight w:val="none"/>
        </w:rPr>
        <w:t>the</w:t>
      </w:r>
      <w:r>
        <w:rPr>
          <w:spacing w:val="-4"/>
          <w:sz w:val="24"/>
          <w:szCs w:val="24"/>
          <w:highlight w:val="none"/>
        </w:rPr>
        <w:t xml:space="preserve"> </w:t>
      </w:r>
      <w:r>
        <w:rPr>
          <w:rFonts w:hint="default"/>
          <w:spacing w:val="-4"/>
          <w:sz w:val="24"/>
          <w:szCs w:val="24"/>
          <w:highlight w:val="none"/>
          <w:lang w:val="en-IN"/>
        </w:rPr>
        <w:t>batch</w:t>
      </w:r>
      <w:r>
        <w:rPr>
          <w:spacing w:val="-4"/>
          <w:sz w:val="24"/>
          <w:szCs w:val="24"/>
          <w:highlight w:val="none"/>
        </w:rPr>
        <w:t xml:space="preserve"> </w:t>
      </w:r>
      <w:r>
        <w:rPr>
          <w:sz w:val="24"/>
          <w:szCs w:val="24"/>
          <w:highlight w:val="none"/>
        </w:rPr>
        <w:t>created</w:t>
      </w:r>
      <w:r>
        <w:rPr>
          <w:spacing w:val="-3"/>
          <w:sz w:val="24"/>
          <w:szCs w:val="24"/>
          <w:highlight w:val="none"/>
        </w:rPr>
        <w:t xml:space="preserve"> </w:t>
      </w:r>
      <w:r>
        <w:rPr>
          <w:sz w:val="24"/>
          <w:szCs w:val="24"/>
          <w:highlight w:val="none"/>
        </w:rPr>
        <w:t>by</w:t>
      </w:r>
      <w:r>
        <w:rPr>
          <w:spacing w:val="-4"/>
          <w:sz w:val="24"/>
          <w:szCs w:val="24"/>
          <w:highlight w:val="none"/>
        </w:rPr>
        <w:t xml:space="preserve"> </w:t>
      </w:r>
      <w:r>
        <w:rPr>
          <w:sz w:val="24"/>
          <w:szCs w:val="24"/>
          <w:highlight w:val="none"/>
        </w:rPr>
        <w:t>another</w:t>
      </w:r>
      <w:r>
        <w:rPr>
          <w:spacing w:val="-5"/>
          <w:sz w:val="24"/>
          <w:szCs w:val="24"/>
          <w:highlight w:val="none"/>
        </w:rPr>
        <w:t xml:space="preserve"> </w:t>
      </w:r>
      <w:r>
        <w:rPr>
          <w:sz w:val="24"/>
          <w:szCs w:val="24"/>
          <w:highlight w:val="none"/>
        </w:rPr>
        <w:t>faculty.</w:t>
      </w:r>
      <w:r>
        <w:rPr>
          <w:spacing w:val="-1"/>
          <w:sz w:val="24"/>
          <w:szCs w:val="24"/>
          <w:highlight w:val="none"/>
        </w:rPr>
        <w:t xml:space="preserve"> </w:t>
      </w:r>
      <w:r>
        <w:rPr>
          <w:sz w:val="24"/>
          <w:szCs w:val="24"/>
          <w:highlight w:val="none"/>
        </w:rPr>
        <w:t>I</w:t>
      </w:r>
      <w:r>
        <w:rPr>
          <w:rFonts w:hint="default"/>
          <w:sz w:val="24"/>
          <w:szCs w:val="24"/>
          <w:highlight w:val="none"/>
          <w:lang w:val="en-IN"/>
        </w:rPr>
        <w:t xml:space="preserve">n </w:t>
      </w:r>
      <w:r>
        <w:rPr>
          <w:sz w:val="24"/>
          <w:szCs w:val="24"/>
          <w:highlight w:val="none"/>
        </w:rPr>
        <w:t xml:space="preserve">a </w:t>
      </w:r>
      <w:r>
        <w:rPr>
          <w:rFonts w:hint="default"/>
          <w:sz w:val="24"/>
          <w:szCs w:val="24"/>
          <w:highlight w:val="none"/>
          <w:lang w:val="en-IN"/>
        </w:rPr>
        <w:t>batch</w:t>
      </w:r>
      <w:r>
        <w:rPr>
          <w:sz w:val="24"/>
          <w:szCs w:val="24"/>
          <w:highlight w:val="none"/>
        </w:rPr>
        <w:t xml:space="preserve"> faculty have the right to </w:t>
      </w:r>
      <w:r>
        <w:rPr>
          <w:rFonts w:hint="default"/>
          <w:sz w:val="24"/>
          <w:szCs w:val="24"/>
          <w:highlight w:val="none"/>
          <w:lang w:val="en-IN"/>
        </w:rPr>
        <w:t>add semester subjects</w:t>
      </w:r>
      <w:r>
        <w:rPr>
          <w:sz w:val="24"/>
          <w:szCs w:val="24"/>
          <w:highlight w:val="none"/>
        </w:rPr>
        <w:t>. They can also able to</w:t>
      </w:r>
      <w:r>
        <w:rPr>
          <w:rFonts w:hint="default"/>
          <w:sz w:val="24"/>
          <w:szCs w:val="24"/>
          <w:highlight w:val="none"/>
          <w:lang w:val="en-IN"/>
        </w:rPr>
        <w:t xml:space="preserve"> view other class marksheets.He can edit and enter students mark in the respective marksheets.</w:t>
      </w:r>
    </w:p>
    <w:p>
      <w:pPr>
        <w:pStyle w:val="2"/>
        <w:numPr>
          <w:ilvl w:val="2"/>
          <w:numId w:val="12"/>
        </w:numPr>
        <w:tabs>
          <w:tab w:val="left" w:pos="641"/>
        </w:tabs>
        <w:spacing w:before="60" w:after="0" w:line="360" w:lineRule="auto"/>
        <w:ind w:left="640" w:right="0" w:hanging="541"/>
        <w:jc w:val="both"/>
        <w:rPr>
          <w:rFonts w:hint="default"/>
          <w:sz w:val="24"/>
          <w:szCs w:val="24"/>
          <w:highlight w:val="none"/>
          <w:lang w:val="en-IN"/>
        </w:rPr>
      </w:pPr>
      <w:r>
        <w:rPr>
          <w:rFonts w:hint="default"/>
          <w:sz w:val="24"/>
          <w:szCs w:val="24"/>
          <w:highlight w:val="none"/>
          <w:lang w:val="en-IN"/>
        </w:rPr>
        <w:t xml:space="preserve"> Student</w:t>
      </w:r>
      <w:r>
        <w:rPr>
          <w:sz w:val="24"/>
          <w:szCs w:val="24"/>
          <w:highlight w:val="none"/>
        </w:rPr>
        <w:t>:</w:t>
      </w:r>
    </w:p>
    <w:p>
      <w:pPr>
        <w:spacing w:line="360" w:lineRule="auto"/>
        <w:rPr>
          <w:rFonts w:hint="default"/>
          <w:sz w:val="24"/>
          <w:szCs w:val="24"/>
          <w:highlight w:val="none"/>
          <w:lang w:val="en-IN"/>
        </w:rPr>
      </w:pPr>
      <w:r>
        <w:rPr>
          <w:rFonts w:hint="default"/>
          <w:sz w:val="24"/>
          <w:szCs w:val="24"/>
          <w:highlight w:val="none"/>
          <w:lang w:val="en-IN"/>
        </w:rPr>
        <w:tab/>
      </w:r>
      <w:r>
        <w:rPr>
          <w:rFonts w:hint="default"/>
          <w:sz w:val="24"/>
          <w:szCs w:val="24"/>
          <w:highlight w:val="none"/>
          <w:lang w:val="en-IN"/>
        </w:rPr>
        <w:t>The role of the student is they can give their feedback for each course in a survey form. For each course outcome their given with three option satisfy,highly-satisfy and not-satisfy. Based on their submitting indirect will be calculate.</w:t>
      </w:r>
    </w:p>
    <w:p>
      <w:pPr>
        <w:pStyle w:val="2"/>
        <w:numPr>
          <w:ilvl w:val="2"/>
          <w:numId w:val="12"/>
        </w:numPr>
        <w:tabs>
          <w:tab w:val="left" w:pos="641"/>
        </w:tabs>
        <w:spacing w:before="60" w:after="0" w:line="360" w:lineRule="auto"/>
        <w:ind w:left="640" w:right="0" w:hanging="541"/>
        <w:jc w:val="both"/>
        <w:rPr>
          <w:rFonts w:hint="default"/>
          <w:sz w:val="24"/>
          <w:szCs w:val="24"/>
          <w:highlight w:val="none"/>
          <w:lang w:val="en-IN"/>
        </w:rPr>
      </w:pPr>
      <w:r>
        <w:rPr>
          <w:rFonts w:hint="default"/>
          <w:sz w:val="24"/>
          <w:szCs w:val="24"/>
          <w:highlight w:val="none"/>
          <w:lang w:val="en-IN"/>
        </w:rPr>
        <w:t xml:space="preserve"> Parents and Alumni </w:t>
      </w:r>
      <w:r>
        <w:rPr>
          <w:sz w:val="24"/>
          <w:szCs w:val="24"/>
          <w:highlight w:val="none"/>
        </w:rPr>
        <w:t>:</w:t>
      </w:r>
    </w:p>
    <w:p>
      <w:pPr>
        <w:spacing w:line="360" w:lineRule="auto"/>
        <w:rPr>
          <w:rFonts w:hint="default"/>
          <w:sz w:val="24"/>
          <w:szCs w:val="24"/>
          <w:highlight w:val="none"/>
          <w:lang w:val="en-IN"/>
        </w:rPr>
      </w:pPr>
      <w:r>
        <w:rPr>
          <w:rFonts w:hint="default"/>
          <w:sz w:val="24"/>
          <w:szCs w:val="24"/>
          <w:highlight w:val="none"/>
          <w:lang w:val="en-IN"/>
        </w:rPr>
        <w:tab/>
      </w:r>
      <w:r>
        <w:rPr>
          <w:rFonts w:hint="default"/>
          <w:sz w:val="24"/>
          <w:szCs w:val="24"/>
          <w:highlight w:val="none"/>
          <w:lang w:val="en-IN"/>
        </w:rPr>
        <w:t>After end of the program collection feedback form the parents and alumni.Submitting values are calculated for indirect course outcomes.</w:t>
      </w:r>
    </w:p>
    <w:p>
      <w:pPr>
        <w:rPr>
          <w:rFonts w:hint="default"/>
          <w:sz w:val="24"/>
          <w:szCs w:val="24"/>
          <w:highlight w:val="none"/>
          <w:lang w:val="en-IN"/>
        </w:rPr>
      </w:pPr>
      <w:r>
        <w:rPr>
          <w:rFonts w:hint="default"/>
          <w:sz w:val="24"/>
          <w:szCs w:val="24"/>
          <w:highlight w:val="none"/>
          <w:lang w:val="en-IN"/>
        </w:rPr>
        <w:br w:type="page"/>
      </w:r>
    </w:p>
    <w:p>
      <w:pPr>
        <w:pStyle w:val="2"/>
        <w:numPr>
          <w:ilvl w:val="1"/>
          <w:numId w:val="11"/>
        </w:numPr>
        <w:tabs>
          <w:tab w:val="left" w:pos="461"/>
        </w:tabs>
        <w:spacing w:before="161" w:after="0" w:line="360" w:lineRule="auto"/>
        <w:ind w:left="460" w:right="0" w:hanging="361"/>
        <w:jc w:val="both"/>
        <w:rPr>
          <w:b/>
          <w:sz w:val="24"/>
          <w:szCs w:val="24"/>
          <w:highlight w:val="none"/>
        </w:rPr>
      </w:pPr>
      <w:r>
        <w:rPr>
          <w:rFonts w:hint="default"/>
          <w:sz w:val="24"/>
          <w:szCs w:val="24"/>
          <w:highlight w:val="none"/>
          <w:lang w:val="en-IN"/>
        </w:rPr>
        <w:t xml:space="preserve"> </w:t>
      </w:r>
      <w:r>
        <w:rPr>
          <w:sz w:val="24"/>
          <w:szCs w:val="24"/>
          <w:highlight w:val="none"/>
        </w:rPr>
        <w:t>Database</w:t>
      </w:r>
    </w:p>
    <w:p>
      <w:pPr>
        <w:pStyle w:val="5"/>
        <w:spacing w:line="360" w:lineRule="auto"/>
        <w:ind w:left="100" w:right="136" w:firstLine="720"/>
        <w:jc w:val="both"/>
        <w:rPr>
          <w:rFonts w:hint="default"/>
          <w:sz w:val="24"/>
          <w:szCs w:val="24"/>
          <w:highlight w:val="none"/>
          <w:lang w:val="en-IN"/>
        </w:rPr>
      </w:pPr>
      <w:r>
        <w:rPr>
          <w:sz w:val="24"/>
          <w:szCs w:val="24"/>
          <w:highlight w:val="none"/>
        </w:rPr>
        <w:t>In this back end we are using the MySQL database for storing and the retrieval of data and</w:t>
      </w:r>
      <w:r>
        <w:rPr>
          <w:spacing w:val="1"/>
          <w:sz w:val="24"/>
          <w:szCs w:val="24"/>
          <w:highlight w:val="none"/>
        </w:rPr>
        <w:t xml:space="preserve"> </w:t>
      </w:r>
      <w:r>
        <w:rPr>
          <w:sz w:val="24"/>
          <w:szCs w:val="24"/>
          <w:highlight w:val="none"/>
        </w:rPr>
        <w:t>there</w:t>
      </w:r>
      <w:r>
        <w:rPr>
          <w:spacing w:val="-2"/>
          <w:sz w:val="24"/>
          <w:szCs w:val="24"/>
          <w:highlight w:val="none"/>
        </w:rPr>
        <w:t xml:space="preserve"> </w:t>
      </w:r>
      <w:r>
        <w:rPr>
          <w:sz w:val="24"/>
          <w:szCs w:val="24"/>
          <w:highlight w:val="none"/>
        </w:rPr>
        <w:t>are</w:t>
      </w:r>
      <w:r>
        <w:rPr>
          <w:spacing w:val="-2"/>
          <w:sz w:val="24"/>
          <w:szCs w:val="24"/>
          <w:highlight w:val="none"/>
        </w:rPr>
        <w:t xml:space="preserve"> </w:t>
      </w:r>
      <w:r>
        <w:rPr>
          <w:sz w:val="24"/>
          <w:szCs w:val="24"/>
          <w:highlight w:val="none"/>
        </w:rPr>
        <w:t xml:space="preserve">two </w:t>
      </w:r>
      <w:r>
        <w:rPr>
          <w:rFonts w:hint="default"/>
          <w:sz w:val="24"/>
          <w:szCs w:val="24"/>
          <w:highlight w:val="none"/>
          <w:lang w:val="en-IN"/>
        </w:rPr>
        <w:t xml:space="preserve">main </w:t>
      </w:r>
      <w:r>
        <w:rPr>
          <w:sz w:val="24"/>
          <w:szCs w:val="24"/>
          <w:highlight w:val="none"/>
        </w:rPr>
        <w:t>table</w:t>
      </w:r>
      <w:r>
        <w:rPr>
          <w:rFonts w:hint="default"/>
          <w:sz w:val="24"/>
          <w:szCs w:val="24"/>
          <w:highlight w:val="none"/>
          <w:lang w:val="en-IN"/>
        </w:rPr>
        <w:t xml:space="preserve">s </w:t>
      </w:r>
      <w:r>
        <w:rPr>
          <w:spacing w:val="-1"/>
          <w:sz w:val="24"/>
          <w:szCs w:val="24"/>
          <w:highlight w:val="none"/>
        </w:rPr>
        <w:t xml:space="preserve"> </w:t>
      </w:r>
      <w:r>
        <w:rPr>
          <w:rFonts w:hint="default"/>
          <w:spacing w:val="-1"/>
          <w:sz w:val="24"/>
          <w:szCs w:val="24"/>
          <w:highlight w:val="none"/>
          <w:lang w:val="en-IN"/>
        </w:rPr>
        <w:t>1.</w:t>
      </w:r>
      <w:r>
        <w:rPr>
          <w:sz w:val="24"/>
          <w:szCs w:val="24"/>
          <w:highlight w:val="none"/>
        </w:rPr>
        <w:t>student</w:t>
      </w:r>
      <w:r>
        <w:rPr>
          <w:rFonts w:hint="default"/>
          <w:sz w:val="24"/>
          <w:szCs w:val="24"/>
          <w:highlight w:val="none"/>
          <w:lang w:val="en-IN"/>
        </w:rPr>
        <w:t xml:space="preserve"> batches</w:t>
      </w:r>
      <w:r>
        <w:rPr>
          <w:spacing w:val="-1"/>
          <w:sz w:val="24"/>
          <w:szCs w:val="24"/>
          <w:highlight w:val="none"/>
        </w:rPr>
        <w:t xml:space="preserve"> </w:t>
      </w:r>
      <w:r>
        <w:rPr>
          <w:sz w:val="24"/>
          <w:szCs w:val="24"/>
          <w:highlight w:val="none"/>
        </w:rPr>
        <w:t xml:space="preserve">and </w:t>
      </w:r>
      <w:r>
        <w:rPr>
          <w:rFonts w:hint="default"/>
          <w:sz w:val="24"/>
          <w:szCs w:val="24"/>
          <w:highlight w:val="none"/>
          <w:lang w:val="en-IN"/>
        </w:rPr>
        <w:t>2.</w:t>
      </w:r>
      <w:r>
        <w:rPr>
          <w:sz w:val="24"/>
          <w:szCs w:val="24"/>
          <w:highlight w:val="none"/>
        </w:rPr>
        <w:t>facult</w:t>
      </w:r>
      <w:r>
        <w:rPr>
          <w:rFonts w:hint="default"/>
          <w:sz w:val="24"/>
          <w:szCs w:val="24"/>
          <w:highlight w:val="none"/>
          <w:lang w:val="en-IN"/>
        </w:rPr>
        <w:t>y</w:t>
      </w:r>
      <w:r>
        <w:rPr>
          <w:sz w:val="24"/>
          <w:szCs w:val="24"/>
          <w:highlight w:val="none"/>
        </w:rPr>
        <w:t>.</w:t>
      </w:r>
      <w:r>
        <w:rPr>
          <w:spacing w:val="-1"/>
          <w:sz w:val="24"/>
          <w:szCs w:val="24"/>
          <w:highlight w:val="none"/>
        </w:rPr>
        <w:t xml:space="preserve"> </w:t>
      </w:r>
      <w:r>
        <w:rPr>
          <w:sz w:val="24"/>
          <w:szCs w:val="24"/>
          <w:highlight w:val="none"/>
        </w:rPr>
        <w:t>If</w:t>
      </w:r>
      <w:r>
        <w:rPr>
          <w:spacing w:val="-3"/>
          <w:sz w:val="24"/>
          <w:szCs w:val="24"/>
          <w:highlight w:val="none"/>
        </w:rPr>
        <w:t xml:space="preserve"> </w:t>
      </w:r>
      <w:r>
        <w:rPr>
          <w:sz w:val="24"/>
          <w:szCs w:val="24"/>
          <w:highlight w:val="none"/>
        </w:rPr>
        <w:t>the registered user is a faculty details will be stored in the</w:t>
      </w:r>
      <w:r>
        <w:rPr>
          <w:spacing w:val="1"/>
          <w:sz w:val="24"/>
          <w:szCs w:val="24"/>
          <w:highlight w:val="none"/>
        </w:rPr>
        <w:t xml:space="preserve"> </w:t>
      </w:r>
      <w:r>
        <w:rPr>
          <w:sz w:val="24"/>
          <w:szCs w:val="24"/>
          <w:highlight w:val="none"/>
        </w:rPr>
        <w:t>faculty</w:t>
      </w:r>
      <w:r>
        <w:rPr>
          <w:rFonts w:hint="default"/>
          <w:sz w:val="24"/>
          <w:szCs w:val="24"/>
          <w:highlight w:val="none"/>
          <w:lang w:val="en-IN"/>
        </w:rPr>
        <w:t xml:space="preserve"> </w:t>
      </w:r>
      <w:r>
        <w:rPr>
          <w:spacing w:val="-1"/>
          <w:sz w:val="24"/>
          <w:szCs w:val="24"/>
          <w:highlight w:val="none"/>
        </w:rPr>
        <w:t xml:space="preserve"> </w:t>
      </w:r>
      <w:r>
        <w:rPr>
          <w:sz w:val="24"/>
          <w:szCs w:val="24"/>
          <w:highlight w:val="none"/>
        </w:rPr>
        <w:t>table.</w:t>
      </w:r>
      <w:r>
        <w:rPr>
          <w:rFonts w:hint="default"/>
          <w:sz w:val="24"/>
          <w:szCs w:val="24"/>
          <w:highlight w:val="none"/>
          <w:lang w:val="en-IN"/>
        </w:rPr>
        <w:t>For each new batches a new database will automatically created.</w:t>
      </w:r>
    </w:p>
    <w:p>
      <w:pPr>
        <w:pStyle w:val="5"/>
        <w:spacing w:before="5" w:line="360" w:lineRule="auto"/>
        <w:jc w:val="center"/>
        <w:rPr>
          <w:rFonts w:hint="default"/>
          <w:sz w:val="24"/>
          <w:szCs w:val="24"/>
          <w:highlight w:val="none"/>
          <w:lang w:val="en-IN"/>
        </w:rPr>
      </w:pPr>
      <w:r>
        <w:drawing>
          <wp:inline distT="0" distB="0" distL="114300" distR="114300">
            <wp:extent cx="2781300" cy="15049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0"/>
                    <a:stretch>
                      <a:fillRect/>
                    </a:stretch>
                  </pic:blipFill>
                  <pic:spPr>
                    <a:xfrm>
                      <a:off x="0" y="0"/>
                      <a:ext cx="2781300" cy="1504950"/>
                    </a:xfrm>
                    <a:prstGeom prst="rect">
                      <a:avLst/>
                    </a:prstGeom>
                    <a:noFill/>
                    <a:ln>
                      <a:noFill/>
                    </a:ln>
                  </pic:spPr>
                </pic:pic>
              </a:graphicData>
            </a:graphic>
          </wp:inline>
        </w:drawing>
      </w:r>
    </w:p>
    <w:p>
      <w:pPr>
        <w:pStyle w:val="2"/>
        <w:spacing w:before="0" w:line="360" w:lineRule="auto"/>
        <w:ind w:left="2658" w:right="2695"/>
        <w:jc w:val="center"/>
        <w:rPr>
          <w:rFonts w:hint="default"/>
          <w:sz w:val="24"/>
          <w:szCs w:val="24"/>
          <w:highlight w:val="none"/>
          <w:lang w:val="en-IN"/>
        </w:rPr>
      </w:pPr>
      <w:r>
        <w:rPr>
          <w:sz w:val="24"/>
          <w:szCs w:val="24"/>
          <w:highlight w:val="none"/>
        </w:rPr>
        <w:t>FIG-3</w:t>
      </w:r>
      <w:r>
        <w:rPr>
          <w:spacing w:val="-3"/>
          <w:sz w:val="24"/>
          <w:szCs w:val="24"/>
          <w:highlight w:val="none"/>
        </w:rPr>
        <w:t xml:space="preserve"> </w:t>
      </w:r>
      <w:r>
        <w:rPr>
          <w:rFonts w:hint="default"/>
          <w:spacing w:val="-3"/>
          <w:sz w:val="24"/>
          <w:szCs w:val="24"/>
          <w:highlight w:val="none"/>
          <w:lang w:val="en-IN"/>
        </w:rPr>
        <w:t>M</w:t>
      </w:r>
      <w:r>
        <w:rPr>
          <w:rFonts w:hint="default"/>
          <w:sz w:val="24"/>
          <w:szCs w:val="24"/>
          <w:highlight w:val="none"/>
          <w:lang w:val="en-IN"/>
        </w:rPr>
        <w:t xml:space="preserve">ARK </w:t>
      </w:r>
      <w:r>
        <w:rPr>
          <w:sz w:val="24"/>
          <w:szCs w:val="24"/>
          <w:highlight w:val="none"/>
        </w:rPr>
        <w:t>TABLE</w:t>
      </w:r>
    </w:p>
    <w:p>
      <w:pPr>
        <w:pStyle w:val="5"/>
        <w:spacing w:before="5" w:line="360" w:lineRule="auto"/>
        <w:jc w:val="center"/>
        <w:rPr>
          <w:rFonts w:hint="default"/>
          <w:sz w:val="24"/>
          <w:szCs w:val="24"/>
          <w:highlight w:val="none"/>
          <w:lang w:val="en-IN"/>
        </w:rPr>
      </w:pPr>
      <w:r>
        <w:drawing>
          <wp:inline distT="0" distB="0" distL="114300" distR="114300">
            <wp:extent cx="1829435" cy="2552700"/>
            <wp:effectExtent l="0" t="0" r="18415"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11"/>
                    <a:srcRect r="26692"/>
                    <a:stretch>
                      <a:fillRect/>
                    </a:stretch>
                  </pic:blipFill>
                  <pic:spPr>
                    <a:xfrm>
                      <a:off x="0" y="0"/>
                      <a:ext cx="1829435" cy="2552700"/>
                    </a:xfrm>
                    <a:prstGeom prst="rect">
                      <a:avLst/>
                    </a:prstGeom>
                    <a:noFill/>
                    <a:ln>
                      <a:noFill/>
                    </a:ln>
                  </pic:spPr>
                </pic:pic>
              </a:graphicData>
            </a:graphic>
          </wp:inline>
        </w:drawing>
      </w:r>
    </w:p>
    <w:p>
      <w:pPr>
        <w:pStyle w:val="2"/>
        <w:spacing w:before="0" w:line="360" w:lineRule="auto"/>
        <w:ind w:left="2658" w:right="2695"/>
        <w:jc w:val="center"/>
        <w:rPr>
          <w:sz w:val="24"/>
          <w:szCs w:val="24"/>
          <w:highlight w:val="none"/>
        </w:rPr>
      </w:pPr>
      <w:r>
        <w:rPr>
          <w:sz w:val="24"/>
          <w:szCs w:val="24"/>
          <w:highlight w:val="none"/>
        </w:rPr>
        <w:t>FIG-</w:t>
      </w:r>
      <w:r>
        <w:rPr>
          <w:rFonts w:hint="default"/>
          <w:sz w:val="24"/>
          <w:szCs w:val="24"/>
          <w:highlight w:val="none"/>
          <w:lang w:val="en-IN"/>
        </w:rPr>
        <w:t>4</w:t>
      </w:r>
      <w:r>
        <w:rPr>
          <w:spacing w:val="-3"/>
          <w:sz w:val="24"/>
          <w:szCs w:val="24"/>
          <w:highlight w:val="none"/>
        </w:rPr>
        <w:t xml:space="preserve"> </w:t>
      </w:r>
      <w:r>
        <w:rPr>
          <w:sz w:val="24"/>
          <w:szCs w:val="24"/>
          <w:highlight w:val="none"/>
        </w:rPr>
        <w:t>STUDENT</w:t>
      </w:r>
      <w:r>
        <w:rPr>
          <w:spacing w:val="-3"/>
          <w:sz w:val="24"/>
          <w:szCs w:val="24"/>
          <w:highlight w:val="none"/>
        </w:rPr>
        <w:t xml:space="preserve"> </w:t>
      </w:r>
      <w:r>
        <w:rPr>
          <w:sz w:val="24"/>
          <w:szCs w:val="24"/>
          <w:highlight w:val="none"/>
        </w:rPr>
        <w:t>TABLE</w:t>
      </w:r>
    </w:p>
    <w:p>
      <w:pPr>
        <w:pStyle w:val="5"/>
        <w:spacing w:before="5" w:line="360" w:lineRule="auto"/>
        <w:jc w:val="center"/>
        <w:rPr>
          <w:rFonts w:hint="default"/>
          <w:sz w:val="24"/>
          <w:szCs w:val="24"/>
          <w:highlight w:val="none"/>
          <w:lang w:val="en-IN"/>
        </w:rPr>
      </w:pPr>
    </w:p>
    <w:p>
      <w:pPr>
        <w:pStyle w:val="5"/>
        <w:spacing w:before="5" w:line="360" w:lineRule="auto"/>
        <w:jc w:val="center"/>
        <w:rPr>
          <w:rFonts w:hint="default"/>
          <w:sz w:val="24"/>
          <w:szCs w:val="24"/>
          <w:highlight w:val="none"/>
          <w:lang w:val="en-IN"/>
        </w:rPr>
      </w:pPr>
      <w:r>
        <w:rPr>
          <w:rFonts w:hint="default"/>
          <w:sz w:val="24"/>
          <w:szCs w:val="24"/>
          <w:highlight w:val="none"/>
          <w:lang w:val="en-IN"/>
        </w:rPr>
        <w:drawing>
          <wp:inline distT="0" distB="0" distL="114300" distR="114300">
            <wp:extent cx="4603115" cy="483235"/>
            <wp:effectExtent l="0" t="0" r="6985" b="12065"/>
            <wp:docPr id="10" name="Picture 10" descr="d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b1"/>
                    <pic:cNvPicPr>
                      <a:picLocks noChangeAspect="1"/>
                    </pic:cNvPicPr>
                  </pic:nvPicPr>
                  <pic:blipFill>
                    <a:blip r:embed="rId12"/>
                    <a:srcRect l="27379" b="46295"/>
                    <a:stretch>
                      <a:fillRect/>
                    </a:stretch>
                  </pic:blipFill>
                  <pic:spPr>
                    <a:xfrm>
                      <a:off x="0" y="0"/>
                      <a:ext cx="4603115" cy="483235"/>
                    </a:xfrm>
                    <a:prstGeom prst="rect">
                      <a:avLst/>
                    </a:prstGeom>
                  </pic:spPr>
                </pic:pic>
              </a:graphicData>
            </a:graphic>
          </wp:inline>
        </w:drawing>
      </w:r>
    </w:p>
    <w:p>
      <w:pPr>
        <w:pStyle w:val="5"/>
        <w:spacing w:before="1" w:line="360" w:lineRule="auto"/>
        <w:rPr>
          <w:b/>
          <w:sz w:val="24"/>
          <w:szCs w:val="24"/>
          <w:highlight w:val="none"/>
        </w:rPr>
      </w:pPr>
    </w:p>
    <w:p>
      <w:pPr>
        <w:spacing w:before="0" w:line="360" w:lineRule="auto"/>
        <w:ind w:left="2658" w:right="2693" w:firstLine="0"/>
        <w:jc w:val="center"/>
        <w:rPr>
          <w:b/>
          <w:sz w:val="24"/>
          <w:szCs w:val="24"/>
          <w:highlight w:val="none"/>
        </w:rPr>
      </w:pPr>
      <w:r>
        <w:rPr>
          <w:b/>
          <w:sz w:val="24"/>
          <w:szCs w:val="24"/>
          <w:highlight w:val="none"/>
        </w:rPr>
        <w:t>FIG-</w:t>
      </w:r>
      <w:r>
        <w:rPr>
          <w:rFonts w:hint="default"/>
          <w:b/>
          <w:sz w:val="24"/>
          <w:szCs w:val="24"/>
          <w:highlight w:val="none"/>
          <w:lang w:val="en-IN"/>
        </w:rPr>
        <w:t>5</w:t>
      </w:r>
      <w:r>
        <w:rPr>
          <w:b/>
          <w:spacing w:val="-2"/>
          <w:sz w:val="24"/>
          <w:szCs w:val="24"/>
          <w:highlight w:val="none"/>
        </w:rPr>
        <w:t xml:space="preserve"> </w:t>
      </w:r>
      <w:r>
        <w:rPr>
          <w:b/>
          <w:sz w:val="24"/>
          <w:szCs w:val="24"/>
          <w:highlight w:val="none"/>
        </w:rPr>
        <w:t>FACULTY</w:t>
      </w:r>
      <w:r>
        <w:rPr>
          <w:b/>
          <w:spacing w:val="-2"/>
          <w:sz w:val="24"/>
          <w:szCs w:val="24"/>
          <w:highlight w:val="none"/>
        </w:rPr>
        <w:t xml:space="preserve"> </w:t>
      </w:r>
      <w:r>
        <w:rPr>
          <w:b/>
          <w:sz w:val="24"/>
          <w:szCs w:val="24"/>
          <w:highlight w:val="none"/>
        </w:rPr>
        <w:t>TABLE</w:t>
      </w:r>
    </w:p>
    <w:p>
      <w:pPr>
        <w:pStyle w:val="5"/>
        <w:spacing w:line="360" w:lineRule="auto"/>
        <w:ind w:left="100" w:right="140" w:firstLine="720"/>
        <w:jc w:val="both"/>
        <w:rPr>
          <w:rFonts w:hint="default"/>
          <w:sz w:val="24"/>
          <w:szCs w:val="24"/>
          <w:highlight w:val="none"/>
          <w:lang w:val="en-IN"/>
        </w:rPr>
      </w:pPr>
      <w:r>
        <w:rPr>
          <w:sz w:val="24"/>
          <w:szCs w:val="24"/>
          <w:highlight w:val="none"/>
        </w:rPr>
        <w:t>Then</w:t>
      </w:r>
      <w:r>
        <w:rPr>
          <w:spacing w:val="-9"/>
          <w:sz w:val="24"/>
          <w:szCs w:val="24"/>
          <w:highlight w:val="none"/>
        </w:rPr>
        <w:t xml:space="preserve"> </w:t>
      </w:r>
      <w:r>
        <w:rPr>
          <w:sz w:val="24"/>
          <w:szCs w:val="24"/>
          <w:highlight w:val="none"/>
        </w:rPr>
        <w:t>if</w:t>
      </w:r>
      <w:r>
        <w:rPr>
          <w:spacing w:val="-8"/>
          <w:sz w:val="24"/>
          <w:szCs w:val="24"/>
          <w:highlight w:val="none"/>
        </w:rPr>
        <w:t xml:space="preserve"> </w:t>
      </w:r>
      <w:r>
        <w:rPr>
          <w:sz w:val="24"/>
          <w:szCs w:val="24"/>
          <w:highlight w:val="none"/>
        </w:rPr>
        <w:t>the</w:t>
      </w:r>
      <w:r>
        <w:rPr>
          <w:spacing w:val="-9"/>
          <w:sz w:val="24"/>
          <w:szCs w:val="24"/>
          <w:highlight w:val="none"/>
        </w:rPr>
        <w:t xml:space="preserve"> </w:t>
      </w:r>
      <w:r>
        <w:rPr>
          <w:sz w:val="24"/>
          <w:szCs w:val="24"/>
          <w:highlight w:val="none"/>
        </w:rPr>
        <w:t>faculty</w:t>
      </w:r>
      <w:r>
        <w:rPr>
          <w:spacing w:val="-8"/>
          <w:sz w:val="24"/>
          <w:szCs w:val="24"/>
          <w:highlight w:val="none"/>
        </w:rPr>
        <w:t xml:space="preserve"> </w:t>
      </w:r>
      <w:r>
        <w:rPr>
          <w:sz w:val="24"/>
          <w:szCs w:val="24"/>
          <w:highlight w:val="none"/>
        </w:rPr>
        <w:t>Create</w:t>
      </w:r>
      <w:r>
        <w:rPr>
          <w:spacing w:val="-7"/>
          <w:sz w:val="24"/>
          <w:szCs w:val="24"/>
          <w:highlight w:val="none"/>
        </w:rPr>
        <w:t xml:space="preserve"> </w:t>
      </w:r>
      <w:r>
        <w:rPr>
          <w:sz w:val="24"/>
          <w:szCs w:val="24"/>
          <w:highlight w:val="none"/>
        </w:rPr>
        <w:t>a</w:t>
      </w:r>
      <w:r>
        <w:rPr>
          <w:spacing w:val="-10"/>
          <w:sz w:val="24"/>
          <w:szCs w:val="24"/>
          <w:highlight w:val="none"/>
        </w:rPr>
        <w:t xml:space="preserve"> </w:t>
      </w:r>
      <w:r>
        <w:rPr>
          <w:rFonts w:hint="default"/>
          <w:spacing w:val="-10"/>
          <w:sz w:val="24"/>
          <w:szCs w:val="24"/>
          <w:highlight w:val="none"/>
          <w:lang w:val="en-IN"/>
        </w:rPr>
        <w:t xml:space="preserve">new batch </w:t>
      </w:r>
      <w:r>
        <w:rPr>
          <w:sz w:val="24"/>
          <w:szCs w:val="24"/>
          <w:highlight w:val="none"/>
        </w:rPr>
        <w:t>the</w:t>
      </w:r>
      <w:r>
        <w:rPr>
          <w:spacing w:val="-9"/>
          <w:sz w:val="24"/>
          <w:szCs w:val="24"/>
          <w:highlight w:val="none"/>
        </w:rPr>
        <w:t xml:space="preserve"> </w:t>
      </w:r>
      <w:r>
        <w:rPr>
          <w:rFonts w:hint="default"/>
          <w:spacing w:val="-9"/>
          <w:sz w:val="24"/>
          <w:szCs w:val="24"/>
          <w:highlight w:val="none"/>
          <w:lang w:val="en-IN"/>
        </w:rPr>
        <w:t>batch</w:t>
      </w:r>
      <w:r>
        <w:rPr>
          <w:spacing w:val="-8"/>
          <w:sz w:val="24"/>
          <w:szCs w:val="24"/>
          <w:highlight w:val="none"/>
        </w:rPr>
        <w:t xml:space="preserve"> </w:t>
      </w:r>
      <w:r>
        <w:rPr>
          <w:sz w:val="24"/>
          <w:szCs w:val="24"/>
          <w:highlight w:val="none"/>
        </w:rPr>
        <w:t>name</w:t>
      </w:r>
      <w:r>
        <w:rPr>
          <w:spacing w:val="-9"/>
          <w:sz w:val="24"/>
          <w:szCs w:val="24"/>
          <w:highlight w:val="none"/>
        </w:rPr>
        <w:t xml:space="preserve"> </w:t>
      </w:r>
      <w:r>
        <w:rPr>
          <w:sz w:val="24"/>
          <w:szCs w:val="24"/>
          <w:highlight w:val="none"/>
        </w:rPr>
        <w:t>will</w:t>
      </w:r>
      <w:r>
        <w:rPr>
          <w:spacing w:val="-7"/>
          <w:sz w:val="24"/>
          <w:szCs w:val="24"/>
          <w:highlight w:val="none"/>
        </w:rPr>
        <w:t xml:space="preserve"> </w:t>
      </w:r>
      <w:r>
        <w:rPr>
          <w:sz w:val="24"/>
          <w:szCs w:val="24"/>
          <w:highlight w:val="none"/>
        </w:rPr>
        <w:t>b</w:t>
      </w:r>
      <w:r>
        <w:rPr>
          <w:rFonts w:hint="default"/>
          <w:sz w:val="24"/>
          <w:szCs w:val="24"/>
          <w:highlight w:val="none"/>
          <w:lang w:val="en-IN"/>
        </w:rPr>
        <w:t>e</w:t>
      </w:r>
      <w:r>
        <w:rPr>
          <w:spacing w:val="-6"/>
          <w:sz w:val="24"/>
          <w:szCs w:val="24"/>
          <w:highlight w:val="none"/>
        </w:rPr>
        <w:t xml:space="preserve"> </w:t>
      </w:r>
      <w:r>
        <w:rPr>
          <w:rFonts w:hint="default"/>
          <w:spacing w:val="-6"/>
          <w:sz w:val="24"/>
          <w:szCs w:val="24"/>
          <w:highlight w:val="none"/>
          <w:lang w:val="en-IN"/>
        </w:rPr>
        <w:t xml:space="preserve"> saved in </w:t>
      </w:r>
      <w:r>
        <w:rPr>
          <w:sz w:val="24"/>
          <w:szCs w:val="24"/>
          <w:highlight w:val="none"/>
        </w:rPr>
        <w:t>another</w:t>
      </w:r>
      <w:r>
        <w:rPr>
          <w:spacing w:val="-9"/>
          <w:sz w:val="24"/>
          <w:szCs w:val="24"/>
          <w:highlight w:val="none"/>
        </w:rPr>
        <w:t xml:space="preserve"> </w:t>
      </w:r>
      <w:r>
        <w:rPr>
          <w:sz w:val="24"/>
          <w:szCs w:val="24"/>
          <w:highlight w:val="none"/>
        </w:rPr>
        <w:t>table</w:t>
      </w:r>
      <w:r>
        <w:rPr>
          <w:spacing w:val="-10"/>
          <w:sz w:val="24"/>
          <w:szCs w:val="24"/>
          <w:highlight w:val="none"/>
        </w:rPr>
        <w:t xml:space="preserve"> </w:t>
      </w:r>
      <w:r>
        <w:rPr>
          <w:sz w:val="24"/>
          <w:szCs w:val="24"/>
          <w:highlight w:val="none"/>
        </w:rPr>
        <w:t>and</w:t>
      </w:r>
      <w:r>
        <w:rPr>
          <w:spacing w:val="-1"/>
          <w:sz w:val="24"/>
          <w:szCs w:val="24"/>
          <w:highlight w:val="none"/>
        </w:rPr>
        <w:t xml:space="preserve"> </w:t>
      </w:r>
      <w:r>
        <w:rPr>
          <w:sz w:val="24"/>
          <w:szCs w:val="24"/>
          <w:highlight w:val="none"/>
        </w:rPr>
        <w:t>it will also create</w:t>
      </w:r>
      <w:r>
        <w:rPr>
          <w:spacing w:val="1"/>
          <w:sz w:val="24"/>
          <w:szCs w:val="24"/>
          <w:highlight w:val="none"/>
        </w:rPr>
        <w:t xml:space="preserve"> </w:t>
      </w:r>
      <w:r>
        <w:rPr>
          <w:sz w:val="24"/>
          <w:szCs w:val="24"/>
          <w:highlight w:val="none"/>
        </w:rPr>
        <w:t>a</w:t>
      </w:r>
      <w:r>
        <w:rPr>
          <w:spacing w:val="-1"/>
          <w:sz w:val="24"/>
          <w:szCs w:val="24"/>
          <w:highlight w:val="none"/>
        </w:rPr>
        <w:t xml:space="preserve"> </w:t>
      </w:r>
      <w:r>
        <w:rPr>
          <w:sz w:val="24"/>
          <w:szCs w:val="24"/>
          <w:highlight w:val="none"/>
        </w:rPr>
        <w:t>new tabl</w:t>
      </w:r>
      <w:r>
        <w:rPr>
          <w:rFonts w:hint="default"/>
          <w:sz w:val="24"/>
          <w:szCs w:val="24"/>
          <w:highlight w:val="none"/>
          <w:lang w:val="en-IN"/>
        </w:rPr>
        <w:t>e as well as new database.</w:t>
      </w:r>
    </w:p>
    <w:p>
      <w:pPr>
        <w:spacing w:after="0" w:line="360" w:lineRule="auto"/>
        <w:jc w:val="both"/>
        <w:rPr>
          <w:sz w:val="24"/>
          <w:szCs w:val="24"/>
          <w:highlight w:val="none"/>
        </w:rPr>
        <w:sectPr>
          <w:pgSz w:w="11910" w:h="16840"/>
          <w:pgMar w:top="1360" w:right="940" w:bottom="1200" w:left="980" w:header="0" w:footer="1000" w:gutter="0"/>
          <w:cols w:space="720" w:num="1"/>
        </w:sectPr>
      </w:pPr>
    </w:p>
    <w:p>
      <w:pPr>
        <w:pStyle w:val="2"/>
        <w:spacing w:line="360" w:lineRule="auto"/>
        <w:ind w:left="3307" w:right="3202" w:firstLine="900"/>
        <w:rPr>
          <w:spacing w:val="1"/>
          <w:sz w:val="24"/>
          <w:szCs w:val="24"/>
          <w:highlight w:val="none"/>
        </w:rPr>
      </w:pPr>
      <w:r>
        <w:rPr>
          <w:sz w:val="24"/>
          <w:szCs w:val="24"/>
          <w:highlight w:val="none"/>
        </w:rPr>
        <w:t>CHAPTER – 8</w:t>
      </w:r>
      <w:r>
        <w:rPr>
          <w:spacing w:val="1"/>
          <w:sz w:val="24"/>
          <w:szCs w:val="24"/>
          <w:highlight w:val="none"/>
        </w:rPr>
        <w:t xml:space="preserve"> </w:t>
      </w:r>
    </w:p>
    <w:p>
      <w:pPr>
        <w:spacing w:line="360" w:lineRule="auto"/>
        <w:jc w:val="center"/>
        <w:rPr>
          <w:rFonts w:hint="default"/>
          <w:b/>
          <w:sz w:val="24"/>
          <w:szCs w:val="24"/>
          <w:highlight w:val="none"/>
          <w:lang w:val="en-IN"/>
        </w:rPr>
      </w:pPr>
      <w:r>
        <w:rPr>
          <w:rFonts w:hint="default"/>
          <w:b/>
          <w:sz w:val="24"/>
          <w:szCs w:val="24"/>
          <w:highlight w:val="none"/>
          <w:lang w:val="en-IN"/>
        </w:rPr>
        <w:t>CALCULATING PROCESS</w:t>
      </w:r>
    </w:p>
    <w:p>
      <w:pPr>
        <w:spacing w:line="360" w:lineRule="auto"/>
        <w:jc w:val="both"/>
        <w:rPr>
          <w:rFonts w:hint="default"/>
          <w:b/>
          <w:sz w:val="24"/>
          <w:szCs w:val="24"/>
          <w:highlight w:val="none"/>
          <w:lang w:val="en-IN"/>
        </w:rPr>
      </w:pPr>
      <w:r>
        <w:rPr>
          <w:rFonts w:hint="default"/>
          <w:b/>
          <w:sz w:val="24"/>
          <w:szCs w:val="24"/>
          <w:highlight w:val="none"/>
          <w:lang w:val="en-IN"/>
        </w:rPr>
        <w:t>Course outcome Attainment Evaluation Process</w:t>
      </w:r>
    </w:p>
    <w:p>
      <w:pPr>
        <w:spacing w:line="360" w:lineRule="auto"/>
        <w:ind w:firstLine="720" w:firstLineChars="0"/>
        <w:jc w:val="both"/>
        <w:rPr>
          <w:rFonts w:hint="default"/>
          <w:b w:val="0"/>
          <w:bCs/>
          <w:sz w:val="24"/>
          <w:szCs w:val="24"/>
          <w:highlight w:val="none"/>
          <w:lang w:val="en-IN"/>
        </w:rPr>
      </w:pPr>
      <w:r>
        <w:rPr>
          <w:rFonts w:hint="default"/>
          <w:b w:val="0"/>
          <w:bCs/>
          <w:sz w:val="24"/>
          <w:szCs w:val="24"/>
          <w:highlight w:val="none"/>
          <w:lang w:val="en-IN"/>
        </w:rPr>
        <w:t>The process used to evaluate the course outcome attainment is explained in the figure below</w:t>
      </w:r>
    </w:p>
    <w:p>
      <w:pPr>
        <w:spacing w:line="360" w:lineRule="auto"/>
        <w:ind w:firstLine="720" w:firstLineChars="0"/>
        <w:jc w:val="both"/>
        <w:rPr>
          <w:rFonts w:hint="default"/>
          <w:b w:val="0"/>
          <w:bCs/>
          <w:sz w:val="24"/>
          <w:szCs w:val="24"/>
          <w:highlight w:val="none"/>
          <w:lang w:val="en-IN"/>
        </w:rPr>
      </w:pPr>
      <w:r>
        <w:rPr>
          <w:rFonts w:ascii="Times New Roman" w:hAnsi="Times New Roman" w:eastAsia="Times New Roman" w:cs="Times New Roman"/>
          <w:color w:val="000000" w:themeColor="text1"/>
          <w:sz w:val="24"/>
          <w:szCs w:val="24"/>
          <w:highlight w:val="none"/>
          <w:lang w:val="en-US"/>
          <w14:textFill>
            <w14:solidFill>
              <w14:schemeClr w14:val="tx1"/>
            </w14:solidFill>
          </w14:textFill>
        </w:rPr>
        <w:drawing>
          <wp:anchor distT="0" distB="0" distL="114300" distR="114300" simplePos="0" relativeHeight="251662336" behindDoc="1" locked="0" layoutInCell="1" allowOverlap="1">
            <wp:simplePos x="0" y="0"/>
            <wp:positionH relativeFrom="column">
              <wp:posOffset>1569720</wp:posOffset>
            </wp:positionH>
            <wp:positionV relativeFrom="paragraph">
              <wp:posOffset>78105</wp:posOffset>
            </wp:positionV>
            <wp:extent cx="2924175" cy="2808605"/>
            <wp:effectExtent l="0" t="0" r="9525" b="10795"/>
            <wp:wrapTight wrapText="bothSides">
              <wp:wrapPolygon>
                <wp:start x="0" y="0"/>
                <wp:lineTo x="0" y="21390"/>
                <wp:lineTo x="21530" y="21390"/>
                <wp:lineTo x="21530" y="0"/>
                <wp:lineTo x="0" y="0"/>
              </wp:wrapPolygon>
            </wp:wrapTight>
            <wp:docPr id="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924175" cy="2808605"/>
                    </a:xfrm>
                    <a:prstGeom prst="rect">
                      <a:avLst/>
                    </a:prstGeom>
                    <a:noFill/>
                  </pic:spPr>
                </pic:pic>
              </a:graphicData>
            </a:graphic>
          </wp:anchor>
        </w:drawing>
      </w:r>
    </w:p>
    <w:p>
      <w:pPr>
        <w:spacing w:line="360" w:lineRule="auto"/>
        <w:ind w:firstLine="720" w:firstLineChars="0"/>
        <w:jc w:val="both"/>
        <w:rPr>
          <w:rFonts w:hint="default"/>
          <w:b w:val="0"/>
          <w:bCs/>
          <w:sz w:val="24"/>
          <w:szCs w:val="24"/>
          <w:highlight w:val="none"/>
          <w:lang w:val="en-IN"/>
        </w:rPr>
      </w:pPr>
      <w:r>
        <w:rPr>
          <w:rFonts w:hint="default"/>
          <w:b w:val="0"/>
          <w:bCs/>
          <w:sz w:val="24"/>
          <w:szCs w:val="24"/>
          <w:highlight w:val="none"/>
          <w:lang w:val="en-IN"/>
        </w:rPr>
        <w:tab/>
      </w:r>
    </w:p>
    <w:p>
      <w:pPr>
        <w:spacing w:line="360" w:lineRule="auto"/>
        <w:ind w:firstLine="720" w:firstLineChars="0"/>
        <w:jc w:val="both"/>
        <w:rPr>
          <w:rFonts w:hint="default"/>
          <w:b w:val="0"/>
          <w:bCs/>
          <w:sz w:val="24"/>
          <w:szCs w:val="24"/>
          <w:highlight w:val="none"/>
          <w:lang w:val="en-IN"/>
        </w:rPr>
      </w:pPr>
    </w:p>
    <w:p>
      <w:pPr>
        <w:spacing w:line="360" w:lineRule="auto"/>
        <w:ind w:firstLine="720" w:firstLineChars="0"/>
        <w:jc w:val="both"/>
        <w:rPr>
          <w:rFonts w:hint="default"/>
          <w:b w:val="0"/>
          <w:bCs/>
          <w:sz w:val="24"/>
          <w:szCs w:val="24"/>
          <w:highlight w:val="none"/>
          <w:lang w:val="en-IN"/>
        </w:rPr>
      </w:pPr>
    </w:p>
    <w:p>
      <w:pPr>
        <w:spacing w:line="360" w:lineRule="auto"/>
        <w:ind w:firstLine="720" w:firstLineChars="0"/>
        <w:jc w:val="both"/>
        <w:rPr>
          <w:rFonts w:hint="default"/>
          <w:b w:val="0"/>
          <w:bCs/>
          <w:sz w:val="24"/>
          <w:szCs w:val="24"/>
          <w:highlight w:val="none"/>
          <w:lang w:val="en-IN"/>
        </w:rPr>
      </w:pPr>
    </w:p>
    <w:p>
      <w:pPr>
        <w:spacing w:line="360" w:lineRule="auto"/>
        <w:ind w:firstLine="720" w:firstLineChars="0"/>
        <w:jc w:val="both"/>
        <w:rPr>
          <w:rFonts w:hint="default"/>
          <w:b w:val="0"/>
          <w:bCs/>
          <w:sz w:val="24"/>
          <w:szCs w:val="24"/>
          <w:highlight w:val="none"/>
          <w:lang w:val="en-IN"/>
        </w:rPr>
      </w:pPr>
    </w:p>
    <w:p>
      <w:pPr>
        <w:spacing w:line="360" w:lineRule="auto"/>
        <w:ind w:firstLine="720" w:firstLineChars="0"/>
        <w:jc w:val="both"/>
        <w:rPr>
          <w:rFonts w:hint="default"/>
          <w:b w:val="0"/>
          <w:bCs/>
          <w:sz w:val="24"/>
          <w:szCs w:val="24"/>
          <w:highlight w:val="none"/>
          <w:lang w:val="en-IN"/>
        </w:rPr>
      </w:pPr>
    </w:p>
    <w:p>
      <w:pPr>
        <w:spacing w:line="360" w:lineRule="auto"/>
        <w:ind w:firstLine="720" w:firstLineChars="0"/>
        <w:jc w:val="both"/>
        <w:rPr>
          <w:rFonts w:hint="default"/>
          <w:b w:val="0"/>
          <w:bCs/>
          <w:sz w:val="24"/>
          <w:szCs w:val="24"/>
          <w:highlight w:val="none"/>
          <w:lang w:val="en-IN"/>
        </w:rPr>
      </w:pPr>
    </w:p>
    <w:p>
      <w:pPr>
        <w:spacing w:line="360" w:lineRule="auto"/>
        <w:ind w:firstLine="720" w:firstLineChars="0"/>
        <w:jc w:val="both"/>
        <w:rPr>
          <w:rFonts w:hint="default"/>
          <w:b w:val="0"/>
          <w:bCs/>
          <w:sz w:val="24"/>
          <w:szCs w:val="24"/>
          <w:highlight w:val="none"/>
          <w:lang w:val="en-IN"/>
        </w:rPr>
      </w:pPr>
    </w:p>
    <w:p>
      <w:pPr>
        <w:spacing w:line="360" w:lineRule="auto"/>
        <w:ind w:firstLine="720" w:firstLineChars="0"/>
        <w:jc w:val="both"/>
        <w:rPr>
          <w:rFonts w:hint="default"/>
          <w:b w:val="0"/>
          <w:bCs/>
          <w:sz w:val="24"/>
          <w:szCs w:val="24"/>
          <w:highlight w:val="none"/>
          <w:lang w:val="en-IN"/>
        </w:rPr>
      </w:pPr>
    </w:p>
    <w:p>
      <w:pPr>
        <w:spacing w:line="360" w:lineRule="auto"/>
        <w:ind w:firstLine="720" w:firstLineChars="0"/>
        <w:jc w:val="both"/>
        <w:rPr>
          <w:rFonts w:hint="default"/>
          <w:b w:val="0"/>
          <w:bCs/>
          <w:sz w:val="24"/>
          <w:szCs w:val="24"/>
          <w:highlight w:val="none"/>
          <w:lang w:val="en-IN"/>
        </w:rPr>
      </w:pPr>
    </w:p>
    <w:p>
      <w:pPr>
        <w:spacing w:before="0" w:line="360" w:lineRule="auto"/>
        <w:ind w:left="2658" w:right="2693" w:firstLine="0"/>
        <w:jc w:val="center"/>
        <w:rPr>
          <w:rFonts w:hint="default"/>
          <w:b/>
          <w:sz w:val="24"/>
          <w:szCs w:val="24"/>
          <w:highlight w:val="none"/>
          <w:lang w:val="en-IN"/>
        </w:rPr>
      </w:pPr>
      <w:r>
        <w:rPr>
          <w:b/>
          <w:sz w:val="24"/>
          <w:szCs w:val="24"/>
          <w:highlight w:val="none"/>
        </w:rPr>
        <w:t>FIG-</w:t>
      </w:r>
      <w:r>
        <w:rPr>
          <w:rFonts w:hint="default"/>
          <w:b/>
          <w:sz w:val="24"/>
          <w:szCs w:val="24"/>
          <w:highlight w:val="none"/>
          <w:lang w:val="en-IN"/>
        </w:rPr>
        <w:t>6</w:t>
      </w:r>
      <w:r>
        <w:rPr>
          <w:b/>
          <w:spacing w:val="-2"/>
          <w:sz w:val="24"/>
          <w:szCs w:val="24"/>
          <w:highlight w:val="none"/>
        </w:rPr>
        <w:t xml:space="preserve"> </w:t>
      </w:r>
      <w:r>
        <w:rPr>
          <w:rFonts w:hint="default"/>
          <w:b/>
          <w:spacing w:val="-2"/>
          <w:sz w:val="24"/>
          <w:szCs w:val="24"/>
          <w:highlight w:val="none"/>
          <w:lang w:val="en-IN"/>
        </w:rPr>
        <w:t>ASSESSMENT CYCLE</w:t>
      </w:r>
    </w:p>
    <w:p>
      <w:pPr>
        <w:spacing w:line="360" w:lineRule="auto"/>
        <w:jc w:val="both"/>
        <w:rPr>
          <w:rFonts w:hint="default"/>
          <w:b w:val="0"/>
          <w:bCs/>
          <w:sz w:val="24"/>
          <w:szCs w:val="24"/>
          <w:highlight w:val="none"/>
          <w:lang w:val="en-IN"/>
        </w:rPr>
      </w:pPr>
    </w:p>
    <w:p>
      <w:pPr>
        <w:numPr>
          <w:ilvl w:val="0"/>
          <w:numId w:val="13"/>
        </w:numPr>
        <w:shd w:val="clear" w:color="auto" w:fill="FFFFFF" w:themeFill="background1"/>
        <w:autoSpaceDE w:val="0"/>
        <w:autoSpaceDN w:val="0"/>
        <w:spacing w:after="240" w:line="360" w:lineRule="auto"/>
        <w:ind w:left="720" w:leftChars="0"/>
        <w:jc w:val="both"/>
        <w:rPr>
          <w:rFonts w:ascii="Times New Roman" w:hAnsi="Times New Roman" w:eastAsia="Times New Roman" w:cs="Times New Roman"/>
          <w:b/>
          <w:color w:val="000000" w:themeColor="text1"/>
          <w:sz w:val="24"/>
          <w:szCs w:val="24"/>
          <w:highlight w:val="none"/>
          <w14:textFill>
            <w14:solidFill>
              <w14:schemeClr w14:val="tx1"/>
            </w14:solidFill>
          </w14:textFill>
        </w:rPr>
      </w:pPr>
      <w:r>
        <w:rPr>
          <w:rFonts w:ascii="Times New Roman" w:hAnsi="Times New Roman" w:eastAsia="Times New Roman" w:cs="Times New Roman"/>
          <w:b/>
          <w:color w:val="000000" w:themeColor="text1"/>
          <w:sz w:val="24"/>
          <w:szCs w:val="24"/>
          <w:highlight w:val="none"/>
          <w14:textFill>
            <w14:solidFill>
              <w14:schemeClr w14:val="tx1"/>
            </w14:solidFill>
          </w14:textFill>
        </w:rPr>
        <w:t>Select / Define Course Outcome</w:t>
      </w:r>
    </w:p>
    <w:p>
      <w:pPr>
        <w:numPr>
          <w:ilvl w:val="0"/>
          <w:numId w:val="14"/>
        </w:numPr>
        <w:tabs>
          <w:tab w:val="left" w:pos="420"/>
          <w:tab w:val="clear" w:pos="840"/>
        </w:tabs>
        <w:spacing w:line="360" w:lineRule="auto"/>
        <w:ind w:left="840" w:leftChars="0" w:right="0" w:rightChars="0" w:hanging="420" w:firstLineChars="0"/>
        <w:jc w:val="both"/>
        <w:rPr>
          <w:rFonts w:hint="default" w:ascii="Times New Roman" w:hAnsi="Times New Roman" w:eastAsia="Times New Roman" w:cs="Times New Roman"/>
          <w:color w:val="000000" w:themeColor="text1"/>
          <w:sz w:val="24"/>
          <w:szCs w:val="24"/>
          <w:highlight w:val="none"/>
          <w:lang w:val="en-IN"/>
          <w14:textFill>
            <w14:solidFill>
              <w14:schemeClr w14:val="tx1"/>
            </w14:solidFill>
          </w14:textFill>
        </w:rPr>
      </w:pPr>
      <w:r>
        <w:rPr>
          <w:rFonts w:hint="default" w:cs="Times New Roman"/>
          <w:color w:val="000000" w:themeColor="text1"/>
          <w:sz w:val="24"/>
          <w:szCs w:val="24"/>
          <w:highlight w:val="none"/>
          <w:lang w:val="en-IN"/>
          <w14:textFill>
            <w14:solidFill>
              <w14:schemeClr w14:val="tx1"/>
            </w14:solidFill>
          </w14:textFill>
        </w:rPr>
        <w:t xml:space="preserve"> </w:t>
      </w:r>
      <w:r>
        <w:rPr>
          <w:rFonts w:ascii="Times New Roman" w:hAnsi="Times New Roman" w:eastAsia="Times New Roman" w:cs="Times New Roman"/>
          <w:color w:val="000000" w:themeColor="text1"/>
          <w:sz w:val="24"/>
          <w:szCs w:val="24"/>
          <w:highlight w:val="none"/>
          <w14:textFill>
            <w14:solidFill>
              <w14:schemeClr w14:val="tx1"/>
            </w14:solidFill>
          </w14:textFill>
        </w:rPr>
        <w:t>Every course will have common, core expectations for student learning.</w:t>
      </w:r>
    </w:p>
    <w:p>
      <w:pPr>
        <w:numPr>
          <w:ilvl w:val="0"/>
          <w:numId w:val="14"/>
        </w:numPr>
        <w:tabs>
          <w:tab w:val="left" w:pos="420"/>
          <w:tab w:val="clear" w:pos="840"/>
        </w:tabs>
        <w:spacing w:line="360" w:lineRule="auto"/>
        <w:ind w:left="840" w:leftChars="0" w:right="0" w:rightChars="0" w:hanging="420" w:firstLineChars="0"/>
        <w:jc w:val="both"/>
        <w:rPr>
          <w:rFonts w:hint="default" w:ascii="Times New Roman" w:hAnsi="Times New Roman" w:eastAsia="Times New Roman" w:cs="Times New Roman"/>
          <w:color w:val="000000" w:themeColor="text1"/>
          <w:sz w:val="24"/>
          <w:szCs w:val="24"/>
          <w:highlight w:val="none"/>
          <w:lang w:val="en-IN"/>
          <w14:textFill>
            <w14:solidFill>
              <w14:schemeClr w14:val="tx1"/>
            </w14:solidFill>
          </w14:textFill>
        </w:rPr>
      </w:pPr>
      <w:r>
        <w:rPr>
          <w:rFonts w:hint="default" w:cs="Times New Roman"/>
          <w:color w:val="000000" w:themeColor="text1"/>
          <w:sz w:val="24"/>
          <w:szCs w:val="24"/>
          <w:highlight w:val="none"/>
          <w:lang w:val="en-IN"/>
          <w14:textFill>
            <w14:solidFill>
              <w14:schemeClr w14:val="tx1"/>
            </w14:solidFill>
          </w14:textFill>
        </w:rPr>
        <w:t xml:space="preserve"> </w:t>
      </w:r>
      <w:r>
        <w:rPr>
          <w:rFonts w:ascii="Times New Roman" w:hAnsi="Times New Roman" w:eastAsia="Times New Roman" w:cs="Times New Roman"/>
          <w:color w:val="000000" w:themeColor="text1"/>
          <w:sz w:val="24"/>
          <w:szCs w:val="24"/>
          <w:highlight w:val="none"/>
          <w14:textFill>
            <w14:solidFill>
              <w14:schemeClr w14:val="tx1"/>
            </w14:solidFill>
          </w14:textFill>
        </w:rPr>
        <w:t>These expectations are the most important things a student who passes the course will take</w:t>
      </w:r>
    </w:p>
    <w:p>
      <w:pPr>
        <w:numPr>
          <w:ilvl w:val="0"/>
          <w:numId w:val="0"/>
        </w:numPr>
        <w:tabs>
          <w:tab w:val="left" w:pos="420"/>
        </w:tabs>
        <w:spacing w:line="360" w:lineRule="auto"/>
        <w:ind w:left="420" w:leftChars="0" w:right="0" w:rightChars="0" w:firstLine="360" w:firstLineChars="150"/>
        <w:jc w:val="both"/>
        <w:rPr>
          <w:rFonts w:hint="default" w:ascii="Times New Roman" w:hAnsi="Times New Roman" w:eastAsia="Times New Roman" w:cs="Times New Roman"/>
          <w:color w:val="000000" w:themeColor="text1"/>
          <w:sz w:val="24"/>
          <w:szCs w:val="24"/>
          <w:highlight w:val="none"/>
          <w:lang w:val="en-IN"/>
          <w14:textFill>
            <w14:solidFill>
              <w14:schemeClr w14:val="tx1"/>
            </w14:solidFill>
          </w14:textFill>
        </w:rPr>
      </w:pPr>
      <w:r>
        <w:rPr>
          <w:rFonts w:ascii="Times New Roman" w:hAnsi="Times New Roman" w:eastAsia="Times New Roman" w:cs="Times New Roman"/>
          <w:color w:val="000000" w:themeColor="text1"/>
          <w:sz w:val="24"/>
          <w:szCs w:val="24"/>
          <w:highlight w:val="none"/>
          <w14:textFill>
            <w14:solidFill>
              <w14:schemeClr w14:val="tx1"/>
            </w14:solidFill>
          </w14:textFill>
        </w:rPr>
        <w:t>away from any section of the course.</w:t>
      </w:r>
    </w:p>
    <w:p>
      <w:pPr>
        <w:numPr>
          <w:ilvl w:val="0"/>
          <w:numId w:val="14"/>
        </w:numPr>
        <w:tabs>
          <w:tab w:val="left" w:pos="420"/>
          <w:tab w:val="clear" w:pos="840"/>
        </w:tabs>
        <w:spacing w:line="360" w:lineRule="auto"/>
        <w:ind w:left="840" w:leftChars="0" w:right="0" w:rightChars="0" w:hanging="420" w:firstLineChars="0"/>
        <w:jc w:val="both"/>
        <w:rPr>
          <w:rFonts w:hint="default" w:ascii="Times New Roman" w:hAnsi="Times New Roman" w:eastAsia="Times New Roman" w:cs="Times New Roman"/>
          <w:color w:val="000000" w:themeColor="text1"/>
          <w:sz w:val="24"/>
          <w:szCs w:val="24"/>
          <w:highlight w:val="none"/>
          <w:lang w:val="en-IN"/>
          <w14:textFill>
            <w14:solidFill>
              <w14:schemeClr w14:val="tx1"/>
            </w14:solidFill>
          </w14:textFill>
        </w:rPr>
      </w:pPr>
      <w:r>
        <w:rPr>
          <w:rFonts w:hint="default" w:cs="Times New Roman"/>
          <w:color w:val="000000" w:themeColor="text1"/>
          <w:sz w:val="24"/>
          <w:szCs w:val="24"/>
          <w:highlight w:val="none"/>
          <w:lang w:val="en-IN"/>
          <w14:textFill>
            <w14:solidFill>
              <w14:schemeClr w14:val="tx1"/>
            </w14:solidFill>
          </w14:textFill>
        </w:rPr>
        <w:t xml:space="preserve"> </w:t>
      </w:r>
      <w:r>
        <w:rPr>
          <w:rFonts w:ascii="Times New Roman" w:hAnsi="Times New Roman" w:eastAsia="Times New Roman" w:cs="Times New Roman"/>
          <w:color w:val="000000" w:themeColor="text1"/>
          <w:sz w:val="24"/>
          <w:szCs w:val="24"/>
          <w:highlight w:val="none"/>
          <w14:textFill>
            <w14:solidFill>
              <w14:schemeClr w14:val="tx1"/>
            </w14:solidFill>
          </w14:textFill>
        </w:rPr>
        <w:t>Every course coordinator will define 5 to 6 course outcomes for every course and the course</w:t>
      </w:r>
    </w:p>
    <w:p>
      <w:pPr>
        <w:numPr>
          <w:ilvl w:val="0"/>
          <w:numId w:val="0"/>
        </w:numPr>
        <w:tabs>
          <w:tab w:val="left" w:pos="420"/>
        </w:tabs>
        <w:spacing w:line="360" w:lineRule="auto"/>
        <w:ind w:left="420" w:leftChars="0" w:right="0" w:rightChars="0" w:firstLine="360" w:firstLineChars="150"/>
        <w:jc w:val="both"/>
        <w:rPr>
          <w:rFonts w:hint="default" w:ascii="Times New Roman" w:hAnsi="Times New Roman" w:eastAsia="Times New Roman" w:cs="Times New Roman"/>
          <w:color w:val="000000" w:themeColor="text1"/>
          <w:sz w:val="24"/>
          <w:szCs w:val="24"/>
          <w:highlight w:val="none"/>
          <w:lang w:val="en-IN"/>
          <w14:textFill>
            <w14:solidFill>
              <w14:schemeClr w14:val="tx1"/>
            </w14:solidFill>
          </w14:textFill>
        </w:rPr>
      </w:pPr>
      <w:r>
        <w:rPr>
          <w:rFonts w:ascii="Times New Roman" w:hAnsi="Times New Roman" w:eastAsia="Times New Roman" w:cs="Times New Roman"/>
          <w:color w:val="000000" w:themeColor="text1"/>
          <w:sz w:val="24"/>
          <w:szCs w:val="24"/>
          <w:highlight w:val="none"/>
          <w14:textFill>
            <w14:solidFill>
              <w14:schemeClr w14:val="tx1"/>
            </w14:solidFill>
          </w14:textFill>
        </w:rPr>
        <w:t xml:space="preserve">outcomes are validated and approved by the Program Assessment Committee. </w:t>
      </w:r>
    </w:p>
    <w:p>
      <w:pPr>
        <w:numPr>
          <w:ilvl w:val="0"/>
          <w:numId w:val="14"/>
        </w:numPr>
        <w:tabs>
          <w:tab w:val="left" w:pos="420"/>
          <w:tab w:val="clear" w:pos="840"/>
        </w:tabs>
        <w:spacing w:line="360" w:lineRule="auto"/>
        <w:ind w:left="840" w:leftChars="0" w:right="0" w:rightChars="0" w:hanging="420" w:firstLineChars="0"/>
        <w:jc w:val="both"/>
        <w:rPr>
          <w:rFonts w:ascii="Times New Roman" w:hAnsi="Times New Roman" w:eastAsia="Times New Roman" w:cs="Times New Roman"/>
          <w:color w:val="000000" w:themeColor="text1"/>
          <w:sz w:val="24"/>
          <w:szCs w:val="24"/>
          <w:highlight w:val="none"/>
          <w14:textFill>
            <w14:solidFill>
              <w14:schemeClr w14:val="tx1"/>
            </w14:solidFill>
          </w14:textFill>
        </w:rPr>
      </w:pPr>
      <w:r>
        <w:rPr>
          <w:rFonts w:hint="default" w:cs="Times New Roman"/>
          <w:color w:val="000000" w:themeColor="text1"/>
          <w:sz w:val="24"/>
          <w:szCs w:val="24"/>
          <w:highlight w:val="none"/>
          <w:lang w:val="en-IN"/>
          <w14:textFill>
            <w14:solidFill>
              <w14:schemeClr w14:val="tx1"/>
            </w14:solidFill>
          </w14:textFill>
        </w:rPr>
        <w:t xml:space="preserve"> </w:t>
      </w:r>
      <w:r>
        <w:rPr>
          <w:rFonts w:ascii="Times New Roman" w:hAnsi="Times New Roman" w:eastAsia="Times New Roman" w:cs="Times New Roman"/>
          <w:color w:val="000000" w:themeColor="text1"/>
          <w:sz w:val="24"/>
          <w:szCs w:val="24"/>
          <w:highlight w:val="none"/>
          <w14:textFill>
            <w14:solidFill>
              <w14:schemeClr w14:val="tx1"/>
            </w14:solidFill>
          </w14:textFill>
        </w:rPr>
        <w:t>Framing the course outcomes is pictured as follows</w:t>
      </w:r>
    </w:p>
    <w:p>
      <w:pPr>
        <w:widowControl w:val="0"/>
        <w:numPr>
          <w:ilvl w:val="0"/>
          <w:numId w:val="0"/>
        </w:numPr>
        <w:autoSpaceDE w:val="0"/>
        <w:autoSpaceDN w:val="0"/>
        <w:spacing w:before="0" w:after="0" w:line="360" w:lineRule="auto"/>
        <w:ind w:right="0" w:rightChars="0"/>
        <w:jc w:val="center"/>
        <w:rPr>
          <w:rFonts w:hint="default" w:ascii="Times New Roman" w:hAnsi="Times New Roman" w:eastAsia="Times New Roman" w:cs="Times New Roman"/>
          <w:color w:val="000000" w:themeColor="text1"/>
          <w:sz w:val="24"/>
          <w:szCs w:val="24"/>
          <w:highlight w:val="none"/>
          <w:lang w:val="en-IN"/>
          <w14:textFill>
            <w14:solidFill>
              <w14:schemeClr w14:val="tx1"/>
            </w14:solidFill>
          </w14:textFill>
        </w:rPr>
      </w:pPr>
      <w:r>
        <w:rPr>
          <w:rFonts w:ascii="Times New Roman" w:hAnsi="Times New Roman" w:eastAsia="Times New Roman" w:cs="Times New Roman"/>
          <w:color w:val="000000" w:themeColor="text1"/>
          <w:sz w:val="24"/>
          <w:szCs w:val="24"/>
          <w:highlight w:val="none"/>
          <w:lang w:val="en-US"/>
          <w14:textFill>
            <w14:solidFill>
              <w14:schemeClr w14:val="tx1"/>
            </w14:solidFill>
          </w14:textFill>
        </w:rPr>
        <w:drawing>
          <wp:inline distT="114300" distB="114300" distL="114300" distR="114300">
            <wp:extent cx="3578225" cy="2089150"/>
            <wp:effectExtent l="0" t="0" r="3175" b="0"/>
            <wp:docPr id="26" name="image10.png"/>
            <wp:cNvGraphicFramePr/>
            <a:graphic xmlns:a="http://schemas.openxmlformats.org/drawingml/2006/main">
              <a:graphicData uri="http://schemas.openxmlformats.org/drawingml/2006/picture">
                <pic:pic xmlns:pic="http://schemas.openxmlformats.org/drawingml/2006/picture">
                  <pic:nvPicPr>
                    <pic:cNvPr id="26" name="image10.png"/>
                    <pic:cNvPicPr preferRelativeResize="0"/>
                  </pic:nvPicPr>
                  <pic:blipFill>
                    <a:blip r:embed="rId14"/>
                    <a:srcRect/>
                    <a:stretch>
                      <a:fillRect/>
                    </a:stretch>
                  </pic:blipFill>
                  <pic:spPr>
                    <a:xfrm>
                      <a:off x="0" y="0"/>
                      <a:ext cx="3578225" cy="2089150"/>
                    </a:xfrm>
                    <a:prstGeom prst="rect">
                      <a:avLst/>
                    </a:prstGeom>
                  </pic:spPr>
                </pic:pic>
              </a:graphicData>
            </a:graphic>
          </wp:inline>
        </w:drawing>
      </w:r>
    </w:p>
    <w:p>
      <w:pPr>
        <w:numPr>
          <w:ilvl w:val="0"/>
          <w:numId w:val="0"/>
        </w:numPr>
        <w:shd w:val="clear" w:color="auto" w:fill="FFFFFF" w:themeFill="background1"/>
        <w:autoSpaceDE w:val="0"/>
        <w:autoSpaceDN w:val="0"/>
        <w:spacing w:after="240" w:line="360" w:lineRule="auto"/>
        <w:ind w:left="360" w:leftChars="0" w:right="0" w:rightChars="0"/>
        <w:jc w:val="center"/>
        <w:rPr>
          <w:rFonts w:hint="default" w:ascii="Times New Roman" w:hAnsi="Times New Roman" w:eastAsia="Times New Roman" w:cs="Times New Roman"/>
          <w:color w:val="000000" w:themeColor="text1"/>
          <w:sz w:val="24"/>
          <w:szCs w:val="24"/>
          <w:highlight w:val="none"/>
          <w:lang w:val="en-IN"/>
          <w14:textFill>
            <w14:solidFill>
              <w14:schemeClr w14:val="tx1"/>
            </w14:solidFill>
          </w14:textFill>
        </w:rPr>
      </w:pPr>
      <w:r>
        <w:rPr>
          <w:rFonts w:hint="default" w:cs="Times New Roman"/>
          <w:b/>
          <w:bCs/>
          <w:color w:val="000000" w:themeColor="text1"/>
          <w:sz w:val="24"/>
          <w:szCs w:val="24"/>
          <w:highlight w:val="none"/>
          <w:lang w:val="en-IN"/>
          <w14:textFill>
            <w14:solidFill>
              <w14:schemeClr w14:val="tx1"/>
            </w14:solidFill>
          </w14:textFill>
        </w:rPr>
        <w:t xml:space="preserve">FIG-7 </w:t>
      </w:r>
      <w:r>
        <w:rPr>
          <w:rFonts w:ascii="Times New Roman" w:hAnsi="Times New Roman" w:eastAsia="Times New Roman" w:cs="Times New Roman"/>
          <w:b/>
          <w:bCs/>
          <w:color w:val="000000" w:themeColor="text1"/>
          <w:sz w:val="24"/>
          <w:szCs w:val="24"/>
          <w:highlight w:val="none"/>
          <w14:textFill>
            <w14:solidFill>
              <w14:schemeClr w14:val="tx1"/>
            </w14:solidFill>
          </w14:textFill>
        </w:rPr>
        <w:t xml:space="preserve"> DEFINE COURSE OUTCOME</w:t>
      </w:r>
    </w:p>
    <w:p>
      <w:pPr>
        <w:numPr>
          <w:ilvl w:val="0"/>
          <w:numId w:val="13"/>
        </w:numPr>
        <w:shd w:val="clear" w:color="auto" w:fill="FFFFFF" w:themeFill="background1"/>
        <w:autoSpaceDE w:val="0"/>
        <w:autoSpaceDN w:val="0"/>
        <w:spacing w:after="240" w:line="360" w:lineRule="auto"/>
        <w:ind w:left="720" w:leftChars="0"/>
        <w:jc w:val="both"/>
        <w:rPr>
          <w:rFonts w:ascii="Times New Roman" w:hAnsi="Times New Roman" w:eastAsia="Times New Roman" w:cs="Times New Roman"/>
          <w:b/>
          <w:color w:val="000000" w:themeColor="text1"/>
          <w:sz w:val="24"/>
          <w:szCs w:val="24"/>
          <w:highlight w:val="none"/>
          <w14:textFill>
            <w14:solidFill>
              <w14:schemeClr w14:val="tx1"/>
            </w14:solidFill>
          </w14:textFill>
        </w:rPr>
      </w:pPr>
      <w:r>
        <w:rPr>
          <w:rFonts w:ascii="Times New Roman" w:hAnsi="Times New Roman" w:eastAsia="Times New Roman" w:cs="Times New Roman"/>
          <w:b/>
          <w:color w:val="000000" w:themeColor="text1"/>
          <w:sz w:val="24"/>
          <w:szCs w:val="24"/>
          <w:highlight w:val="none"/>
          <w14:textFill>
            <w14:solidFill>
              <w14:schemeClr w14:val="tx1"/>
            </w14:solidFill>
          </w14:textFill>
        </w:rPr>
        <w:t>Activities and Measures - Assessment Plan</w:t>
      </w:r>
    </w:p>
    <w:p>
      <w:pPr>
        <w:shd w:val="clear" w:color="auto" w:fill="FFFFFF" w:themeFill="background1"/>
        <w:spacing w:after="0" w:line="360" w:lineRule="auto"/>
        <w:jc w:val="both"/>
        <w:rPr>
          <w:rFonts w:ascii="Times New Roman" w:hAnsi="Times New Roman" w:eastAsia="Times New Roman" w:cs="Times New Roman"/>
          <w:color w:val="000000" w:themeColor="text1"/>
          <w:sz w:val="24"/>
          <w:szCs w:val="24"/>
          <w:highlight w:val="none"/>
          <w14:textFill>
            <w14:solidFill>
              <w14:schemeClr w14:val="tx1"/>
            </w14:solidFill>
          </w14:textFill>
        </w:rPr>
      </w:pPr>
      <w:r>
        <w:rPr>
          <w:rFonts w:ascii="Times New Roman" w:hAnsi="Times New Roman" w:eastAsia="Times New Roman" w:cs="Times New Roman"/>
          <w:color w:val="000000" w:themeColor="text1"/>
          <w:sz w:val="24"/>
          <w:szCs w:val="24"/>
          <w:highlight w:val="none"/>
          <w14:textFill>
            <w14:solidFill>
              <w14:schemeClr w14:val="tx1"/>
            </w14:solidFill>
          </w14:textFill>
        </w:rPr>
        <w:tab/>
      </w:r>
      <w:r>
        <w:rPr>
          <w:rFonts w:ascii="Times New Roman" w:hAnsi="Times New Roman" w:eastAsia="Times New Roman" w:cs="Times New Roman"/>
          <w:color w:val="000000" w:themeColor="text1"/>
          <w:sz w:val="24"/>
          <w:szCs w:val="24"/>
          <w:highlight w:val="none"/>
          <w14:textFill>
            <w14:solidFill>
              <w14:schemeClr w14:val="tx1"/>
            </w14:solidFill>
          </w14:textFill>
        </w:rPr>
        <w:t xml:space="preserve">The methodology of assessment of every course outcome is planned at the beginning of the course. The different methodology of assessment includes but not limited to </w:t>
      </w:r>
    </w:p>
    <w:p>
      <w:pPr>
        <w:numPr>
          <w:ilvl w:val="0"/>
          <w:numId w:val="15"/>
        </w:numPr>
        <w:shd w:val="clear" w:color="auto" w:fill="FFFFFF" w:themeFill="background1"/>
        <w:tabs>
          <w:tab w:val="left" w:pos="420"/>
          <w:tab w:val="clear" w:pos="1260"/>
        </w:tabs>
        <w:autoSpaceDE w:val="0"/>
        <w:autoSpaceDN w:val="0"/>
        <w:spacing w:after="0" w:line="360" w:lineRule="auto"/>
        <w:ind w:left="1260" w:leftChars="0" w:hanging="420" w:firstLineChars="0"/>
        <w:jc w:val="both"/>
        <w:rPr>
          <w:rFonts w:ascii="Times New Roman" w:hAnsi="Times New Roman" w:eastAsia="Times New Roman" w:cs="Times New Roman"/>
          <w:color w:val="000000" w:themeColor="text1"/>
          <w:sz w:val="24"/>
          <w:szCs w:val="24"/>
          <w:highlight w:val="none"/>
          <w14:textFill>
            <w14:solidFill>
              <w14:schemeClr w14:val="tx1"/>
            </w14:solidFill>
          </w14:textFill>
        </w:rPr>
      </w:pPr>
      <w:r>
        <w:rPr>
          <w:rFonts w:ascii="Times New Roman" w:hAnsi="Times New Roman" w:eastAsia="Times New Roman" w:cs="Times New Roman"/>
          <w:color w:val="000000" w:themeColor="text1"/>
          <w:sz w:val="24"/>
          <w:szCs w:val="24"/>
          <w:highlight w:val="none"/>
          <w14:textFill>
            <w14:solidFill>
              <w14:schemeClr w14:val="tx1"/>
            </w14:solidFill>
          </w14:textFill>
        </w:rPr>
        <w:t>Internal Assessment Test</w:t>
      </w:r>
    </w:p>
    <w:p>
      <w:pPr>
        <w:numPr>
          <w:ilvl w:val="0"/>
          <w:numId w:val="15"/>
        </w:numPr>
        <w:shd w:val="clear" w:color="auto" w:fill="FFFFFF" w:themeFill="background1"/>
        <w:tabs>
          <w:tab w:val="left" w:pos="420"/>
          <w:tab w:val="clear" w:pos="1260"/>
        </w:tabs>
        <w:autoSpaceDE w:val="0"/>
        <w:autoSpaceDN w:val="0"/>
        <w:spacing w:after="0" w:line="360" w:lineRule="auto"/>
        <w:ind w:left="1260" w:leftChars="0" w:hanging="420" w:firstLineChars="0"/>
        <w:jc w:val="both"/>
        <w:rPr>
          <w:rFonts w:ascii="Times New Roman" w:hAnsi="Times New Roman" w:eastAsia="Times New Roman" w:cs="Times New Roman"/>
          <w:color w:val="000000" w:themeColor="text1"/>
          <w:sz w:val="24"/>
          <w:szCs w:val="24"/>
          <w:highlight w:val="none"/>
          <w14:textFill>
            <w14:solidFill>
              <w14:schemeClr w14:val="tx1"/>
            </w14:solidFill>
          </w14:textFill>
        </w:rPr>
      </w:pPr>
      <w:r>
        <w:rPr>
          <w:rFonts w:ascii="Times New Roman" w:hAnsi="Times New Roman" w:eastAsia="Times New Roman" w:cs="Times New Roman"/>
          <w:color w:val="000000" w:themeColor="text1"/>
          <w:sz w:val="24"/>
          <w:szCs w:val="24"/>
          <w:highlight w:val="none"/>
          <w14:textFill>
            <w14:solidFill>
              <w14:schemeClr w14:val="tx1"/>
            </w14:solidFill>
          </w14:textFill>
        </w:rPr>
        <w:t>Quiz</w:t>
      </w:r>
    </w:p>
    <w:p>
      <w:pPr>
        <w:numPr>
          <w:ilvl w:val="0"/>
          <w:numId w:val="15"/>
        </w:numPr>
        <w:shd w:val="clear" w:color="auto" w:fill="FFFFFF" w:themeFill="background1"/>
        <w:tabs>
          <w:tab w:val="left" w:pos="420"/>
          <w:tab w:val="clear" w:pos="1260"/>
        </w:tabs>
        <w:autoSpaceDE w:val="0"/>
        <w:autoSpaceDN w:val="0"/>
        <w:spacing w:after="0" w:line="360" w:lineRule="auto"/>
        <w:ind w:left="1260" w:leftChars="0" w:hanging="420" w:firstLineChars="0"/>
        <w:jc w:val="both"/>
        <w:rPr>
          <w:rFonts w:ascii="Times New Roman" w:hAnsi="Times New Roman" w:eastAsia="Times New Roman" w:cs="Times New Roman"/>
          <w:color w:val="000000" w:themeColor="text1"/>
          <w:sz w:val="24"/>
          <w:szCs w:val="24"/>
          <w:highlight w:val="none"/>
          <w14:textFill>
            <w14:solidFill>
              <w14:schemeClr w14:val="tx1"/>
            </w14:solidFill>
          </w14:textFill>
        </w:rPr>
      </w:pPr>
      <w:r>
        <w:rPr>
          <w:rFonts w:ascii="Times New Roman" w:hAnsi="Times New Roman" w:eastAsia="Times New Roman" w:cs="Times New Roman"/>
          <w:color w:val="000000" w:themeColor="text1"/>
          <w:sz w:val="24"/>
          <w:szCs w:val="24"/>
          <w:highlight w:val="none"/>
          <w14:textFill>
            <w14:solidFill>
              <w14:schemeClr w14:val="tx1"/>
            </w14:solidFill>
          </w14:textFill>
        </w:rPr>
        <w:t>Seminar</w:t>
      </w:r>
    </w:p>
    <w:p>
      <w:pPr>
        <w:numPr>
          <w:ilvl w:val="0"/>
          <w:numId w:val="15"/>
        </w:numPr>
        <w:shd w:val="clear" w:color="auto" w:fill="FFFFFF" w:themeFill="background1"/>
        <w:tabs>
          <w:tab w:val="left" w:pos="420"/>
          <w:tab w:val="clear" w:pos="1260"/>
        </w:tabs>
        <w:autoSpaceDE w:val="0"/>
        <w:autoSpaceDN w:val="0"/>
        <w:spacing w:after="0" w:line="360" w:lineRule="auto"/>
        <w:ind w:left="1260" w:leftChars="0" w:hanging="420" w:firstLineChars="0"/>
        <w:jc w:val="both"/>
        <w:rPr>
          <w:rFonts w:ascii="Times New Roman" w:hAnsi="Times New Roman" w:eastAsia="Times New Roman" w:cs="Times New Roman"/>
          <w:color w:val="000000" w:themeColor="text1"/>
          <w:sz w:val="24"/>
          <w:szCs w:val="24"/>
          <w:highlight w:val="none"/>
          <w14:textFill>
            <w14:solidFill>
              <w14:schemeClr w14:val="tx1"/>
            </w14:solidFill>
          </w14:textFill>
        </w:rPr>
      </w:pPr>
      <w:r>
        <w:rPr>
          <w:rFonts w:ascii="Times New Roman" w:hAnsi="Times New Roman" w:eastAsia="Times New Roman" w:cs="Times New Roman"/>
          <w:color w:val="000000" w:themeColor="text1"/>
          <w:sz w:val="24"/>
          <w:szCs w:val="24"/>
          <w:highlight w:val="none"/>
          <w14:textFill>
            <w14:solidFill>
              <w14:schemeClr w14:val="tx1"/>
            </w14:solidFill>
          </w14:textFill>
        </w:rPr>
        <w:t>Assignment</w:t>
      </w:r>
    </w:p>
    <w:p>
      <w:pPr>
        <w:numPr>
          <w:ilvl w:val="0"/>
          <w:numId w:val="15"/>
        </w:numPr>
        <w:shd w:val="clear" w:color="auto" w:fill="FFFFFF" w:themeFill="background1"/>
        <w:tabs>
          <w:tab w:val="left" w:pos="420"/>
          <w:tab w:val="clear" w:pos="1260"/>
        </w:tabs>
        <w:autoSpaceDE w:val="0"/>
        <w:autoSpaceDN w:val="0"/>
        <w:spacing w:after="0" w:line="360" w:lineRule="auto"/>
        <w:ind w:left="1260" w:leftChars="0" w:hanging="420" w:firstLineChars="0"/>
        <w:jc w:val="both"/>
        <w:rPr>
          <w:rFonts w:ascii="Times New Roman" w:hAnsi="Times New Roman" w:eastAsia="Times New Roman" w:cs="Times New Roman"/>
          <w:color w:val="000000" w:themeColor="text1"/>
          <w:sz w:val="24"/>
          <w:szCs w:val="24"/>
          <w:highlight w:val="none"/>
          <w14:textFill>
            <w14:solidFill>
              <w14:schemeClr w14:val="tx1"/>
            </w14:solidFill>
          </w14:textFill>
        </w:rPr>
      </w:pPr>
      <w:r>
        <w:rPr>
          <w:rFonts w:ascii="Times New Roman" w:hAnsi="Times New Roman" w:eastAsia="Times New Roman" w:cs="Times New Roman"/>
          <w:color w:val="000000" w:themeColor="text1"/>
          <w:sz w:val="24"/>
          <w:szCs w:val="24"/>
          <w:highlight w:val="none"/>
          <w14:textFill>
            <w14:solidFill>
              <w14:schemeClr w14:val="tx1"/>
            </w14:solidFill>
          </w14:textFill>
        </w:rPr>
        <w:t>Project</w:t>
      </w:r>
    </w:p>
    <w:p>
      <w:pPr>
        <w:numPr>
          <w:ilvl w:val="0"/>
          <w:numId w:val="15"/>
        </w:numPr>
        <w:shd w:val="clear" w:color="auto" w:fill="FFFFFF" w:themeFill="background1"/>
        <w:tabs>
          <w:tab w:val="left" w:pos="420"/>
          <w:tab w:val="clear" w:pos="1260"/>
        </w:tabs>
        <w:autoSpaceDE w:val="0"/>
        <w:autoSpaceDN w:val="0"/>
        <w:spacing w:after="0" w:line="360" w:lineRule="auto"/>
        <w:ind w:left="1260" w:leftChars="0" w:hanging="420" w:firstLineChars="0"/>
        <w:jc w:val="both"/>
        <w:rPr>
          <w:rFonts w:ascii="Times New Roman" w:hAnsi="Times New Roman" w:eastAsia="Times New Roman" w:cs="Times New Roman"/>
          <w:color w:val="000000" w:themeColor="text1"/>
          <w:sz w:val="24"/>
          <w:szCs w:val="24"/>
          <w:highlight w:val="none"/>
          <w14:textFill>
            <w14:solidFill>
              <w14:schemeClr w14:val="tx1"/>
            </w14:solidFill>
          </w14:textFill>
        </w:rPr>
      </w:pPr>
      <w:r>
        <w:rPr>
          <w:rFonts w:ascii="Times New Roman" w:hAnsi="Times New Roman" w:eastAsia="Times New Roman" w:cs="Times New Roman"/>
          <w:color w:val="000000" w:themeColor="text1"/>
          <w:sz w:val="24"/>
          <w:szCs w:val="24"/>
          <w:highlight w:val="none"/>
          <w14:textFill>
            <w14:solidFill>
              <w14:schemeClr w14:val="tx1"/>
            </w14:solidFill>
          </w14:textFill>
        </w:rPr>
        <w:t>Tutorial</w:t>
      </w:r>
    </w:p>
    <w:p>
      <w:pPr>
        <w:shd w:val="clear" w:color="auto" w:fill="FFFFFF" w:themeFill="background1"/>
        <w:spacing w:after="0" w:line="360" w:lineRule="auto"/>
        <w:ind w:firstLine="720" w:firstLineChars="0"/>
        <w:jc w:val="both"/>
        <w:rPr>
          <w:rFonts w:ascii="Times New Roman" w:hAnsi="Times New Roman" w:eastAsia="Times New Roman" w:cs="Times New Roman"/>
          <w:color w:val="000000" w:themeColor="text1"/>
          <w:sz w:val="24"/>
          <w:szCs w:val="24"/>
          <w:highlight w:val="none"/>
          <w14:textFill>
            <w14:solidFill>
              <w14:schemeClr w14:val="tx1"/>
            </w14:solidFill>
          </w14:textFill>
        </w:rPr>
      </w:pPr>
      <w:r>
        <w:rPr>
          <w:rFonts w:ascii="Times New Roman" w:hAnsi="Times New Roman" w:eastAsia="Times New Roman" w:cs="Times New Roman"/>
          <w:color w:val="000000" w:themeColor="text1"/>
          <w:sz w:val="24"/>
          <w:szCs w:val="24"/>
          <w:highlight w:val="none"/>
          <w14:textFill>
            <w14:solidFill>
              <w14:schemeClr w14:val="tx1"/>
            </w14:solidFill>
          </w14:textFill>
        </w:rPr>
        <w:t>The course coordinator prepares a detailed plan specifying the methodology used for assessment.The Program Assessment Committee and Head of the Department will approve the assessment plan submitted.</w:t>
      </w:r>
    </w:p>
    <w:p>
      <w:pPr>
        <w:numPr>
          <w:ilvl w:val="0"/>
          <w:numId w:val="13"/>
        </w:numPr>
        <w:shd w:val="clear" w:color="auto" w:fill="FFFFFF" w:themeFill="background1"/>
        <w:autoSpaceDE w:val="0"/>
        <w:autoSpaceDN w:val="0"/>
        <w:spacing w:after="0" w:line="360" w:lineRule="auto"/>
        <w:ind w:left="720" w:leftChars="0"/>
        <w:jc w:val="both"/>
        <w:rPr>
          <w:rFonts w:ascii="Times New Roman" w:hAnsi="Times New Roman" w:eastAsia="Times New Roman" w:cs="Times New Roman"/>
          <w:b/>
          <w:color w:val="000000" w:themeColor="text1"/>
          <w:sz w:val="24"/>
          <w:szCs w:val="24"/>
          <w:highlight w:val="none"/>
          <w14:textFill>
            <w14:solidFill>
              <w14:schemeClr w14:val="tx1"/>
            </w14:solidFill>
          </w14:textFill>
        </w:rPr>
      </w:pPr>
      <w:r>
        <w:rPr>
          <w:rFonts w:ascii="Times New Roman" w:hAnsi="Times New Roman" w:eastAsia="Times New Roman" w:cs="Times New Roman"/>
          <w:b/>
          <w:color w:val="000000" w:themeColor="text1"/>
          <w:sz w:val="24"/>
          <w:szCs w:val="24"/>
          <w:highlight w:val="none"/>
          <w14:textFill>
            <w14:solidFill>
              <w14:schemeClr w14:val="tx1"/>
            </w14:solidFill>
          </w14:textFill>
        </w:rPr>
        <w:t>Gathering  Evidence data and reflections- Assessment</w:t>
      </w:r>
    </w:p>
    <w:p>
      <w:pPr>
        <w:shd w:val="clear" w:color="auto" w:fill="FFFFFF" w:themeFill="background1"/>
        <w:spacing w:after="0" w:line="360" w:lineRule="auto"/>
        <w:jc w:val="both"/>
        <w:rPr>
          <w:rFonts w:ascii="Times New Roman" w:hAnsi="Times New Roman" w:eastAsia="Times New Roman" w:cs="Times New Roman"/>
          <w:b/>
          <w:color w:val="000000" w:themeColor="text1"/>
          <w:sz w:val="24"/>
          <w:szCs w:val="24"/>
          <w:highlight w:val="none"/>
          <w14:textFill>
            <w14:solidFill>
              <w14:schemeClr w14:val="tx1"/>
            </w14:solidFill>
          </w14:textFill>
        </w:rPr>
      </w:pPr>
      <w:r>
        <w:rPr>
          <w:rFonts w:ascii="Times New Roman" w:hAnsi="Times New Roman" w:eastAsia="Times New Roman" w:cs="Times New Roman"/>
          <w:color w:val="000000" w:themeColor="text1"/>
          <w:sz w:val="24"/>
          <w:szCs w:val="24"/>
          <w:highlight w:val="none"/>
          <w14:textFill>
            <w14:solidFill>
              <w14:schemeClr w14:val="tx1"/>
            </w14:solidFill>
          </w14:textFill>
        </w:rPr>
        <w:tab/>
      </w:r>
      <w:r>
        <w:rPr>
          <w:rFonts w:ascii="Times New Roman" w:hAnsi="Times New Roman" w:eastAsia="Times New Roman" w:cs="Times New Roman"/>
          <w:color w:val="000000" w:themeColor="text1"/>
          <w:sz w:val="24"/>
          <w:szCs w:val="24"/>
          <w:highlight w:val="none"/>
          <w14:textFill>
            <w14:solidFill>
              <w14:schemeClr w14:val="tx1"/>
            </w14:solidFill>
          </w14:textFill>
        </w:rPr>
        <w:t>The faculty handling the subject will assess the students’ skills and learning ability by using the assessment tools and methodologies</w:t>
      </w:r>
    </w:p>
    <w:p>
      <w:pPr>
        <w:numPr>
          <w:ilvl w:val="0"/>
          <w:numId w:val="13"/>
        </w:numPr>
        <w:shd w:val="clear" w:color="auto" w:fill="FFFFFF" w:themeFill="background1"/>
        <w:autoSpaceDE w:val="0"/>
        <w:autoSpaceDN w:val="0"/>
        <w:spacing w:after="0" w:line="360" w:lineRule="auto"/>
        <w:ind w:left="720" w:leftChars="0"/>
        <w:jc w:val="both"/>
        <w:rPr>
          <w:rFonts w:ascii="Times New Roman" w:hAnsi="Times New Roman" w:eastAsia="Times New Roman" w:cs="Times New Roman"/>
          <w:b/>
          <w:color w:val="000000" w:themeColor="text1"/>
          <w:sz w:val="24"/>
          <w:szCs w:val="24"/>
          <w:highlight w:val="none"/>
          <w14:textFill>
            <w14:solidFill>
              <w14:schemeClr w14:val="tx1"/>
            </w14:solidFill>
          </w14:textFill>
        </w:rPr>
      </w:pPr>
      <w:r>
        <w:rPr>
          <w:rFonts w:ascii="Times New Roman" w:hAnsi="Times New Roman" w:eastAsia="Times New Roman" w:cs="Times New Roman"/>
          <w:b/>
          <w:color w:val="000000" w:themeColor="text1"/>
          <w:sz w:val="24"/>
          <w:szCs w:val="24"/>
          <w:highlight w:val="none"/>
          <w14:textFill>
            <w14:solidFill>
              <w14:schemeClr w14:val="tx1"/>
            </w14:solidFill>
          </w14:textFill>
        </w:rPr>
        <w:t>Analyze and Evaluate</w:t>
      </w:r>
    </w:p>
    <w:p>
      <w:pPr>
        <w:shd w:val="clear" w:color="auto" w:fill="FFFFFF" w:themeFill="background1"/>
        <w:spacing w:after="0" w:line="360" w:lineRule="auto"/>
        <w:ind w:firstLine="720" w:firstLineChars="0"/>
        <w:jc w:val="both"/>
        <w:rPr>
          <w:rFonts w:ascii="Times New Roman" w:hAnsi="Times New Roman" w:eastAsia="Times New Roman" w:cs="Times New Roman"/>
          <w:color w:val="000000" w:themeColor="text1"/>
          <w:sz w:val="24"/>
          <w:szCs w:val="24"/>
          <w:highlight w:val="none"/>
          <w14:textFill>
            <w14:solidFill>
              <w14:schemeClr w14:val="tx1"/>
            </w14:solidFill>
          </w14:textFill>
        </w:rPr>
      </w:pPr>
      <w:r>
        <w:rPr>
          <w:rFonts w:ascii="Times New Roman" w:hAnsi="Times New Roman" w:eastAsia="Times New Roman" w:cs="Times New Roman"/>
          <w:color w:val="000000" w:themeColor="text1"/>
          <w:sz w:val="24"/>
          <w:szCs w:val="24"/>
          <w:highlight w:val="none"/>
          <w14:textFill>
            <w14:solidFill>
              <w14:schemeClr w14:val="tx1"/>
            </w14:solidFill>
          </w14:textFill>
        </w:rPr>
        <w:t>The results of attainment of course outcome are analyzed and the delivery methodology, content, etc are improved in order to provide a quality education.</w:t>
      </w:r>
    </w:p>
    <w:p>
      <w:pPr>
        <w:shd w:val="clear" w:color="auto" w:fill="FFFFFF" w:themeFill="background1"/>
        <w:spacing w:after="0" w:line="360" w:lineRule="auto"/>
        <w:jc w:val="both"/>
        <w:rPr>
          <w:rFonts w:hint="default" w:ascii="Times New Roman" w:hAnsi="Times New Roman" w:eastAsia="Times New Roman" w:cs="Times New Roman"/>
          <w:color w:val="000000" w:themeColor="text1"/>
          <w:sz w:val="24"/>
          <w:szCs w:val="24"/>
          <w:highlight w:val="none"/>
          <w:lang w:val="en-IN"/>
          <w14:textFill>
            <w14:solidFill>
              <w14:schemeClr w14:val="tx1"/>
            </w14:solidFill>
          </w14:textFill>
        </w:rPr>
      </w:pPr>
    </w:p>
    <w:p>
      <w:pPr>
        <w:shd w:val="clear" w:color="auto" w:fill="FFFFFF" w:themeFill="background1"/>
        <w:spacing w:after="0" w:line="360" w:lineRule="auto"/>
        <w:jc w:val="both"/>
        <w:rPr>
          <w:rFonts w:ascii="Times New Roman" w:hAnsi="Times New Roman" w:eastAsia="Times New Roman" w:cs="Times New Roman"/>
          <w:b/>
          <w:color w:val="000000" w:themeColor="text1"/>
          <w:sz w:val="24"/>
          <w:szCs w:val="24"/>
          <w:highlight w:val="none"/>
          <w14:textFill>
            <w14:solidFill>
              <w14:schemeClr w14:val="tx1"/>
            </w14:solidFill>
          </w14:textFill>
        </w:rPr>
      </w:pPr>
      <w:r>
        <w:rPr>
          <w:rFonts w:ascii="Times New Roman" w:hAnsi="Times New Roman" w:eastAsia="Times New Roman" w:cs="Times New Roman"/>
          <w:b/>
          <w:color w:val="000000" w:themeColor="text1"/>
          <w:sz w:val="24"/>
          <w:szCs w:val="24"/>
          <w:highlight w:val="none"/>
          <w14:textFill>
            <w14:solidFill>
              <w14:schemeClr w14:val="tx1"/>
            </w14:solidFill>
          </w14:textFill>
        </w:rPr>
        <w:t>Assessment Methodology:</w:t>
      </w:r>
    </w:p>
    <w:p>
      <w:pPr>
        <w:shd w:val="clear" w:color="auto" w:fill="FFFFFF" w:themeFill="background1"/>
        <w:spacing w:after="0" w:line="360" w:lineRule="auto"/>
        <w:ind w:firstLine="720"/>
        <w:jc w:val="both"/>
        <w:rPr>
          <w:rFonts w:ascii="Times New Roman" w:hAnsi="Times New Roman" w:eastAsia="Times New Roman" w:cs="Times New Roman"/>
          <w:color w:val="000000" w:themeColor="text1"/>
          <w:sz w:val="24"/>
          <w:szCs w:val="24"/>
          <w:highlight w:val="none"/>
          <w14:textFill>
            <w14:solidFill>
              <w14:schemeClr w14:val="tx1"/>
            </w14:solidFill>
          </w14:textFill>
        </w:rPr>
      </w:pPr>
      <w:r>
        <w:rPr>
          <w:rFonts w:ascii="Times New Roman" w:hAnsi="Times New Roman" w:eastAsia="Times New Roman" w:cs="Times New Roman"/>
          <w:color w:val="000000" w:themeColor="text1"/>
          <w:sz w:val="24"/>
          <w:szCs w:val="24"/>
          <w:highlight w:val="none"/>
          <w14:textFill>
            <w14:solidFill>
              <w14:schemeClr w14:val="tx1"/>
            </w14:solidFill>
          </w14:textFill>
        </w:rPr>
        <w:t xml:space="preserve">The course outcomes are evaluated based on the direct and indirect Assessment methods.  The direct assessment method uses the following evaluative components. </w:t>
      </w:r>
    </w:p>
    <w:p>
      <w:pPr>
        <w:shd w:val="clear" w:color="auto" w:fill="FFFFFF" w:themeFill="background1"/>
        <w:spacing w:after="0" w:line="360" w:lineRule="auto"/>
        <w:ind w:left="1440"/>
        <w:jc w:val="both"/>
        <w:rPr>
          <w:rFonts w:ascii="Times New Roman" w:hAnsi="Times New Roman" w:eastAsia="Times New Roman" w:cs="Times New Roman"/>
          <w:b/>
          <w:color w:val="000000" w:themeColor="text1"/>
          <w:sz w:val="24"/>
          <w:szCs w:val="24"/>
          <w:highlight w:val="none"/>
          <w14:textFill>
            <w14:solidFill>
              <w14:schemeClr w14:val="tx1"/>
            </w14:solidFill>
          </w14:textFill>
        </w:rPr>
      </w:pPr>
    </w:p>
    <w:p>
      <w:pPr>
        <w:shd w:val="clear" w:color="auto" w:fill="FFFFFF" w:themeFill="background1"/>
        <w:spacing w:after="0" w:line="360" w:lineRule="auto"/>
        <w:jc w:val="both"/>
        <w:rPr>
          <w:rFonts w:ascii="Times New Roman" w:hAnsi="Times New Roman" w:eastAsia="Times New Roman" w:cs="Times New Roman"/>
          <w:b/>
          <w:color w:val="000000" w:themeColor="text1"/>
          <w:sz w:val="24"/>
          <w:szCs w:val="24"/>
          <w:highlight w:val="none"/>
          <w14:textFill>
            <w14:solidFill>
              <w14:schemeClr w14:val="tx1"/>
            </w14:solidFill>
          </w14:textFill>
        </w:rPr>
      </w:pPr>
      <w:r>
        <w:rPr>
          <w:rFonts w:ascii="Times New Roman" w:hAnsi="Times New Roman" w:eastAsia="Times New Roman" w:cs="Times New Roman"/>
          <w:b/>
          <w:color w:val="000000" w:themeColor="text1"/>
          <w:sz w:val="24"/>
          <w:szCs w:val="24"/>
          <w:highlight w:val="none"/>
          <w14:textFill>
            <w14:solidFill>
              <w14:schemeClr w14:val="tx1"/>
            </w14:solidFill>
          </w14:textFill>
        </w:rPr>
        <w:t>(a) The Internal Assessment Test</w:t>
      </w:r>
    </w:p>
    <w:p>
      <w:pPr>
        <w:shd w:val="clear" w:color="auto" w:fill="FFFFFF" w:themeFill="background1"/>
        <w:spacing w:after="0" w:line="360" w:lineRule="auto"/>
        <w:ind w:firstLine="720" w:firstLineChars="0"/>
        <w:jc w:val="both"/>
        <w:rPr>
          <w:rFonts w:ascii="Times New Roman" w:hAnsi="Times New Roman" w:eastAsia="Times New Roman" w:cs="Times New Roman"/>
          <w:color w:val="000000" w:themeColor="text1"/>
          <w:sz w:val="24"/>
          <w:szCs w:val="24"/>
          <w:highlight w:val="none"/>
          <w14:textFill>
            <w14:solidFill>
              <w14:schemeClr w14:val="tx1"/>
            </w14:solidFill>
          </w14:textFill>
        </w:rPr>
      </w:pPr>
      <w:r>
        <w:rPr>
          <w:rFonts w:ascii="Times New Roman" w:hAnsi="Times New Roman" w:eastAsia="Times New Roman" w:cs="Times New Roman"/>
          <w:color w:val="000000" w:themeColor="text1"/>
          <w:sz w:val="24"/>
          <w:szCs w:val="24"/>
          <w:highlight w:val="none"/>
          <w14:textFill>
            <w14:solidFill>
              <w14:schemeClr w14:val="tx1"/>
            </w14:solidFill>
          </w14:textFill>
        </w:rPr>
        <w:t>Internal Assessment Tests(IAT) are conducted for fifty marks for three times in the duration of the course. The questions in the IAT are set based on the bloom’s taxonomy to evaluate the specific course outcomes.</w:t>
      </w:r>
    </w:p>
    <w:p>
      <w:pPr>
        <w:shd w:val="clear" w:color="auto" w:fill="FFFFFF" w:themeFill="background1"/>
        <w:spacing w:line="360" w:lineRule="auto"/>
        <w:jc w:val="both"/>
        <w:rPr>
          <w:rFonts w:ascii="Times New Roman" w:hAnsi="Times New Roman" w:eastAsia="Times New Roman" w:cs="Times New Roman"/>
          <w:b/>
          <w:color w:val="000000" w:themeColor="text1"/>
          <w:sz w:val="24"/>
          <w:szCs w:val="24"/>
          <w:highlight w:val="none"/>
          <w14:textFill>
            <w14:solidFill>
              <w14:schemeClr w14:val="tx1"/>
            </w14:solidFill>
          </w14:textFill>
        </w:rPr>
      </w:pPr>
      <w:r>
        <w:rPr>
          <w:rFonts w:ascii="Times New Roman" w:hAnsi="Times New Roman" w:eastAsia="Times New Roman" w:cs="Times New Roman"/>
          <w:b/>
          <w:color w:val="000000" w:themeColor="text1"/>
          <w:sz w:val="24"/>
          <w:szCs w:val="24"/>
          <w:highlight w:val="none"/>
          <w14:textFill>
            <w14:solidFill>
              <w14:schemeClr w14:val="tx1"/>
            </w14:solidFill>
          </w14:textFill>
        </w:rPr>
        <w:t>(b) Assignments/ Projects /Presentation, etc</w:t>
      </w:r>
    </w:p>
    <w:p>
      <w:pPr>
        <w:shd w:val="clear" w:color="auto" w:fill="FFFFFF" w:themeFill="background1"/>
        <w:spacing w:after="0" w:line="360" w:lineRule="auto"/>
        <w:ind w:firstLine="720" w:firstLineChars="0"/>
        <w:jc w:val="both"/>
        <w:rPr>
          <w:rFonts w:ascii="Times New Roman" w:hAnsi="Times New Roman" w:eastAsia="Times New Roman" w:cs="Times New Roman"/>
          <w:color w:val="000000" w:themeColor="text1"/>
          <w:sz w:val="24"/>
          <w:szCs w:val="24"/>
          <w:highlight w:val="none"/>
          <w14:textFill>
            <w14:solidFill>
              <w14:schemeClr w14:val="tx1"/>
            </w14:solidFill>
          </w14:textFill>
        </w:rPr>
      </w:pPr>
      <w:r>
        <w:rPr>
          <w:rFonts w:ascii="Times New Roman" w:hAnsi="Times New Roman" w:eastAsia="Times New Roman" w:cs="Times New Roman"/>
          <w:color w:val="000000" w:themeColor="text1"/>
          <w:sz w:val="24"/>
          <w:szCs w:val="24"/>
          <w:highlight w:val="none"/>
          <w14:textFill>
            <w14:solidFill>
              <w14:schemeClr w14:val="tx1"/>
            </w14:solidFill>
          </w14:textFill>
        </w:rPr>
        <w:t>Apart from the IATs, the faculty handling the course will evaluate the course outcomes through evaluating the students’ performances in the assignments, projects, presentation, etc. The faculty decides the evaluative component based on the nature of the subject.</w:t>
      </w:r>
    </w:p>
    <w:p>
      <w:pPr>
        <w:shd w:val="clear" w:color="auto" w:fill="FFFFFF" w:themeFill="background1"/>
        <w:spacing w:before="240" w:after="240" w:line="360" w:lineRule="auto"/>
        <w:jc w:val="both"/>
        <w:rPr>
          <w:rFonts w:ascii="Times New Roman" w:hAnsi="Times New Roman" w:eastAsia="Times New Roman" w:cs="Times New Roman"/>
          <w:b/>
          <w:color w:val="000000" w:themeColor="text1"/>
          <w:sz w:val="24"/>
          <w:szCs w:val="24"/>
          <w:highlight w:val="none"/>
          <w14:textFill>
            <w14:solidFill>
              <w14:schemeClr w14:val="tx1"/>
            </w14:solidFill>
          </w14:textFill>
        </w:rPr>
      </w:pPr>
    </w:p>
    <w:p>
      <w:pPr>
        <w:shd w:val="clear" w:color="auto" w:fill="FFFFFF" w:themeFill="background1"/>
        <w:spacing w:before="240" w:after="240" w:line="360" w:lineRule="auto"/>
        <w:jc w:val="center"/>
        <w:rPr>
          <w:rFonts w:ascii="Times New Roman" w:hAnsi="Times New Roman" w:eastAsia="Times New Roman" w:cs="Times New Roman"/>
          <w:b/>
          <w:color w:val="000000" w:themeColor="text1"/>
          <w:sz w:val="24"/>
          <w:szCs w:val="24"/>
          <w:highlight w:val="none"/>
          <w14:textFill>
            <w14:solidFill>
              <w14:schemeClr w14:val="tx1"/>
            </w14:solidFill>
          </w14:textFill>
        </w:rPr>
      </w:pPr>
      <w:r>
        <w:rPr>
          <w:rFonts w:ascii="Times New Roman" w:hAnsi="Times New Roman" w:eastAsia="Times New Roman" w:cs="Times New Roman"/>
          <w:b/>
          <w:color w:val="000000" w:themeColor="text1"/>
          <w:sz w:val="24"/>
          <w:szCs w:val="24"/>
          <w:highlight w:val="none"/>
          <w:lang w:val="en-US"/>
          <w14:textFill>
            <w14:solidFill>
              <w14:schemeClr w14:val="tx1"/>
            </w14:solidFill>
          </w14:textFill>
        </w:rPr>
        <w:drawing>
          <wp:inline distT="0" distB="0" distL="0" distR="0">
            <wp:extent cx="4562475" cy="6981825"/>
            <wp:effectExtent l="0" t="0" r="9525" b="9525"/>
            <wp:docPr id="27" name="image8.png"/>
            <wp:cNvGraphicFramePr/>
            <a:graphic xmlns:a="http://schemas.openxmlformats.org/drawingml/2006/main">
              <a:graphicData uri="http://schemas.openxmlformats.org/drawingml/2006/picture">
                <pic:pic xmlns:pic="http://schemas.openxmlformats.org/drawingml/2006/picture">
                  <pic:nvPicPr>
                    <pic:cNvPr id="27" name="image8.png"/>
                    <pic:cNvPicPr preferRelativeResize="0"/>
                  </pic:nvPicPr>
                  <pic:blipFill>
                    <a:blip r:embed="rId15"/>
                    <a:srcRect/>
                    <a:stretch>
                      <a:fillRect/>
                    </a:stretch>
                  </pic:blipFill>
                  <pic:spPr>
                    <a:xfrm>
                      <a:off x="0" y="0"/>
                      <a:ext cx="4561925" cy="6980983"/>
                    </a:xfrm>
                    <a:prstGeom prst="rect">
                      <a:avLst/>
                    </a:prstGeom>
                  </pic:spPr>
                </pic:pic>
              </a:graphicData>
            </a:graphic>
          </wp:inline>
        </w:drawing>
      </w:r>
    </w:p>
    <w:p>
      <w:pPr>
        <w:shd w:val="clear" w:color="auto" w:fill="FFFFFF" w:themeFill="background1"/>
        <w:spacing w:before="240" w:after="240" w:line="360" w:lineRule="auto"/>
        <w:jc w:val="center"/>
        <w:rPr>
          <w:rFonts w:ascii="Times New Roman" w:hAnsi="Times New Roman" w:eastAsia="Times New Roman" w:cs="Times New Roman"/>
          <w:b/>
          <w:bCs/>
          <w:color w:val="000000" w:themeColor="text1"/>
          <w:sz w:val="24"/>
          <w:szCs w:val="24"/>
          <w:highlight w:val="none"/>
          <w14:textFill>
            <w14:solidFill>
              <w14:schemeClr w14:val="tx1"/>
            </w14:solidFill>
          </w14:textFill>
        </w:rPr>
      </w:pPr>
      <w:r>
        <w:rPr>
          <w:rFonts w:hint="default" w:cs="Times New Roman"/>
          <w:b/>
          <w:bCs/>
          <w:color w:val="000000" w:themeColor="text1"/>
          <w:sz w:val="24"/>
          <w:szCs w:val="24"/>
          <w:highlight w:val="none"/>
          <w:lang w:val="en-IN"/>
          <w14:textFill>
            <w14:solidFill>
              <w14:schemeClr w14:val="tx1"/>
            </w14:solidFill>
          </w14:textFill>
        </w:rPr>
        <w:t xml:space="preserve">FIG-8 </w:t>
      </w:r>
      <w:r>
        <w:rPr>
          <w:rFonts w:ascii="Times New Roman" w:hAnsi="Times New Roman" w:cs="Times New Roman"/>
          <w:b/>
          <w:bCs/>
          <w:color w:val="000000" w:themeColor="text1"/>
          <w:sz w:val="24"/>
          <w:szCs w:val="24"/>
          <w:highlight w:val="none"/>
          <w14:textFill>
            <w14:solidFill>
              <w14:schemeClr w14:val="tx1"/>
            </w14:solidFill>
          </w14:textFill>
        </w:rPr>
        <w:t>FINAL CO ATTAINMENT CALCULATION</w:t>
      </w:r>
    </w:p>
    <w:p>
      <w:pPr>
        <w:shd w:val="clear" w:color="auto" w:fill="FFFFFF" w:themeFill="background1"/>
        <w:spacing w:after="0" w:line="360" w:lineRule="auto"/>
        <w:jc w:val="both"/>
        <w:rPr>
          <w:rFonts w:ascii="Times New Roman" w:hAnsi="Times New Roman" w:eastAsia="Times New Roman" w:cs="Times New Roman"/>
          <w:b/>
          <w:color w:val="000000" w:themeColor="text1"/>
          <w:sz w:val="24"/>
          <w:szCs w:val="24"/>
          <w:highlight w:val="none"/>
          <w14:textFill>
            <w14:solidFill>
              <w14:schemeClr w14:val="tx1"/>
            </w14:solidFill>
          </w14:textFill>
        </w:rPr>
      </w:pPr>
      <w:r>
        <w:rPr>
          <w:rFonts w:ascii="Times New Roman" w:hAnsi="Times New Roman" w:eastAsia="Times New Roman" w:cs="Times New Roman"/>
          <w:b/>
          <w:color w:val="000000" w:themeColor="text1"/>
          <w:sz w:val="24"/>
          <w:szCs w:val="24"/>
          <w:highlight w:val="none"/>
          <w14:textFill>
            <w14:solidFill>
              <w14:schemeClr w14:val="tx1"/>
            </w14:solidFill>
          </w14:textFill>
        </w:rPr>
        <w:t>(c)End Semester Exam</w:t>
      </w:r>
    </w:p>
    <w:p>
      <w:pPr>
        <w:shd w:val="clear" w:color="auto" w:fill="FFFFFF" w:themeFill="background1"/>
        <w:spacing w:after="0" w:line="360" w:lineRule="auto"/>
        <w:ind w:firstLine="720" w:firstLineChars="0"/>
        <w:jc w:val="both"/>
        <w:rPr>
          <w:rFonts w:ascii="Times New Roman" w:hAnsi="Times New Roman" w:eastAsia="Times New Roman" w:cs="Times New Roman"/>
          <w:color w:val="000000" w:themeColor="text1"/>
          <w:sz w:val="24"/>
          <w:szCs w:val="24"/>
          <w:highlight w:val="none"/>
          <w14:textFill>
            <w14:solidFill>
              <w14:schemeClr w14:val="tx1"/>
            </w14:solidFill>
          </w14:textFill>
        </w:rPr>
      </w:pPr>
      <w:r>
        <w:rPr>
          <w:rFonts w:ascii="Times New Roman" w:hAnsi="Times New Roman" w:eastAsia="Times New Roman" w:cs="Times New Roman"/>
          <w:color w:val="000000" w:themeColor="text1"/>
          <w:sz w:val="24"/>
          <w:szCs w:val="24"/>
          <w:highlight w:val="none"/>
          <w14:textFill>
            <w14:solidFill>
              <w14:schemeClr w14:val="tx1"/>
            </w14:solidFill>
          </w14:textFill>
        </w:rPr>
        <w:t>Since the college is an affiliated college, the end semester exam is conducted by the University for Hundred Marks</w:t>
      </w:r>
      <w:r>
        <w:rPr>
          <w:rFonts w:hint="default" w:cs="Times New Roman"/>
          <w:color w:val="000000" w:themeColor="text1"/>
          <w:sz w:val="24"/>
          <w:szCs w:val="24"/>
          <w:highlight w:val="none"/>
          <w:lang w:val="en-IN"/>
          <w14:textFill>
            <w14:solidFill>
              <w14:schemeClr w14:val="tx1"/>
            </w14:solidFill>
          </w14:textFill>
        </w:rPr>
        <w:t xml:space="preserve">. </w:t>
      </w:r>
      <w:r>
        <w:rPr>
          <w:rFonts w:ascii="Times New Roman" w:hAnsi="Times New Roman" w:eastAsia="Times New Roman" w:cs="Times New Roman"/>
          <w:color w:val="000000" w:themeColor="text1"/>
          <w:sz w:val="24"/>
          <w:szCs w:val="24"/>
          <w:highlight w:val="none"/>
          <w14:textFill>
            <w14:solidFill>
              <w14:schemeClr w14:val="tx1"/>
            </w14:solidFill>
          </w14:textFill>
        </w:rPr>
        <w:t>The attainment levels are set and the attainment level is calculated individually for all the IATs, Assignments/Projects/ Presentations and for the university exam. The indirect assessment of the course outcome is done through the survey which is taken at the end of the course.</w:t>
      </w:r>
    </w:p>
    <w:p>
      <w:pPr>
        <w:shd w:val="clear" w:color="auto" w:fill="FFFFFF" w:themeFill="background1"/>
        <w:spacing w:after="0" w:line="360" w:lineRule="auto"/>
        <w:jc w:val="both"/>
        <w:rPr>
          <w:rFonts w:ascii="Times New Roman" w:hAnsi="Times New Roman" w:eastAsia="Times New Roman" w:cs="Times New Roman"/>
          <w:color w:val="000000" w:themeColor="text1"/>
          <w:sz w:val="24"/>
          <w:szCs w:val="24"/>
          <w:highlight w:val="none"/>
          <w14:textFill>
            <w14:solidFill>
              <w14:schemeClr w14:val="tx1"/>
            </w14:solidFill>
          </w14:textFill>
        </w:rPr>
      </w:pPr>
      <w:r>
        <w:rPr>
          <w:rFonts w:ascii="Times New Roman" w:hAnsi="Times New Roman" w:eastAsia="Times New Roman" w:cs="Times New Roman"/>
          <w:b/>
          <w:color w:val="000000" w:themeColor="text1"/>
          <w:sz w:val="24"/>
          <w:szCs w:val="24"/>
          <w:highlight w:val="none"/>
          <w14:textFill>
            <w14:solidFill>
              <w14:schemeClr w14:val="tx1"/>
            </w14:solidFill>
          </w14:textFill>
        </w:rPr>
        <w:t>Attainment Level:</w:t>
      </w:r>
    </w:p>
    <w:p>
      <w:pPr>
        <w:shd w:val="clear" w:color="auto" w:fill="FFFFFF" w:themeFill="background1"/>
        <w:spacing w:after="0" w:line="360" w:lineRule="auto"/>
        <w:ind w:firstLine="720" w:firstLineChars="0"/>
        <w:jc w:val="both"/>
        <w:rPr>
          <w:rFonts w:ascii="Times New Roman" w:hAnsi="Times New Roman" w:eastAsia="Times New Roman" w:cs="Times New Roman"/>
          <w:color w:val="000000" w:themeColor="text1"/>
          <w:sz w:val="24"/>
          <w:szCs w:val="24"/>
          <w:highlight w:val="none"/>
          <w14:textFill>
            <w14:solidFill>
              <w14:schemeClr w14:val="tx1"/>
            </w14:solidFill>
          </w14:textFill>
        </w:rPr>
      </w:pPr>
      <w:r>
        <w:rPr>
          <w:rFonts w:ascii="Times New Roman" w:hAnsi="Times New Roman" w:eastAsia="Times New Roman" w:cs="Times New Roman"/>
          <w:color w:val="000000" w:themeColor="text1"/>
          <w:sz w:val="24"/>
          <w:szCs w:val="24"/>
          <w:highlight w:val="none"/>
          <w14:textFill>
            <w14:solidFill>
              <w14:schemeClr w14:val="tx1"/>
            </w14:solidFill>
          </w14:textFill>
        </w:rPr>
        <w:t>The attainment levels are set considering the average performance level.</w:t>
      </w:r>
    </w:p>
    <w:p>
      <w:pPr>
        <w:pStyle w:val="12"/>
        <w:numPr>
          <w:ilvl w:val="0"/>
          <w:numId w:val="16"/>
        </w:numPr>
        <w:shd w:val="clear" w:color="auto" w:fill="FFFFFF" w:themeFill="background1"/>
        <w:spacing w:line="360" w:lineRule="auto"/>
        <w:ind w:left="420" w:leftChars="0" w:hanging="420" w:firstLineChars="0"/>
        <w:jc w:val="both"/>
        <w:rPr>
          <w:rFonts w:ascii="Times New Roman" w:hAnsi="Times New Roman" w:eastAsia="Times New Roman" w:cs="Times New Roman"/>
          <w:color w:val="000000" w:themeColor="text1"/>
          <w:sz w:val="24"/>
          <w:szCs w:val="24"/>
          <w:highlight w:val="none"/>
          <w14:textFill>
            <w14:solidFill>
              <w14:schemeClr w14:val="tx1"/>
            </w14:solidFill>
          </w14:textFill>
        </w:rPr>
      </w:pPr>
      <w:r>
        <w:rPr>
          <w:rFonts w:ascii="Times New Roman" w:hAnsi="Times New Roman" w:eastAsia="Times New Roman" w:cs="Times New Roman"/>
          <w:b/>
          <w:color w:val="000000" w:themeColor="text1"/>
          <w:sz w:val="24"/>
          <w:szCs w:val="24"/>
          <w:highlight w:val="none"/>
          <w14:textFill>
            <w14:solidFill>
              <w14:schemeClr w14:val="tx1"/>
            </w14:solidFill>
          </w14:textFill>
        </w:rPr>
        <w:t xml:space="preserve">Attainment  Level 1: </w:t>
      </w:r>
      <w:r>
        <w:rPr>
          <w:rFonts w:hint="default" w:cs="Times New Roman"/>
          <w:b w:val="0"/>
          <w:bCs/>
          <w:color w:val="000000" w:themeColor="text1"/>
          <w:sz w:val="24"/>
          <w:szCs w:val="24"/>
          <w:highlight w:val="none"/>
          <w:lang w:val="en-IN"/>
          <w14:textFill>
            <w14:solidFill>
              <w14:schemeClr w14:val="tx1"/>
            </w14:solidFill>
          </w14:textFill>
        </w:rPr>
        <w:t>6</w:t>
      </w:r>
      <w:r>
        <w:rPr>
          <w:rFonts w:ascii="Times New Roman" w:hAnsi="Times New Roman" w:eastAsia="Times New Roman" w:cs="Times New Roman"/>
          <w:color w:val="000000" w:themeColor="text1"/>
          <w:sz w:val="24"/>
          <w:szCs w:val="24"/>
          <w:highlight w:val="none"/>
          <w14:textFill>
            <w14:solidFill>
              <w14:schemeClr w14:val="tx1"/>
            </w14:solidFill>
          </w14:textFill>
        </w:rPr>
        <w:t>0% students scoring more than average percentage marks in evaluative component</w:t>
      </w:r>
    </w:p>
    <w:p>
      <w:pPr>
        <w:pStyle w:val="12"/>
        <w:numPr>
          <w:ilvl w:val="0"/>
          <w:numId w:val="16"/>
        </w:numPr>
        <w:shd w:val="clear" w:color="auto" w:fill="FFFFFF" w:themeFill="background1"/>
        <w:spacing w:line="360" w:lineRule="auto"/>
        <w:ind w:left="420" w:leftChars="0" w:hanging="420" w:firstLineChars="0"/>
        <w:jc w:val="both"/>
        <w:rPr>
          <w:rFonts w:ascii="Times New Roman" w:hAnsi="Times New Roman" w:eastAsia="Times New Roman" w:cs="Times New Roman"/>
          <w:color w:val="000000" w:themeColor="text1"/>
          <w:sz w:val="24"/>
          <w:szCs w:val="24"/>
          <w:highlight w:val="none"/>
          <w14:textFill>
            <w14:solidFill>
              <w14:schemeClr w14:val="tx1"/>
            </w14:solidFill>
          </w14:textFill>
        </w:rPr>
      </w:pPr>
      <w:r>
        <w:rPr>
          <w:rFonts w:ascii="Times New Roman" w:hAnsi="Times New Roman" w:eastAsia="Times New Roman" w:cs="Times New Roman"/>
          <w:b/>
          <w:color w:val="000000" w:themeColor="text1"/>
          <w:sz w:val="24"/>
          <w:szCs w:val="24"/>
          <w:highlight w:val="none"/>
          <w14:textFill>
            <w14:solidFill>
              <w14:schemeClr w14:val="tx1"/>
            </w14:solidFill>
          </w14:textFill>
        </w:rPr>
        <w:t xml:space="preserve">Attainment  Level 2: </w:t>
      </w:r>
      <w:r>
        <w:rPr>
          <w:rFonts w:hint="default" w:cs="Times New Roman"/>
          <w:b w:val="0"/>
          <w:bCs/>
          <w:color w:val="000000" w:themeColor="text1"/>
          <w:sz w:val="24"/>
          <w:szCs w:val="24"/>
          <w:highlight w:val="none"/>
          <w:lang w:val="en-IN"/>
          <w14:textFill>
            <w14:solidFill>
              <w14:schemeClr w14:val="tx1"/>
            </w14:solidFill>
          </w14:textFill>
        </w:rPr>
        <w:t>7</w:t>
      </w:r>
      <w:r>
        <w:rPr>
          <w:rFonts w:ascii="Times New Roman" w:hAnsi="Times New Roman" w:eastAsia="Times New Roman" w:cs="Times New Roman"/>
          <w:color w:val="000000" w:themeColor="text1"/>
          <w:sz w:val="24"/>
          <w:szCs w:val="24"/>
          <w:highlight w:val="none"/>
          <w14:textFill>
            <w14:solidFill>
              <w14:schemeClr w14:val="tx1"/>
            </w14:solidFill>
          </w14:textFill>
        </w:rPr>
        <w:t>0 % students scoring more than average percentage marks in evaluative component</w:t>
      </w:r>
    </w:p>
    <w:p>
      <w:pPr>
        <w:numPr>
          <w:ilvl w:val="0"/>
          <w:numId w:val="16"/>
        </w:numPr>
        <w:spacing w:line="360" w:lineRule="auto"/>
        <w:ind w:left="420" w:leftChars="0" w:hanging="420" w:firstLineChars="0"/>
        <w:rPr>
          <w:rFonts w:ascii="Times New Roman" w:hAnsi="Times New Roman" w:eastAsia="Times New Roman" w:cs="Times New Roman"/>
          <w:color w:val="000000" w:themeColor="text1"/>
          <w:sz w:val="24"/>
          <w:szCs w:val="24"/>
          <w:highlight w:val="none"/>
          <w14:textFill>
            <w14:solidFill>
              <w14:schemeClr w14:val="tx1"/>
            </w14:solidFill>
          </w14:textFill>
        </w:rPr>
      </w:pPr>
      <w:r>
        <w:rPr>
          <w:rFonts w:ascii="Times New Roman" w:hAnsi="Times New Roman" w:eastAsia="Times New Roman" w:cs="Times New Roman"/>
          <w:b/>
          <w:color w:val="000000" w:themeColor="text1"/>
          <w:sz w:val="24"/>
          <w:szCs w:val="24"/>
          <w:highlight w:val="none"/>
          <w14:textFill>
            <w14:solidFill>
              <w14:schemeClr w14:val="tx1"/>
            </w14:solidFill>
          </w14:textFill>
        </w:rPr>
        <w:t xml:space="preserve">Attainment  Level 3: </w:t>
      </w:r>
      <w:r>
        <w:rPr>
          <w:rFonts w:hint="default" w:cs="Times New Roman"/>
          <w:b/>
          <w:color w:val="000000" w:themeColor="text1"/>
          <w:sz w:val="24"/>
          <w:szCs w:val="24"/>
          <w:highlight w:val="none"/>
          <w:lang w:val="en-IN"/>
          <w14:textFill>
            <w14:solidFill>
              <w14:schemeClr w14:val="tx1"/>
            </w14:solidFill>
          </w14:textFill>
        </w:rPr>
        <w:t xml:space="preserve"> </w:t>
      </w:r>
      <w:r>
        <w:rPr>
          <w:rFonts w:hint="default" w:cs="Times New Roman"/>
          <w:b w:val="0"/>
          <w:bCs/>
          <w:color w:val="000000" w:themeColor="text1"/>
          <w:sz w:val="24"/>
          <w:szCs w:val="24"/>
          <w:highlight w:val="none"/>
          <w:lang w:val="en-IN"/>
          <w14:textFill>
            <w14:solidFill>
              <w14:schemeClr w14:val="tx1"/>
            </w14:solidFill>
          </w14:textFill>
        </w:rPr>
        <w:t>8</w:t>
      </w:r>
      <w:r>
        <w:rPr>
          <w:rFonts w:ascii="Times New Roman" w:hAnsi="Times New Roman" w:eastAsia="Times New Roman" w:cs="Times New Roman"/>
          <w:color w:val="000000" w:themeColor="text1"/>
          <w:sz w:val="24"/>
          <w:szCs w:val="24"/>
          <w:highlight w:val="none"/>
          <w14:textFill>
            <w14:solidFill>
              <w14:schemeClr w14:val="tx1"/>
            </w14:solidFill>
          </w14:textFill>
        </w:rPr>
        <w:t>0%  students scoring more than average percentage marks in university or set attainment level in final examination.</w:t>
      </w:r>
    </w:p>
    <w:p>
      <w:pPr>
        <w:shd w:val="clear" w:color="auto" w:fill="FFFFFF" w:themeFill="background1"/>
        <w:spacing w:after="0" w:line="360" w:lineRule="auto"/>
        <w:jc w:val="both"/>
        <w:rPr>
          <w:rFonts w:ascii="Times New Roman" w:hAnsi="Times New Roman" w:eastAsia="Times New Roman" w:cs="Times New Roman"/>
          <w:b/>
          <w:color w:val="000000" w:themeColor="text1"/>
          <w:sz w:val="24"/>
          <w:szCs w:val="24"/>
          <w:highlight w:val="none"/>
          <w14:textFill>
            <w14:solidFill>
              <w14:schemeClr w14:val="tx1"/>
            </w14:solidFill>
          </w14:textFill>
        </w:rPr>
      </w:pPr>
      <w:r>
        <w:rPr>
          <w:rFonts w:ascii="Times New Roman" w:hAnsi="Times New Roman" w:eastAsia="Times New Roman" w:cs="Times New Roman"/>
          <w:b/>
          <w:color w:val="000000" w:themeColor="text1"/>
          <w:sz w:val="24"/>
          <w:szCs w:val="24"/>
          <w:highlight w:val="none"/>
          <w14:textFill>
            <w14:solidFill>
              <w14:schemeClr w14:val="tx1"/>
            </w14:solidFill>
          </w14:textFill>
        </w:rPr>
        <w:t>Course Outcome Attainment:</w:t>
      </w:r>
    </w:p>
    <w:p>
      <w:pPr>
        <w:shd w:val="clear" w:color="auto" w:fill="FFFFFF" w:themeFill="background1"/>
        <w:spacing w:after="0" w:line="360" w:lineRule="auto"/>
        <w:ind w:firstLine="720" w:firstLineChars="0"/>
        <w:jc w:val="both"/>
        <w:rPr>
          <w:rFonts w:ascii="Times New Roman" w:hAnsi="Times New Roman" w:eastAsia="Times New Roman" w:cs="Times New Roman"/>
          <w:color w:val="000000" w:themeColor="text1"/>
          <w:sz w:val="24"/>
          <w:szCs w:val="24"/>
          <w:highlight w:val="none"/>
          <w14:textFill>
            <w14:solidFill>
              <w14:schemeClr w14:val="tx1"/>
            </w14:solidFill>
          </w14:textFill>
        </w:rPr>
      </w:pPr>
      <w:r>
        <w:rPr>
          <w:rFonts w:ascii="Times New Roman" w:hAnsi="Times New Roman" w:eastAsia="Times New Roman" w:cs="Times New Roman"/>
          <w:color w:val="000000" w:themeColor="text1"/>
          <w:sz w:val="24"/>
          <w:szCs w:val="24"/>
          <w:highlight w:val="none"/>
          <w14:textFill>
            <w14:solidFill>
              <w14:schemeClr w14:val="tx1"/>
            </w14:solidFill>
          </w14:textFill>
        </w:rPr>
        <w:t>The attainment level is calculated as follows.</w:t>
      </w:r>
    </w:p>
    <w:p>
      <w:pPr>
        <w:numPr>
          <w:ilvl w:val="0"/>
          <w:numId w:val="17"/>
        </w:numPr>
        <w:shd w:val="clear" w:color="auto" w:fill="FFFFFF" w:themeFill="background1"/>
        <w:autoSpaceDE w:val="0"/>
        <w:autoSpaceDN w:val="0"/>
        <w:spacing w:after="0" w:line="360" w:lineRule="auto"/>
        <w:ind w:left="780" w:leftChars="0"/>
        <w:jc w:val="both"/>
        <w:rPr>
          <w:rFonts w:ascii="Times New Roman" w:hAnsi="Times New Roman" w:eastAsia="Times New Roman" w:cs="Times New Roman"/>
          <w:b w:val="0"/>
          <w:bCs w:val="0"/>
          <w:color w:val="000000" w:themeColor="text1"/>
          <w:sz w:val="24"/>
          <w:szCs w:val="24"/>
          <w:highlight w:val="none"/>
          <w14:textFill>
            <w14:solidFill>
              <w14:schemeClr w14:val="tx1"/>
            </w14:solidFill>
          </w14:textFill>
        </w:rPr>
      </w:pPr>
      <w:r>
        <w:rPr>
          <w:rFonts w:hint="default" w:cs="Times New Roman"/>
          <w:b w:val="0"/>
          <w:bCs w:val="0"/>
          <w:color w:val="000000" w:themeColor="text1"/>
          <w:sz w:val="24"/>
          <w:szCs w:val="24"/>
          <w:highlight w:val="none"/>
          <w:lang w:val="en-IN"/>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highlight w:val="none"/>
          <w14:textFill>
            <w14:solidFill>
              <w14:schemeClr w14:val="tx1"/>
            </w14:solidFill>
          </w14:textFill>
        </w:rPr>
        <w:t>80% weightage is given to the direct assessment and 20% weightage is given to the indirect</w:t>
      </w:r>
      <w:r>
        <w:rPr>
          <w:rFonts w:hint="default" w:cs="Times New Roman"/>
          <w:b w:val="0"/>
          <w:bCs w:val="0"/>
          <w:color w:val="000000" w:themeColor="text1"/>
          <w:sz w:val="24"/>
          <w:szCs w:val="24"/>
          <w:highlight w:val="none"/>
          <w:lang w:val="en-IN"/>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highlight w:val="none"/>
          <w14:textFill>
            <w14:solidFill>
              <w14:schemeClr w14:val="tx1"/>
            </w14:solidFill>
          </w14:textFill>
        </w:rPr>
        <w:t>assessment</w:t>
      </w:r>
    </w:p>
    <w:p>
      <w:pPr>
        <w:numPr>
          <w:ilvl w:val="0"/>
          <w:numId w:val="17"/>
        </w:numPr>
        <w:shd w:val="clear" w:color="auto" w:fill="FFFFFF" w:themeFill="background1"/>
        <w:autoSpaceDE w:val="0"/>
        <w:autoSpaceDN w:val="0"/>
        <w:spacing w:after="0" w:line="360" w:lineRule="auto"/>
        <w:ind w:left="780" w:leftChars="0"/>
        <w:jc w:val="both"/>
        <w:rPr>
          <w:rFonts w:ascii="Times New Roman" w:hAnsi="Times New Roman" w:eastAsia="Times New Roman" w:cs="Times New Roman"/>
          <w:b w:val="0"/>
          <w:bCs w:val="0"/>
          <w:color w:val="000000" w:themeColor="text1"/>
          <w:sz w:val="24"/>
          <w:szCs w:val="24"/>
          <w:highlight w:val="none"/>
          <w14:textFill>
            <w14:solidFill>
              <w14:schemeClr w14:val="tx1"/>
            </w14:solidFill>
          </w14:textFill>
        </w:rPr>
      </w:pPr>
      <w:r>
        <w:rPr>
          <w:rFonts w:hint="default" w:cs="Times New Roman"/>
          <w:b w:val="0"/>
          <w:bCs w:val="0"/>
          <w:color w:val="000000" w:themeColor="text1"/>
          <w:sz w:val="24"/>
          <w:szCs w:val="24"/>
          <w:highlight w:val="none"/>
          <w:lang w:val="en-IN"/>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highlight w:val="none"/>
          <w14:textFill>
            <w14:solidFill>
              <w14:schemeClr w14:val="tx1"/>
            </w14:solidFill>
          </w14:textFill>
        </w:rPr>
        <w:t>In direct assessment 80% weightage is given to the end semester examination and 20% weightage is given to internal assessment.</w:t>
      </w:r>
    </w:p>
    <w:p>
      <w:pPr>
        <w:numPr>
          <w:ilvl w:val="0"/>
          <w:numId w:val="17"/>
        </w:numPr>
        <w:shd w:val="clear" w:color="auto" w:fill="FFFFFF" w:themeFill="background1"/>
        <w:autoSpaceDE w:val="0"/>
        <w:autoSpaceDN w:val="0"/>
        <w:spacing w:after="0" w:line="360" w:lineRule="auto"/>
        <w:ind w:left="780" w:leftChars="0"/>
        <w:jc w:val="both"/>
        <w:rPr>
          <w:rFonts w:ascii="Times New Roman" w:hAnsi="Times New Roman" w:eastAsia="Times New Roman" w:cs="Times New Roman"/>
          <w:b w:val="0"/>
          <w:bCs w:val="0"/>
          <w:color w:val="000000" w:themeColor="text1"/>
          <w:sz w:val="24"/>
          <w:szCs w:val="24"/>
          <w:highlight w:val="none"/>
          <w14:textFill>
            <w14:solidFill>
              <w14:schemeClr w14:val="tx1"/>
            </w14:solidFill>
          </w14:textFill>
        </w:rPr>
      </w:pPr>
      <w:r>
        <w:rPr>
          <w:rFonts w:hint="default" w:cs="Times New Roman"/>
          <w:b w:val="0"/>
          <w:bCs w:val="0"/>
          <w:color w:val="000000" w:themeColor="text1"/>
          <w:sz w:val="24"/>
          <w:szCs w:val="24"/>
          <w:highlight w:val="none"/>
          <w:lang w:val="en-IN"/>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highlight w:val="none"/>
          <w14:textFill>
            <w14:solidFill>
              <w14:schemeClr w14:val="tx1"/>
            </w14:solidFill>
          </w14:textFill>
        </w:rPr>
        <w:t>The direct assessment formula is given as follows,</w:t>
      </w:r>
    </w:p>
    <w:p>
      <w:pPr>
        <w:shd w:val="clear" w:color="auto" w:fill="FFFFFF" w:themeFill="background1"/>
        <w:spacing w:after="0" w:line="360" w:lineRule="auto"/>
        <w:ind w:left="360"/>
        <w:jc w:val="both"/>
        <w:rPr>
          <w:rFonts w:ascii="Times New Roman" w:hAnsi="Times New Roman" w:eastAsia="Times New Roman" w:cs="Times New Roman"/>
          <w:b/>
          <w:bCs/>
          <w:color w:val="000000" w:themeColor="text1"/>
          <w:sz w:val="24"/>
          <w:szCs w:val="24"/>
          <w:highlight w:val="none"/>
          <w14:textFill>
            <w14:solidFill>
              <w14:schemeClr w14:val="tx1"/>
            </w14:solidFill>
          </w14:textFill>
        </w:rPr>
      </w:pPr>
      <w:r>
        <w:rPr>
          <w:rFonts w:ascii="Times New Roman" w:hAnsi="Times New Roman" w:eastAsia="Times New Roman" w:cs="Times New Roman"/>
          <w:b/>
          <w:bCs/>
          <w:color w:val="000000" w:themeColor="text1"/>
          <w:sz w:val="24"/>
          <w:szCs w:val="24"/>
          <w:highlight w:val="none"/>
          <w14:textFill>
            <w14:solidFill>
              <w14:schemeClr w14:val="tx1"/>
            </w14:solidFill>
          </w14:textFill>
        </w:rPr>
        <w:t>Direct Assessment=(70% of university level)+(20% of internal level)+(10 % of assignment)</w:t>
      </w:r>
    </w:p>
    <w:p>
      <w:pPr>
        <w:numPr>
          <w:ilvl w:val="0"/>
          <w:numId w:val="17"/>
        </w:numPr>
        <w:shd w:val="clear" w:color="auto" w:fill="FFFFFF" w:themeFill="background1"/>
        <w:autoSpaceDE w:val="0"/>
        <w:autoSpaceDN w:val="0"/>
        <w:spacing w:after="0" w:line="360" w:lineRule="auto"/>
        <w:ind w:left="780" w:leftChars="0"/>
        <w:jc w:val="both"/>
        <w:rPr>
          <w:rFonts w:ascii="Times New Roman" w:hAnsi="Times New Roman" w:eastAsia="Times New Roman" w:cs="Times New Roman"/>
          <w:color w:val="000000" w:themeColor="text1"/>
          <w:sz w:val="24"/>
          <w:szCs w:val="24"/>
          <w:highlight w:val="none"/>
          <w14:textFill>
            <w14:solidFill>
              <w14:schemeClr w14:val="tx1"/>
            </w14:solidFill>
          </w14:textFill>
        </w:rPr>
      </w:pPr>
      <w:r>
        <w:rPr>
          <w:rFonts w:hint="default" w:cs="Times New Roman"/>
          <w:color w:val="000000" w:themeColor="text1"/>
          <w:sz w:val="24"/>
          <w:szCs w:val="24"/>
          <w:highlight w:val="none"/>
          <w:lang w:val="en-IN"/>
          <w14:textFill>
            <w14:solidFill>
              <w14:schemeClr w14:val="tx1"/>
            </w14:solidFill>
          </w14:textFill>
        </w:rPr>
        <w:t xml:space="preserve"> </w:t>
      </w:r>
      <w:r>
        <w:rPr>
          <w:rFonts w:ascii="Times New Roman" w:hAnsi="Times New Roman" w:eastAsia="Times New Roman" w:cs="Times New Roman"/>
          <w:color w:val="000000" w:themeColor="text1"/>
          <w:sz w:val="24"/>
          <w:szCs w:val="24"/>
          <w:highlight w:val="none"/>
          <w14:textFill>
            <w14:solidFill>
              <w14:schemeClr w14:val="tx1"/>
            </w14:solidFill>
          </w14:textFill>
        </w:rPr>
        <w:t xml:space="preserve">The 20 % of indirect assessment is taken from the course end survey. </w:t>
      </w:r>
    </w:p>
    <w:p>
      <w:pPr>
        <w:shd w:val="clear" w:color="auto" w:fill="FFFFFF" w:themeFill="background1"/>
        <w:spacing w:after="0" w:line="360" w:lineRule="auto"/>
        <w:ind w:right="443"/>
        <w:jc w:val="both"/>
        <w:rPr>
          <w:rFonts w:ascii="Times New Roman" w:hAnsi="Times New Roman" w:eastAsia="Times New Roman" w:cs="Times New Roman"/>
          <w:color w:val="000000" w:themeColor="text1"/>
          <w:sz w:val="24"/>
          <w:szCs w:val="24"/>
          <w:highlight w:val="none"/>
          <w14:textFill>
            <w14:solidFill>
              <w14:schemeClr w14:val="tx1"/>
            </w14:solidFill>
          </w14:textFill>
        </w:rPr>
      </w:pPr>
      <w:r>
        <w:rPr>
          <w:rFonts w:ascii="Times New Roman" w:hAnsi="Times New Roman" w:eastAsia="Times New Roman" w:cs="Times New Roman"/>
          <w:b/>
          <w:bCs/>
          <w:i w:val="0"/>
          <w:color w:val="000000" w:themeColor="text1"/>
          <w:sz w:val="24"/>
          <w:szCs w:val="24"/>
          <w:highlight w:val="none"/>
          <w14:textFill>
            <w14:solidFill>
              <w14:schemeClr w14:val="tx1"/>
            </w14:solidFill>
          </w14:textFill>
        </w:rPr>
        <w:t>Attainment of Program Outcomes and Program Specific Outcomes</w:t>
      </w:r>
      <w:r>
        <w:rPr>
          <w:rFonts w:hint="default" w:ascii="Times New Roman" w:hAnsi="Times New Roman" w:eastAsia="Times New Roman" w:cs="Times New Roman"/>
          <w:b/>
          <w:bCs/>
          <w:i w:val="0"/>
          <w:color w:val="000000" w:themeColor="text1"/>
          <w:sz w:val="24"/>
          <w:szCs w:val="24"/>
          <w:highlight w:val="none"/>
          <w:lang w:val="en-IN"/>
          <w14:textFill>
            <w14:solidFill>
              <w14:schemeClr w14:val="tx1"/>
            </w14:solidFill>
          </w14:textFill>
        </w:rPr>
        <w:t xml:space="preserve"> </w:t>
      </w:r>
      <w:r>
        <w:rPr>
          <w:rFonts w:ascii="Times New Roman" w:hAnsi="Times New Roman" w:eastAsia="Times New Roman" w:cs="Times New Roman"/>
          <w:b/>
          <w:color w:val="000000" w:themeColor="text1"/>
          <w:sz w:val="24"/>
          <w:szCs w:val="24"/>
          <w:highlight w:val="none"/>
          <w14:textFill>
            <w14:solidFill>
              <w14:schemeClr w14:val="tx1"/>
            </w14:solidFill>
          </w14:textFill>
        </w:rPr>
        <w:t>Process</w:t>
      </w:r>
    </w:p>
    <w:p>
      <w:pPr>
        <w:numPr>
          <w:ilvl w:val="0"/>
          <w:numId w:val="18"/>
        </w:numPr>
        <w:tabs>
          <w:tab w:val="left" w:pos="420"/>
          <w:tab w:val="clear" w:pos="840"/>
        </w:tabs>
        <w:spacing w:line="360" w:lineRule="auto"/>
        <w:ind w:left="840" w:leftChars="0" w:hanging="420" w:firstLineChars="0"/>
        <w:rPr>
          <w:sz w:val="24"/>
          <w:szCs w:val="24"/>
          <w:highlight w:val="none"/>
        </w:rPr>
      </w:pPr>
      <w:r>
        <w:rPr>
          <w:rFonts w:hint="default" w:cs="Times New Roman"/>
          <w:color w:val="000000" w:themeColor="text1"/>
          <w:sz w:val="24"/>
          <w:szCs w:val="24"/>
          <w:highlight w:val="none"/>
          <w:lang w:val="en-IN"/>
          <w14:textFill>
            <w14:solidFill>
              <w14:schemeClr w14:val="tx1"/>
            </w14:solidFill>
          </w14:textFill>
        </w:rPr>
        <w:t xml:space="preserve">  </w:t>
      </w:r>
      <w:r>
        <w:rPr>
          <w:rFonts w:ascii="Times New Roman" w:hAnsi="Times New Roman" w:eastAsia="Times New Roman" w:cs="Times New Roman"/>
          <w:color w:val="000000" w:themeColor="text1"/>
          <w:sz w:val="24"/>
          <w:szCs w:val="24"/>
          <w:highlight w:val="none"/>
          <w14:textFill>
            <w14:solidFill>
              <w14:schemeClr w14:val="tx1"/>
            </w14:solidFill>
          </w14:textFill>
        </w:rPr>
        <w:t>Outcomes assessment is the process of collecting evidence that indicates the extent to which the program achieves its intentions.</w:t>
      </w:r>
    </w:p>
    <w:p>
      <w:pPr>
        <w:numPr>
          <w:ilvl w:val="0"/>
          <w:numId w:val="18"/>
        </w:numPr>
        <w:shd w:val="clear" w:color="auto" w:fill="FFFFFF" w:themeFill="background1"/>
        <w:tabs>
          <w:tab w:val="left" w:pos="420"/>
          <w:tab w:val="clear" w:pos="840"/>
        </w:tabs>
        <w:spacing w:after="0" w:line="360" w:lineRule="auto"/>
        <w:ind w:left="840" w:leftChars="0" w:right="443" w:hanging="420" w:firstLineChars="0"/>
        <w:jc w:val="both"/>
        <w:rPr>
          <w:rFonts w:ascii="Times New Roman" w:hAnsi="Times New Roman" w:eastAsia="Times New Roman" w:cs="Times New Roman"/>
          <w:color w:val="000000" w:themeColor="text1"/>
          <w:sz w:val="24"/>
          <w:szCs w:val="24"/>
          <w:highlight w:val="none"/>
          <w14:textFill>
            <w14:solidFill>
              <w14:schemeClr w14:val="tx1"/>
            </w14:solidFill>
          </w14:textFill>
        </w:rPr>
      </w:pPr>
      <w:r>
        <w:rPr>
          <w:rFonts w:hint="default" w:cs="Times New Roman"/>
          <w:color w:val="000000" w:themeColor="text1"/>
          <w:sz w:val="24"/>
          <w:szCs w:val="24"/>
          <w:highlight w:val="none"/>
          <w:lang w:val="en-IN"/>
          <w14:textFill>
            <w14:solidFill>
              <w14:schemeClr w14:val="tx1"/>
            </w14:solidFill>
          </w14:textFill>
        </w:rPr>
        <w:t xml:space="preserve">  </w:t>
      </w:r>
      <w:r>
        <w:rPr>
          <w:rFonts w:ascii="Times New Roman" w:hAnsi="Times New Roman" w:eastAsia="Times New Roman" w:cs="Times New Roman"/>
          <w:color w:val="000000" w:themeColor="text1"/>
          <w:sz w:val="24"/>
          <w:szCs w:val="24"/>
          <w:highlight w:val="none"/>
          <w14:textFill>
            <w14:solidFill>
              <w14:schemeClr w14:val="tx1"/>
            </w14:solidFill>
          </w14:textFill>
        </w:rPr>
        <w:t>Assessment tools are categorized into direct and indirect methods to assess the program</w:t>
      </w:r>
      <w:r>
        <w:rPr>
          <w:rFonts w:hint="default" w:cs="Times New Roman"/>
          <w:color w:val="000000" w:themeColor="text1"/>
          <w:sz w:val="24"/>
          <w:szCs w:val="24"/>
          <w:highlight w:val="none"/>
          <w:lang w:val="en-IN"/>
          <w14:textFill>
            <w14:solidFill>
              <w14:schemeClr w14:val="tx1"/>
            </w14:solidFill>
          </w14:textFill>
        </w:rPr>
        <w:t xml:space="preserve"> </w:t>
      </w:r>
      <w:r>
        <w:rPr>
          <w:rFonts w:ascii="Times New Roman" w:hAnsi="Times New Roman" w:eastAsia="Times New Roman" w:cs="Times New Roman"/>
          <w:color w:val="000000" w:themeColor="text1"/>
          <w:sz w:val="24"/>
          <w:szCs w:val="24"/>
          <w:highlight w:val="none"/>
          <w14:textFill>
            <w14:solidFill>
              <w14:schemeClr w14:val="tx1"/>
            </w14:solidFill>
          </w14:textFill>
        </w:rPr>
        <w:t>educational objectives, program outcomes and course outcomes. And tools are framed on the basis of the Constructive Alignment for the Outcome Based Learning.</w:t>
      </w:r>
    </w:p>
    <w:p>
      <w:pPr>
        <w:shd w:val="clear" w:color="auto" w:fill="FFFFFF" w:themeFill="background1"/>
        <w:spacing w:after="0" w:line="360" w:lineRule="auto"/>
        <w:jc w:val="both"/>
        <w:rPr>
          <w:rFonts w:ascii="Times New Roman" w:hAnsi="Times New Roman" w:eastAsia="Times New Roman" w:cs="Times New Roman"/>
          <w:b/>
          <w:bCs/>
          <w:color w:val="000000" w:themeColor="text1"/>
          <w:sz w:val="24"/>
          <w:szCs w:val="24"/>
          <w:highlight w:val="none"/>
          <w14:textFill>
            <w14:solidFill>
              <w14:schemeClr w14:val="tx1"/>
            </w14:solidFill>
          </w14:textFill>
        </w:rPr>
      </w:pPr>
      <w:r>
        <w:rPr>
          <w:rFonts w:ascii="Times New Roman" w:hAnsi="Times New Roman" w:eastAsia="Times New Roman" w:cs="Times New Roman"/>
          <w:b/>
          <w:bCs/>
          <w:color w:val="000000" w:themeColor="text1"/>
          <w:sz w:val="24"/>
          <w:szCs w:val="24"/>
          <w:highlight w:val="none"/>
          <w14:textFill>
            <w14:solidFill>
              <w14:schemeClr w14:val="tx1"/>
            </w14:solidFill>
          </w14:textFill>
        </w:rPr>
        <w:t>DIRECT ASSESSMENT</w:t>
      </w:r>
    </w:p>
    <w:p>
      <w:pPr>
        <w:shd w:val="clear" w:color="auto" w:fill="FFFFFF" w:themeFill="background1"/>
        <w:spacing w:after="0" w:line="360" w:lineRule="auto"/>
        <w:ind w:firstLine="720" w:firstLineChars="0"/>
        <w:jc w:val="both"/>
        <w:rPr>
          <w:rFonts w:ascii="Times New Roman" w:hAnsi="Times New Roman" w:eastAsia="Times New Roman" w:cs="Times New Roman"/>
          <w:color w:val="000000" w:themeColor="text1"/>
          <w:sz w:val="24"/>
          <w:szCs w:val="24"/>
          <w:highlight w:val="none"/>
          <w14:textFill>
            <w14:solidFill>
              <w14:schemeClr w14:val="tx1"/>
            </w14:solidFill>
          </w14:textFill>
        </w:rPr>
      </w:pPr>
      <w:r>
        <w:rPr>
          <w:rFonts w:ascii="Times New Roman" w:hAnsi="Times New Roman" w:eastAsia="Times New Roman" w:cs="Times New Roman"/>
          <w:color w:val="000000" w:themeColor="text1"/>
          <w:sz w:val="24"/>
          <w:szCs w:val="24"/>
          <w:highlight w:val="none"/>
          <w14:textFill>
            <w14:solidFill>
              <w14:schemeClr w14:val="tx1"/>
            </w14:solidFill>
          </w14:textFill>
        </w:rPr>
        <w:t>The assessment tools are:</w:t>
      </w:r>
    </w:p>
    <w:p>
      <w:pPr>
        <w:pStyle w:val="12"/>
        <w:widowControl/>
        <w:numPr>
          <w:ilvl w:val="0"/>
          <w:numId w:val="19"/>
        </w:numPr>
        <w:shd w:val="clear" w:color="auto" w:fill="FFFFFF" w:themeFill="background1"/>
        <w:spacing w:line="360" w:lineRule="auto"/>
        <w:ind w:left="1200" w:leftChars="0"/>
        <w:jc w:val="both"/>
        <w:rPr>
          <w:rFonts w:ascii="Times New Roman" w:hAnsi="Times New Roman" w:eastAsia="Times New Roman" w:cs="Times New Roman"/>
          <w:color w:val="000000" w:themeColor="text1"/>
          <w:sz w:val="24"/>
          <w:szCs w:val="24"/>
          <w:highlight w:val="none"/>
          <w14:textFill>
            <w14:solidFill>
              <w14:schemeClr w14:val="tx1"/>
            </w14:solidFill>
          </w14:textFill>
        </w:rPr>
      </w:pPr>
      <w:r>
        <w:rPr>
          <w:rFonts w:ascii="Times New Roman" w:hAnsi="Times New Roman" w:eastAsia="Times New Roman" w:cs="Times New Roman"/>
          <w:color w:val="000000" w:themeColor="text1"/>
          <w:sz w:val="24"/>
          <w:szCs w:val="24"/>
          <w:highlight w:val="none"/>
          <w14:textFill>
            <w14:solidFill>
              <w14:schemeClr w14:val="tx1"/>
            </w14:solidFill>
          </w14:textFill>
        </w:rPr>
        <w:t>Internal Assessment Test</w:t>
      </w:r>
    </w:p>
    <w:p>
      <w:pPr>
        <w:pStyle w:val="12"/>
        <w:widowControl/>
        <w:numPr>
          <w:ilvl w:val="0"/>
          <w:numId w:val="19"/>
        </w:numPr>
        <w:shd w:val="clear" w:color="auto" w:fill="FFFFFF" w:themeFill="background1"/>
        <w:spacing w:line="360" w:lineRule="auto"/>
        <w:ind w:left="1200" w:leftChars="0"/>
        <w:jc w:val="both"/>
        <w:rPr>
          <w:rFonts w:ascii="Times New Roman" w:hAnsi="Times New Roman" w:eastAsia="Times New Roman" w:cs="Times New Roman"/>
          <w:color w:val="000000" w:themeColor="text1"/>
          <w:sz w:val="24"/>
          <w:szCs w:val="24"/>
          <w:highlight w:val="none"/>
          <w14:textFill>
            <w14:solidFill>
              <w14:schemeClr w14:val="tx1"/>
            </w14:solidFill>
          </w14:textFill>
        </w:rPr>
      </w:pPr>
      <w:r>
        <w:rPr>
          <w:rFonts w:ascii="Times New Roman" w:hAnsi="Times New Roman" w:eastAsia="Times New Roman" w:cs="Times New Roman"/>
          <w:color w:val="000000" w:themeColor="text1"/>
          <w:sz w:val="24"/>
          <w:szCs w:val="24"/>
          <w:highlight w:val="none"/>
          <w14:textFill>
            <w14:solidFill>
              <w14:schemeClr w14:val="tx1"/>
            </w14:solidFill>
          </w14:textFill>
        </w:rPr>
        <w:t>Assignments/ Group Assignments</w:t>
      </w:r>
    </w:p>
    <w:p>
      <w:pPr>
        <w:pStyle w:val="12"/>
        <w:widowControl/>
        <w:numPr>
          <w:ilvl w:val="0"/>
          <w:numId w:val="19"/>
        </w:numPr>
        <w:shd w:val="clear" w:color="auto" w:fill="FFFFFF" w:themeFill="background1"/>
        <w:spacing w:line="360" w:lineRule="auto"/>
        <w:ind w:left="1200" w:leftChars="0"/>
        <w:jc w:val="both"/>
        <w:rPr>
          <w:rFonts w:ascii="Times New Roman" w:hAnsi="Times New Roman" w:eastAsia="Times New Roman" w:cs="Times New Roman"/>
          <w:color w:val="000000" w:themeColor="text1"/>
          <w:sz w:val="24"/>
          <w:szCs w:val="24"/>
          <w:highlight w:val="none"/>
          <w14:textFill>
            <w14:solidFill>
              <w14:schemeClr w14:val="tx1"/>
            </w14:solidFill>
          </w14:textFill>
        </w:rPr>
      </w:pPr>
      <w:r>
        <w:rPr>
          <w:rFonts w:ascii="Times New Roman" w:hAnsi="Times New Roman" w:eastAsia="Times New Roman" w:cs="Times New Roman"/>
          <w:color w:val="000000" w:themeColor="text1"/>
          <w:sz w:val="24"/>
          <w:szCs w:val="24"/>
          <w:highlight w:val="none"/>
          <w14:textFill>
            <w14:solidFill>
              <w14:schemeClr w14:val="tx1"/>
            </w14:solidFill>
          </w14:textFill>
        </w:rPr>
        <w:t>Continuous Lab Assessment</w:t>
      </w:r>
    </w:p>
    <w:p>
      <w:pPr>
        <w:pStyle w:val="12"/>
        <w:widowControl/>
        <w:numPr>
          <w:ilvl w:val="0"/>
          <w:numId w:val="19"/>
        </w:numPr>
        <w:shd w:val="clear" w:color="auto" w:fill="FFFFFF" w:themeFill="background1"/>
        <w:spacing w:line="360" w:lineRule="auto"/>
        <w:ind w:left="1200" w:leftChars="0"/>
        <w:jc w:val="both"/>
        <w:rPr>
          <w:rFonts w:ascii="Times New Roman" w:hAnsi="Times New Roman" w:eastAsia="Times New Roman" w:cs="Times New Roman"/>
          <w:color w:val="000000" w:themeColor="text1"/>
          <w:sz w:val="24"/>
          <w:szCs w:val="24"/>
          <w:highlight w:val="none"/>
          <w14:textFill>
            <w14:solidFill>
              <w14:schemeClr w14:val="tx1"/>
            </w14:solidFill>
          </w14:textFill>
        </w:rPr>
      </w:pPr>
      <w:r>
        <w:rPr>
          <w:rFonts w:ascii="Times New Roman" w:hAnsi="Times New Roman" w:eastAsia="Times New Roman" w:cs="Times New Roman"/>
          <w:color w:val="000000" w:themeColor="text1"/>
          <w:sz w:val="24"/>
          <w:szCs w:val="24"/>
          <w:highlight w:val="none"/>
          <w14:textFill>
            <w14:solidFill>
              <w14:schemeClr w14:val="tx1"/>
            </w14:solidFill>
          </w14:textFill>
        </w:rPr>
        <w:t>Laboratory Internal Assessment Test</w:t>
      </w:r>
    </w:p>
    <w:p>
      <w:pPr>
        <w:pStyle w:val="12"/>
        <w:widowControl/>
        <w:numPr>
          <w:ilvl w:val="0"/>
          <w:numId w:val="19"/>
        </w:numPr>
        <w:shd w:val="clear" w:color="auto" w:fill="FFFFFF" w:themeFill="background1"/>
        <w:spacing w:line="360" w:lineRule="auto"/>
        <w:ind w:left="1200" w:leftChars="0"/>
        <w:jc w:val="both"/>
        <w:rPr>
          <w:rFonts w:ascii="Times New Roman" w:hAnsi="Times New Roman" w:eastAsia="Times New Roman" w:cs="Times New Roman"/>
          <w:color w:val="000000" w:themeColor="text1"/>
          <w:sz w:val="24"/>
          <w:szCs w:val="24"/>
          <w:highlight w:val="none"/>
          <w14:textFill>
            <w14:solidFill>
              <w14:schemeClr w14:val="tx1"/>
            </w14:solidFill>
          </w14:textFill>
        </w:rPr>
      </w:pPr>
      <w:r>
        <w:rPr>
          <w:rFonts w:ascii="Times New Roman" w:hAnsi="Times New Roman" w:eastAsia="Times New Roman" w:cs="Times New Roman"/>
          <w:color w:val="000000" w:themeColor="text1"/>
          <w:sz w:val="24"/>
          <w:szCs w:val="24"/>
          <w:highlight w:val="none"/>
          <w14:textFill>
            <w14:solidFill>
              <w14:schemeClr w14:val="tx1"/>
            </w14:solidFill>
          </w14:textFill>
        </w:rPr>
        <w:t>Technical Seminars</w:t>
      </w:r>
    </w:p>
    <w:p>
      <w:pPr>
        <w:pStyle w:val="12"/>
        <w:widowControl/>
        <w:numPr>
          <w:ilvl w:val="0"/>
          <w:numId w:val="19"/>
        </w:numPr>
        <w:shd w:val="clear" w:color="auto" w:fill="FFFFFF" w:themeFill="background1"/>
        <w:spacing w:line="360" w:lineRule="auto"/>
        <w:ind w:left="1200" w:leftChars="0"/>
        <w:jc w:val="both"/>
        <w:rPr>
          <w:rFonts w:ascii="Times New Roman" w:hAnsi="Times New Roman" w:eastAsia="Times New Roman" w:cs="Times New Roman"/>
          <w:color w:val="000000" w:themeColor="text1"/>
          <w:sz w:val="24"/>
          <w:szCs w:val="24"/>
          <w:highlight w:val="none"/>
          <w14:textFill>
            <w14:solidFill>
              <w14:schemeClr w14:val="tx1"/>
            </w14:solidFill>
          </w14:textFill>
        </w:rPr>
      </w:pPr>
      <w:r>
        <w:rPr>
          <w:rFonts w:ascii="Times New Roman" w:hAnsi="Times New Roman" w:eastAsia="Times New Roman" w:cs="Times New Roman"/>
          <w:color w:val="000000" w:themeColor="text1"/>
          <w:sz w:val="24"/>
          <w:szCs w:val="24"/>
          <w:highlight w:val="none"/>
          <w14:textFill>
            <w14:solidFill>
              <w14:schemeClr w14:val="tx1"/>
            </w14:solidFill>
          </w14:textFill>
        </w:rPr>
        <w:t>Project Assessment</w:t>
      </w:r>
    </w:p>
    <w:p>
      <w:pPr>
        <w:pStyle w:val="12"/>
        <w:widowControl/>
        <w:numPr>
          <w:ilvl w:val="0"/>
          <w:numId w:val="19"/>
        </w:numPr>
        <w:shd w:val="clear" w:color="auto" w:fill="FFFFFF" w:themeFill="background1"/>
        <w:spacing w:line="360" w:lineRule="auto"/>
        <w:ind w:left="1200" w:leftChars="0"/>
        <w:jc w:val="both"/>
        <w:rPr>
          <w:rFonts w:ascii="Times New Roman" w:hAnsi="Times New Roman" w:eastAsia="Times New Roman" w:cs="Times New Roman"/>
          <w:color w:val="000000" w:themeColor="text1"/>
          <w:sz w:val="24"/>
          <w:szCs w:val="24"/>
          <w:highlight w:val="none"/>
          <w14:textFill>
            <w14:solidFill>
              <w14:schemeClr w14:val="tx1"/>
            </w14:solidFill>
          </w14:textFill>
        </w:rPr>
      </w:pPr>
      <w:r>
        <w:rPr>
          <w:rFonts w:ascii="Times New Roman" w:hAnsi="Times New Roman" w:eastAsia="Times New Roman" w:cs="Times New Roman"/>
          <w:color w:val="000000" w:themeColor="text1"/>
          <w:sz w:val="24"/>
          <w:szCs w:val="24"/>
          <w:highlight w:val="none"/>
          <w14:textFill>
            <w14:solidFill>
              <w14:schemeClr w14:val="tx1"/>
            </w14:solidFill>
          </w14:textFill>
        </w:rPr>
        <w:t>Semester End Lab Examination</w:t>
      </w:r>
    </w:p>
    <w:p>
      <w:pPr>
        <w:pStyle w:val="12"/>
        <w:widowControl/>
        <w:numPr>
          <w:ilvl w:val="0"/>
          <w:numId w:val="19"/>
        </w:numPr>
        <w:shd w:val="clear" w:color="auto" w:fill="FFFFFF" w:themeFill="background1"/>
        <w:spacing w:line="360" w:lineRule="auto"/>
        <w:ind w:left="1200" w:leftChars="0"/>
        <w:jc w:val="both"/>
        <w:rPr>
          <w:rFonts w:ascii="Times New Roman" w:hAnsi="Times New Roman" w:eastAsia="Times New Roman" w:cs="Times New Roman"/>
          <w:color w:val="000000" w:themeColor="text1"/>
          <w:sz w:val="24"/>
          <w:szCs w:val="24"/>
          <w:highlight w:val="none"/>
          <w14:textFill>
            <w14:solidFill>
              <w14:schemeClr w14:val="tx1"/>
            </w14:solidFill>
          </w14:textFill>
        </w:rPr>
      </w:pPr>
      <w:r>
        <w:rPr>
          <w:rFonts w:ascii="Times New Roman" w:hAnsi="Times New Roman" w:eastAsia="Times New Roman" w:cs="Times New Roman"/>
          <w:color w:val="000000" w:themeColor="text1"/>
          <w:sz w:val="24"/>
          <w:szCs w:val="24"/>
          <w:highlight w:val="none"/>
          <w14:textFill>
            <w14:solidFill>
              <w14:schemeClr w14:val="tx1"/>
            </w14:solidFill>
          </w14:textFill>
        </w:rPr>
        <w:t>Semester End Theory Examination</w:t>
      </w:r>
    </w:p>
    <w:p>
      <w:pPr>
        <w:pStyle w:val="12"/>
        <w:widowControl/>
        <w:numPr>
          <w:ilvl w:val="0"/>
          <w:numId w:val="0"/>
        </w:numPr>
        <w:shd w:val="clear" w:color="auto" w:fill="FFFFFF" w:themeFill="background1"/>
        <w:spacing w:line="360" w:lineRule="auto"/>
        <w:ind w:left="420" w:leftChars="0" w:right="0" w:rightChars="0"/>
        <w:jc w:val="both"/>
        <w:rPr>
          <w:rFonts w:ascii="Times New Roman" w:hAnsi="Times New Roman" w:eastAsia="Times New Roman" w:cs="Times New Roman"/>
          <w:color w:val="000000" w:themeColor="text1"/>
          <w:sz w:val="24"/>
          <w:szCs w:val="24"/>
          <w:highlight w:val="none"/>
          <w14:textFill>
            <w14:solidFill>
              <w14:schemeClr w14:val="tx1"/>
            </w14:solidFill>
          </w14:textFill>
        </w:rPr>
      </w:pPr>
    </w:p>
    <w:p>
      <w:pPr>
        <w:shd w:val="clear" w:color="auto" w:fill="FFFFFF" w:themeFill="background1"/>
        <w:spacing w:after="0" w:line="360" w:lineRule="auto"/>
        <w:ind w:left="153"/>
        <w:jc w:val="both"/>
        <w:rPr>
          <w:rFonts w:ascii="Times New Roman" w:hAnsi="Times New Roman" w:eastAsia="Times New Roman" w:cs="Times New Roman"/>
          <w:b/>
          <w:bCs/>
          <w:color w:val="000000" w:themeColor="text1"/>
          <w:sz w:val="24"/>
          <w:szCs w:val="24"/>
          <w:highlight w:val="none"/>
          <w14:textFill>
            <w14:solidFill>
              <w14:schemeClr w14:val="tx1"/>
            </w14:solidFill>
          </w14:textFill>
        </w:rPr>
      </w:pPr>
      <w:r>
        <w:rPr>
          <w:rFonts w:ascii="Times New Roman" w:hAnsi="Times New Roman" w:eastAsia="Times New Roman" w:cs="Times New Roman"/>
          <w:b/>
          <w:bCs/>
          <w:color w:val="000000" w:themeColor="text1"/>
          <w:sz w:val="24"/>
          <w:szCs w:val="24"/>
          <w:highlight w:val="none"/>
          <w14:textFill>
            <w14:solidFill>
              <w14:schemeClr w14:val="tx1"/>
            </w14:solidFill>
          </w14:textFill>
        </w:rPr>
        <w:t>INDIRECT ASSESSMENT</w:t>
      </w:r>
    </w:p>
    <w:p>
      <w:pPr>
        <w:shd w:val="clear" w:color="auto" w:fill="FFFFFF" w:themeFill="background1"/>
        <w:spacing w:after="0" w:line="360" w:lineRule="auto"/>
        <w:ind w:left="153"/>
        <w:jc w:val="both"/>
        <w:rPr>
          <w:rFonts w:ascii="Times New Roman" w:hAnsi="Times New Roman" w:eastAsia="Times New Roman" w:cs="Times New Roman"/>
          <w:b/>
          <w:bCs/>
          <w:color w:val="000000" w:themeColor="text1"/>
          <w:sz w:val="24"/>
          <w:szCs w:val="24"/>
          <w:highlight w:val="none"/>
          <w14:textFill>
            <w14:solidFill>
              <w14:schemeClr w14:val="tx1"/>
            </w14:solidFill>
          </w14:textFill>
        </w:rPr>
      </w:pPr>
    </w:p>
    <w:p>
      <w:pPr>
        <w:pStyle w:val="12"/>
        <w:widowControl/>
        <w:numPr>
          <w:ilvl w:val="0"/>
          <w:numId w:val="20"/>
        </w:numPr>
        <w:shd w:val="clear" w:color="auto" w:fill="FFFFFF" w:themeFill="background1"/>
        <w:spacing w:line="360" w:lineRule="auto"/>
        <w:ind w:left="857" w:leftChars="0" w:hanging="284"/>
        <w:jc w:val="both"/>
        <w:rPr>
          <w:rFonts w:ascii="Times New Roman" w:hAnsi="Times New Roman" w:eastAsia="Times New Roman" w:cs="Times New Roman"/>
          <w:b/>
          <w:bCs/>
          <w:color w:val="000000" w:themeColor="text1"/>
          <w:sz w:val="24"/>
          <w:szCs w:val="24"/>
          <w:highlight w:val="none"/>
          <w14:textFill>
            <w14:solidFill>
              <w14:schemeClr w14:val="tx1"/>
            </w14:solidFill>
          </w14:textFill>
        </w:rPr>
      </w:pPr>
      <w:r>
        <w:rPr>
          <w:rFonts w:ascii="Times New Roman" w:hAnsi="Times New Roman" w:eastAsia="Times New Roman" w:cs="Times New Roman"/>
          <w:b/>
          <w:bCs/>
          <w:color w:val="000000" w:themeColor="text1"/>
          <w:sz w:val="24"/>
          <w:szCs w:val="24"/>
          <w:highlight w:val="none"/>
          <w14:textFill>
            <w14:solidFill>
              <w14:schemeClr w14:val="tx1"/>
            </w14:solidFill>
          </w14:textFill>
        </w:rPr>
        <w:t>Program Exit Survey</w:t>
      </w:r>
    </w:p>
    <w:p>
      <w:pPr>
        <w:pStyle w:val="12"/>
        <w:widowControl/>
        <w:shd w:val="clear" w:color="auto" w:fill="FFFFFF" w:themeFill="background1"/>
        <w:spacing w:line="360" w:lineRule="auto"/>
        <w:ind w:left="437" w:hanging="284"/>
        <w:jc w:val="both"/>
        <w:rPr>
          <w:rFonts w:ascii="Times New Roman" w:hAnsi="Times New Roman" w:eastAsia="Times New Roman" w:cs="Times New Roman"/>
          <w:color w:val="000000" w:themeColor="text1"/>
          <w:sz w:val="24"/>
          <w:szCs w:val="24"/>
          <w:highlight w:val="none"/>
          <w14:textFill>
            <w14:solidFill>
              <w14:schemeClr w14:val="tx1"/>
            </w14:solidFill>
          </w14:textFill>
        </w:rPr>
      </w:pPr>
      <w:r>
        <w:rPr>
          <w:rFonts w:ascii="Times New Roman" w:hAnsi="Times New Roman" w:eastAsia="Times New Roman" w:cs="Times New Roman"/>
          <w:color w:val="000000" w:themeColor="text1"/>
          <w:sz w:val="24"/>
          <w:szCs w:val="24"/>
          <w:highlight w:val="none"/>
          <w14:textFill>
            <w14:solidFill>
              <w14:schemeClr w14:val="tx1"/>
            </w14:solidFill>
          </w14:textFill>
        </w:rPr>
        <w:t xml:space="preserve">   </w:t>
      </w:r>
      <w:r>
        <w:rPr>
          <w:rFonts w:hint="default" w:cs="Times New Roman"/>
          <w:color w:val="000000" w:themeColor="text1"/>
          <w:sz w:val="24"/>
          <w:szCs w:val="24"/>
          <w:highlight w:val="none"/>
          <w:lang w:val="en-IN"/>
          <w14:textFill>
            <w14:solidFill>
              <w14:schemeClr w14:val="tx1"/>
            </w14:solidFill>
          </w14:textFill>
        </w:rPr>
        <w:tab/>
      </w:r>
      <w:r>
        <w:rPr>
          <w:rFonts w:hint="default" w:cs="Times New Roman"/>
          <w:color w:val="000000" w:themeColor="text1"/>
          <w:sz w:val="24"/>
          <w:szCs w:val="24"/>
          <w:highlight w:val="none"/>
          <w:lang w:val="en-IN"/>
          <w14:textFill>
            <w14:solidFill>
              <w14:schemeClr w14:val="tx1"/>
            </w14:solidFill>
          </w14:textFill>
        </w:rPr>
        <w:tab/>
      </w:r>
      <w:r>
        <w:rPr>
          <w:rFonts w:hint="default" w:cs="Times New Roman"/>
          <w:color w:val="000000" w:themeColor="text1"/>
          <w:sz w:val="24"/>
          <w:szCs w:val="24"/>
          <w:highlight w:val="none"/>
          <w:lang w:val="en-IN"/>
          <w14:textFill>
            <w14:solidFill>
              <w14:schemeClr w14:val="tx1"/>
            </w14:solidFill>
          </w14:textFill>
        </w:rPr>
        <w:tab/>
      </w:r>
      <w:r>
        <w:rPr>
          <w:rFonts w:ascii="Times New Roman" w:hAnsi="Times New Roman" w:eastAsia="Times New Roman" w:cs="Times New Roman"/>
          <w:color w:val="000000" w:themeColor="text1"/>
          <w:sz w:val="24"/>
          <w:szCs w:val="24"/>
          <w:highlight w:val="none"/>
          <w14:textFill>
            <w14:solidFill>
              <w14:schemeClr w14:val="tx1"/>
            </w14:solidFill>
          </w14:textFill>
        </w:rPr>
        <w:t xml:space="preserve"> The program exit survey identifies twelve broad learning outcomes related to graduate education and asks graduates to indicate the level of preparation provided by their graduate program. This type of survey can also point to areas in which the institution should invest more or less resources to enhance a student's learning and development experience.</w:t>
      </w:r>
    </w:p>
    <w:p>
      <w:pPr>
        <w:pStyle w:val="12"/>
        <w:widowControl/>
        <w:shd w:val="clear" w:color="auto" w:fill="FFFFFF" w:themeFill="background1"/>
        <w:spacing w:line="360" w:lineRule="auto"/>
        <w:ind w:left="437" w:hanging="284"/>
        <w:jc w:val="both"/>
        <w:rPr>
          <w:rFonts w:ascii="Times New Roman" w:hAnsi="Times New Roman" w:eastAsia="Times New Roman" w:cs="Times New Roman"/>
          <w:color w:val="000000" w:themeColor="text1"/>
          <w:sz w:val="24"/>
          <w:szCs w:val="24"/>
          <w:highlight w:val="none"/>
          <w14:textFill>
            <w14:solidFill>
              <w14:schemeClr w14:val="tx1"/>
            </w14:solidFill>
          </w14:textFill>
        </w:rPr>
      </w:pPr>
    </w:p>
    <w:p>
      <w:pPr>
        <w:pStyle w:val="12"/>
        <w:widowControl/>
        <w:numPr>
          <w:ilvl w:val="0"/>
          <w:numId w:val="20"/>
        </w:numPr>
        <w:shd w:val="clear" w:color="auto" w:fill="FFFFFF" w:themeFill="background1"/>
        <w:spacing w:line="360" w:lineRule="auto"/>
        <w:ind w:left="857" w:leftChars="0" w:hanging="284"/>
        <w:jc w:val="both"/>
        <w:rPr>
          <w:rFonts w:ascii="Times New Roman" w:hAnsi="Times New Roman" w:eastAsia="Times New Roman" w:cs="Times New Roman"/>
          <w:b/>
          <w:bCs/>
          <w:color w:val="000000" w:themeColor="text1"/>
          <w:sz w:val="24"/>
          <w:szCs w:val="24"/>
          <w:highlight w:val="none"/>
          <w14:textFill>
            <w14:solidFill>
              <w14:schemeClr w14:val="tx1"/>
            </w14:solidFill>
          </w14:textFill>
        </w:rPr>
      </w:pPr>
      <w:r>
        <w:rPr>
          <w:rFonts w:ascii="Times New Roman" w:hAnsi="Times New Roman" w:eastAsia="Times New Roman" w:cs="Times New Roman"/>
          <w:b/>
          <w:bCs/>
          <w:color w:val="000000" w:themeColor="text1"/>
          <w:sz w:val="24"/>
          <w:szCs w:val="24"/>
          <w:highlight w:val="none"/>
          <w14:textFill>
            <w14:solidFill>
              <w14:schemeClr w14:val="tx1"/>
            </w14:solidFill>
          </w14:textFill>
        </w:rPr>
        <w:t>Alumni Surveys</w:t>
      </w:r>
    </w:p>
    <w:p>
      <w:pPr>
        <w:pStyle w:val="12"/>
        <w:widowControl/>
        <w:shd w:val="clear" w:color="auto" w:fill="FFFFFF" w:themeFill="background1"/>
        <w:spacing w:line="360" w:lineRule="auto"/>
        <w:ind w:left="437" w:hanging="284"/>
        <w:jc w:val="both"/>
        <w:rPr>
          <w:rFonts w:ascii="Times New Roman" w:hAnsi="Times New Roman" w:eastAsia="Times New Roman" w:cs="Times New Roman"/>
          <w:color w:val="000000" w:themeColor="text1"/>
          <w:sz w:val="24"/>
          <w:szCs w:val="24"/>
          <w:highlight w:val="none"/>
          <w14:textFill>
            <w14:solidFill>
              <w14:schemeClr w14:val="tx1"/>
            </w14:solidFill>
          </w14:textFill>
        </w:rPr>
      </w:pPr>
      <w:r>
        <w:rPr>
          <w:rFonts w:ascii="Times New Roman" w:hAnsi="Times New Roman" w:eastAsia="Times New Roman" w:cs="Times New Roman"/>
          <w:color w:val="000000" w:themeColor="text1"/>
          <w:sz w:val="24"/>
          <w:szCs w:val="24"/>
          <w:highlight w:val="none"/>
          <w14:textFill>
            <w14:solidFill>
              <w14:schemeClr w14:val="tx1"/>
            </w14:solidFill>
          </w14:textFill>
        </w:rPr>
        <w:t xml:space="preserve">    </w:t>
      </w:r>
      <w:r>
        <w:rPr>
          <w:rFonts w:hint="default" w:cs="Times New Roman"/>
          <w:color w:val="000000" w:themeColor="text1"/>
          <w:sz w:val="24"/>
          <w:szCs w:val="24"/>
          <w:highlight w:val="none"/>
          <w:lang w:val="en-IN"/>
          <w14:textFill>
            <w14:solidFill>
              <w14:schemeClr w14:val="tx1"/>
            </w14:solidFill>
          </w14:textFill>
        </w:rPr>
        <w:tab/>
      </w:r>
      <w:r>
        <w:rPr>
          <w:rFonts w:hint="default" w:cs="Times New Roman"/>
          <w:color w:val="000000" w:themeColor="text1"/>
          <w:sz w:val="24"/>
          <w:szCs w:val="24"/>
          <w:highlight w:val="none"/>
          <w:lang w:val="en-IN"/>
          <w14:textFill>
            <w14:solidFill>
              <w14:schemeClr w14:val="tx1"/>
            </w14:solidFill>
          </w14:textFill>
        </w:rPr>
        <w:tab/>
      </w:r>
      <w:r>
        <w:rPr>
          <w:rFonts w:hint="default" w:cs="Times New Roman"/>
          <w:color w:val="000000" w:themeColor="text1"/>
          <w:sz w:val="24"/>
          <w:szCs w:val="24"/>
          <w:highlight w:val="none"/>
          <w:lang w:val="en-IN"/>
          <w14:textFill>
            <w14:solidFill>
              <w14:schemeClr w14:val="tx1"/>
            </w14:solidFill>
          </w14:textFill>
        </w:rPr>
        <w:tab/>
      </w:r>
      <w:r>
        <w:rPr>
          <w:rFonts w:ascii="Times New Roman" w:hAnsi="Times New Roman" w:eastAsia="Times New Roman" w:cs="Times New Roman"/>
          <w:color w:val="000000" w:themeColor="text1"/>
          <w:sz w:val="24"/>
          <w:szCs w:val="24"/>
          <w:highlight w:val="none"/>
          <w14:textFill>
            <w14:solidFill>
              <w14:schemeClr w14:val="tx1"/>
            </w14:solidFill>
          </w14:textFill>
        </w:rPr>
        <w:t>The Alumni Survey is designed to give graduates an opportunity to reflect upon their years after graduation. This information is used to improve the college experience for future students by identifying strengths in our programs as well as areas that need further development. The survey includes issues relating to satisfaction regarding academic programs, intellectual and personal growth, student services, and preparation for a career.</w:t>
      </w:r>
    </w:p>
    <w:p>
      <w:pPr>
        <w:pStyle w:val="12"/>
        <w:widowControl/>
        <w:shd w:val="clear" w:color="auto" w:fill="FFFFFF" w:themeFill="background1"/>
        <w:spacing w:line="360" w:lineRule="auto"/>
        <w:ind w:left="437" w:hanging="284"/>
        <w:jc w:val="both"/>
        <w:rPr>
          <w:rFonts w:ascii="Times New Roman" w:hAnsi="Times New Roman" w:eastAsia="Times New Roman" w:cs="Times New Roman"/>
          <w:color w:val="000000" w:themeColor="text1"/>
          <w:sz w:val="24"/>
          <w:szCs w:val="24"/>
          <w:highlight w:val="none"/>
          <w14:textFill>
            <w14:solidFill>
              <w14:schemeClr w14:val="tx1"/>
            </w14:solidFill>
          </w14:textFill>
        </w:rPr>
      </w:pPr>
    </w:p>
    <w:p>
      <w:pPr>
        <w:pStyle w:val="12"/>
        <w:widowControl/>
        <w:numPr>
          <w:ilvl w:val="0"/>
          <w:numId w:val="20"/>
        </w:numPr>
        <w:shd w:val="clear" w:color="auto" w:fill="FFFFFF" w:themeFill="background1"/>
        <w:spacing w:line="360" w:lineRule="auto"/>
        <w:ind w:left="857" w:leftChars="0" w:hanging="284"/>
        <w:jc w:val="both"/>
        <w:rPr>
          <w:rFonts w:ascii="Times New Roman" w:hAnsi="Times New Roman" w:eastAsia="Times New Roman" w:cs="Times New Roman"/>
          <w:b/>
          <w:bCs/>
          <w:color w:val="000000" w:themeColor="text1"/>
          <w:sz w:val="24"/>
          <w:szCs w:val="24"/>
          <w:highlight w:val="none"/>
          <w14:textFill>
            <w14:solidFill>
              <w14:schemeClr w14:val="tx1"/>
            </w14:solidFill>
          </w14:textFill>
        </w:rPr>
      </w:pPr>
      <w:r>
        <w:rPr>
          <w:rFonts w:ascii="Times New Roman" w:hAnsi="Times New Roman" w:eastAsia="Times New Roman" w:cs="Times New Roman"/>
          <w:b/>
          <w:bCs/>
          <w:color w:val="000000" w:themeColor="text1"/>
          <w:sz w:val="24"/>
          <w:szCs w:val="24"/>
          <w:highlight w:val="none"/>
          <w14:textFill>
            <w14:solidFill>
              <w14:schemeClr w14:val="tx1"/>
            </w14:solidFill>
          </w14:textFill>
        </w:rPr>
        <w:t>Employer Surveys</w:t>
      </w:r>
    </w:p>
    <w:p>
      <w:pPr>
        <w:pStyle w:val="12"/>
        <w:widowControl/>
        <w:shd w:val="clear" w:color="auto" w:fill="FFFFFF" w:themeFill="background1"/>
        <w:spacing w:line="360" w:lineRule="auto"/>
        <w:ind w:left="437" w:hanging="284"/>
        <w:jc w:val="both"/>
        <w:rPr>
          <w:rFonts w:ascii="Times New Roman" w:hAnsi="Times New Roman" w:eastAsia="Times New Roman" w:cs="Times New Roman"/>
          <w:color w:val="000000" w:themeColor="text1"/>
          <w:sz w:val="24"/>
          <w:szCs w:val="24"/>
          <w:highlight w:val="none"/>
          <w14:textFill>
            <w14:solidFill>
              <w14:schemeClr w14:val="tx1"/>
            </w14:solidFill>
          </w14:textFill>
        </w:rPr>
      </w:pPr>
      <w:r>
        <w:rPr>
          <w:rFonts w:ascii="Times New Roman" w:hAnsi="Times New Roman" w:eastAsia="Times New Roman" w:cs="Times New Roman"/>
          <w:color w:val="000000" w:themeColor="text1"/>
          <w:sz w:val="24"/>
          <w:szCs w:val="24"/>
          <w:highlight w:val="none"/>
          <w14:textFill>
            <w14:solidFill>
              <w14:schemeClr w14:val="tx1"/>
            </w14:solidFill>
          </w14:textFill>
        </w:rPr>
        <w:t xml:space="preserve">    </w:t>
      </w:r>
      <w:r>
        <w:rPr>
          <w:rFonts w:hint="default" w:cs="Times New Roman"/>
          <w:color w:val="000000" w:themeColor="text1"/>
          <w:sz w:val="24"/>
          <w:szCs w:val="24"/>
          <w:highlight w:val="none"/>
          <w:lang w:val="en-IN"/>
          <w14:textFill>
            <w14:solidFill>
              <w14:schemeClr w14:val="tx1"/>
            </w14:solidFill>
          </w14:textFill>
        </w:rPr>
        <w:tab/>
      </w:r>
      <w:r>
        <w:rPr>
          <w:rFonts w:hint="default" w:cs="Times New Roman"/>
          <w:color w:val="000000" w:themeColor="text1"/>
          <w:sz w:val="24"/>
          <w:szCs w:val="24"/>
          <w:highlight w:val="none"/>
          <w:lang w:val="en-IN"/>
          <w14:textFill>
            <w14:solidFill>
              <w14:schemeClr w14:val="tx1"/>
            </w14:solidFill>
          </w14:textFill>
        </w:rPr>
        <w:tab/>
      </w:r>
      <w:r>
        <w:rPr>
          <w:rFonts w:hint="default" w:cs="Times New Roman"/>
          <w:color w:val="000000" w:themeColor="text1"/>
          <w:sz w:val="24"/>
          <w:szCs w:val="24"/>
          <w:highlight w:val="none"/>
          <w:lang w:val="en-IN"/>
          <w14:textFill>
            <w14:solidFill>
              <w14:schemeClr w14:val="tx1"/>
            </w14:solidFill>
          </w14:textFill>
        </w:rPr>
        <w:tab/>
      </w:r>
      <w:r>
        <w:rPr>
          <w:rFonts w:ascii="Times New Roman" w:hAnsi="Times New Roman" w:eastAsia="Times New Roman" w:cs="Times New Roman"/>
          <w:color w:val="000000" w:themeColor="text1"/>
          <w:sz w:val="24"/>
          <w:szCs w:val="24"/>
          <w:highlight w:val="none"/>
          <w14:textFill>
            <w14:solidFill>
              <w14:schemeClr w14:val="tx1"/>
            </w14:solidFill>
          </w14:textFill>
        </w:rPr>
        <w:t>Provide information about the curriculum, programs and course outcomes, on-the-job field-specific information about the application and value of the skills that the program offers. It helps to determine if their graduates have the necessary job skills and if there are other skills that employers particularly value that graduates are not acquiring in the program</w:t>
      </w:r>
    </w:p>
    <w:p>
      <w:pPr>
        <w:spacing w:line="360" w:lineRule="auto"/>
        <w:rPr>
          <w:rFonts w:hint="default" w:ascii="Times New Roman" w:hAnsi="Times New Roman" w:eastAsia="Times New Roman" w:cs="Times New Roman"/>
          <w:b/>
          <w:color w:val="000000" w:themeColor="text1"/>
          <w:sz w:val="24"/>
          <w:szCs w:val="24"/>
          <w:highlight w:val="none"/>
          <w:lang w:val="en-IN"/>
          <w14:textFill>
            <w14:solidFill>
              <w14:schemeClr w14:val="tx1"/>
            </w14:solidFill>
          </w14:textFill>
        </w:rPr>
      </w:pPr>
    </w:p>
    <w:p>
      <w:pPr>
        <w:shd w:val="clear" w:color="auto" w:fill="FFFFFF" w:themeFill="background1"/>
        <w:tabs>
          <w:tab w:val="left" w:pos="1995"/>
        </w:tabs>
        <w:spacing w:after="0" w:line="360" w:lineRule="auto"/>
        <w:rPr>
          <w:rFonts w:ascii="Times New Roman" w:hAnsi="Times New Roman" w:eastAsia="Times New Roman" w:cs="Times New Roman"/>
          <w:color w:val="000000" w:themeColor="text1"/>
          <w:sz w:val="24"/>
          <w:highlight w:val="none"/>
          <w14:textFill>
            <w14:solidFill>
              <w14:schemeClr w14:val="tx1"/>
            </w14:solidFill>
          </w14:textFill>
        </w:rPr>
      </w:pPr>
      <w:r>
        <w:rPr>
          <w:rFonts w:ascii="Times New Roman" w:hAnsi="Times New Roman" w:eastAsia="Times New Roman" w:cs="Times New Roman"/>
          <w:b/>
          <w:color w:val="000000" w:themeColor="text1"/>
          <w:sz w:val="24"/>
          <w:highlight w:val="none"/>
          <w14:textFill>
            <w14:solidFill>
              <w14:schemeClr w14:val="tx1"/>
            </w14:solidFill>
          </w14:textFill>
        </w:rPr>
        <w:t>DIRECT METHODS</w:t>
      </w:r>
    </w:p>
    <w:p>
      <w:pPr>
        <w:shd w:val="clear" w:color="auto" w:fill="FFFFFF" w:themeFill="background1"/>
        <w:spacing w:after="0" w:line="360" w:lineRule="auto"/>
        <w:ind w:firstLine="720" w:firstLineChars="0"/>
        <w:jc w:val="both"/>
        <w:rPr>
          <w:rFonts w:ascii="Times New Roman" w:hAnsi="Times New Roman" w:eastAsia="Times New Roman" w:cs="Times New Roman"/>
          <w:color w:val="000000" w:themeColor="text1"/>
          <w:sz w:val="24"/>
          <w:highlight w:val="none"/>
          <w14:textFill>
            <w14:solidFill>
              <w14:schemeClr w14:val="tx1"/>
            </w14:solidFill>
          </w14:textFill>
        </w:rPr>
      </w:pPr>
      <w:r>
        <w:rPr>
          <w:rFonts w:ascii="Times New Roman" w:hAnsi="Times New Roman" w:eastAsia="Times New Roman" w:cs="Times New Roman"/>
          <w:color w:val="000000" w:themeColor="text1"/>
          <w:sz w:val="24"/>
          <w:highlight w:val="none"/>
          <w14:textFill>
            <w14:solidFill>
              <w14:schemeClr w14:val="tx1"/>
            </w14:solidFill>
          </w14:textFill>
        </w:rPr>
        <w:t xml:space="preserve">Display the student’s knowledge and skills from their performance in the continuous assessment tests, end-semester examinations, presentations, and classroom assignments etc. These methods provide a sampling of what students know and/or can do and provide strong evidence of student learning. </w:t>
      </w:r>
    </w:p>
    <w:p>
      <w:pPr>
        <w:shd w:val="clear" w:color="auto" w:fill="FFFFFF" w:themeFill="background1"/>
        <w:spacing w:after="0" w:line="360" w:lineRule="auto"/>
        <w:jc w:val="both"/>
        <w:rPr>
          <w:rFonts w:ascii="Times New Roman" w:hAnsi="Times New Roman" w:eastAsia="Times New Roman" w:cs="Times New Roman"/>
          <w:color w:val="000000" w:themeColor="text1"/>
          <w:sz w:val="24"/>
          <w:highlight w:val="none"/>
          <w14:textFill>
            <w14:solidFill>
              <w14:schemeClr w14:val="tx1"/>
            </w14:solidFill>
          </w14:textFill>
        </w:rPr>
      </w:pPr>
      <w:r>
        <w:rPr>
          <w:rFonts w:ascii="Times New Roman" w:hAnsi="Times New Roman" w:eastAsia="Times New Roman" w:cs="Times New Roman"/>
          <w:b/>
          <w:color w:val="000000" w:themeColor="text1"/>
          <w:sz w:val="24"/>
          <w:highlight w:val="none"/>
          <w14:textFill>
            <w14:solidFill>
              <w14:schemeClr w14:val="tx1"/>
            </w14:solidFill>
          </w14:textFill>
        </w:rPr>
        <w:t>INDIRECT METHODS</w:t>
      </w:r>
    </w:p>
    <w:p>
      <w:pPr>
        <w:shd w:val="clear" w:color="auto" w:fill="FFFFFF" w:themeFill="background1"/>
        <w:spacing w:after="0" w:line="360" w:lineRule="auto"/>
        <w:ind w:firstLine="720" w:firstLineChars="0"/>
        <w:jc w:val="both"/>
        <w:rPr>
          <w:rFonts w:ascii="Times New Roman" w:hAnsi="Times New Roman" w:eastAsia="Times New Roman" w:cs="Times New Roman"/>
          <w:color w:val="000000" w:themeColor="text1"/>
          <w:sz w:val="24"/>
          <w:highlight w:val="none"/>
          <w14:textFill>
            <w14:solidFill>
              <w14:schemeClr w14:val="tx1"/>
            </w14:solidFill>
          </w14:textFill>
        </w:rPr>
      </w:pPr>
      <w:r>
        <w:rPr>
          <w:rFonts w:ascii="Times New Roman" w:hAnsi="Times New Roman" w:eastAsia="Times New Roman" w:cs="Times New Roman"/>
          <w:color w:val="000000" w:themeColor="text1"/>
          <w:sz w:val="24"/>
          <w:highlight w:val="none"/>
          <w14:textFill>
            <w14:solidFill>
              <w14:schemeClr w14:val="tx1"/>
            </w14:solidFill>
          </w14:textFill>
        </w:rPr>
        <w:t>Such as surveys and interviews, ask the stakeholders to reflect on the student's learning. They assess opinions or thoughts about the graduate’s knowledge or skills. Indirect measures can provide information about graduate’s perception of their learning and how different stakeholders value this learning. The following table summarizes the various assessment tools.</w:t>
      </w:r>
    </w:p>
    <w:p>
      <w:pPr>
        <w:spacing w:line="360" w:lineRule="auto"/>
        <w:rPr>
          <w:rFonts w:hint="default" w:ascii="Times New Roman" w:hAnsi="Times New Roman" w:eastAsia="Times New Roman" w:cs="Times New Roman"/>
          <w:b/>
          <w:color w:val="000000" w:themeColor="text1"/>
          <w:sz w:val="24"/>
          <w:szCs w:val="24"/>
          <w:highlight w:val="none"/>
          <w:lang w:val="en-IN"/>
          <w14:textFill>
            <w14:solidFill>
              <w14:schemeClr w14:val="tx1"/>
            </w14:solidFill>
          </w14:textFill>
        </w:rPr>
      </w:pPr>
    </w:p>
    <w:p>
      <w:pPr>
        <w:spacing w:line="360" w:lineRule="auto"/>
        <w:rPr>
          <w:rFonts w:hint="default" w:ascii="Times New Roman" w:hAnsi="Times New Roman" w:eastAsia="Times New Roman" w:cs="Times New Roman"/>
          <w:b/>
          <w:color w:val="000000" w:themeColor="text1"/>
          <w:sz w:val="24"/>
          <w:szCs w:val="24"/>
          <w:highlight w:val="none"/>
          <w:lang w:val="en-IN"/>
          <w14:textFill>
            <w14:solidFill>
              <w14:schemeClr w14:val="tx1"/>
            </w14:solidFill>
          </w14:textFill>
        </w:rPr>
      </w:pPr>
    </w:p>
    <w:p>
      <w:pPr>
        <w:spacing w:line="360" w:lineRule="auto"/>
        <w:rPr>
          <w:rFonts w:hint="default" w:ascii="Times New Roman" w:hAnsi="Times New Roman" w:eastAsia="Times New Roman" w:cs="Times New Roman"/>
          <w:b/>
          <w:color w:val="000000" w:themeColor="text1"/>
          <w:sz w:val="24"/>
          <w:szCs w:val="24"/>
          <w:highlight w:val="none"/>
          <w:lang w:val="en-IN"/>
          <w14:textFill>
            <w14:solidFill>
              <w14:schemeClr w14:val="tx1"/>
            </w14:solidFill>
          </w14:textFill>
        </w:rPr>
      </w:pPr>
    </w:p>
    <w:p>
      <w:pPr>
        <w:spacing w:line="360" w:lineRule="auto"/>
        <w:jc w:val="center"/>
        <w:rPr>
          <w:rFonts w:ascii="Times New Roman" w:hAnsi="Times New Roman" w:eastAsia="Times New Roman" w:cs="Times New Roman"/>
          <w:b/>
          <w:color w:val="000000" w:themeColor="text1"/>
          <w:sz w:val="20"/>
          <w:szCs w:val="20"/>
          <w:highlight w:val="none"/>
          <w:lang w:val="en-US"/>
          <w14:textFill>
            <w14:solidFill>
              <w14:schemeClr w14:val="tx1"/>
            </w14:solidFill>
          </w14:textFill>
        </w:rPr>
      </w:pPr>
      <w:r>
        <w:rPr>
          <w:rFonts w:ascii="Times New Roman" w:hAnsi="Times New Roman" w:eastAsia="Times New Roman" w:cs="Times New Roman"/>
          <w:b/>
          <w:color w:val="000000" w:themeColor="text1"/>
          <w:sz w:val="20"/>
          <w:szCs w:val="20"/>
          <w:highlight w:val="none"/>
          <w:lang w:val="en-US"/>
          <w14:textFill>
            <w14:solidFill>
              <w14:schemeClr w14:val="tx1"/>
            </w14:solidFill>
          </w14:textFill>
        </w:rPr>
        <w:drawing>
          <wp:inline distT="114300" distB="114300" distL="114300" distR="114300">
            <wp:extent cx="4829175" cy="6210300"/>
            <wp:effectExtent l="0" t="0" r="9525" b="0"/>
            <wp:docPr id="28" name="image2.png"/>
            <wp:cNvGraphicFramePr/>
            <a:graphic xmlns:a="http://schemas.openxmlformats.org/drawingml/2006/main">
              <a:graphicData uri="http://schemas.openxmlformats.org/drawingml/2006/picture">
                <pic:pic xmlns:pic="http://schemas.openxmlformats.org/drawingml/2006/picture">
                  <pic:nvPicPr>
                    <pic:cNvPr id="28" name="image2.png"/>
                    <pic:cNvPicPr preferRelativeResize="0"/>
                  </pic:nvPicPr>
                  <pic:blipFill>
                    <a:blip r:embed="rId16"/>
                    <a:srcRect/>
                    <a:stretch>
                      <a:fillRect/>
                    </a:stretch>
                  </pic:blipFill>
                  <pic:spPr>
                    <a:xfrm>
                      <a:off x="0" y="0"/>
                      <a:ext cx="4829175" cy="6210300"/>
                    </a:xfrm>
                    <a:prstGeom prst="rect">
                      <a:avLst/>
                    </a:prstGeom>
                  </pic:spPr>
                </pic:pic>
              </a:graphicData>
            </a:graphic>
          </wp:inline>
        </w:drawing>
      </w:r>
    </w:p>
    <w:p>
      <w:pPr>
        <w:spacing w:line="360" w:lineRule="auto"/>
        <w:jc w:val="center"/>
        <w:rPr>
          <w:rFonts w:ascii="Times New Roman" w:hAnsi="Times New Roman" w:eastAsia="Times New Roman" w:cs="Times New Roman"/>
          <w:b/>
          <w:color w:val="000000" w:themeColor="text1"/>
          <w:sz w:val="20"/>
          <w:szCs w:val="20"/>
          <w:highlight w:val="none"/>
          <w:lang w:val="en-US"/>
          <w14:textFill>
            <w14:solidFill>
              <w14:schemeClr w14:val="tx1"/>
            </w14:solidFill>
          </w14:textFill>
        </w:rPr>
      </w:pPr>
    </w:p>
    <w:p>
      <w:pPr>
        <w:shd w:val="clear" w:color="auto" w:fill="FFFFFF" w:themeFill="background1"/>
        <w:spacing w:before="240" w:after="240" w:line="360" w:lineRule="auto"/>
        <w:jc w:val="center"/>
        <w:rPr>
          <w:rFonts w:ascii="Times New Roman" w:hAnsi="Times New Roman" w:eastAsia="Times New Roman" w:cs="Times New Roman"/>
          <w:b/>
          <w:bCs/>
          <w:color w:val="000000" w:themeColor="text1"/>
          <w:sz w:val="24"/>
          <w:szCs w:val="24"/>
          <w:highlight w:val="none"/>
          <w14:textFill>
            <w14:solidFill>
              <w14:schemeClr w14:val="tx1"/>
            </w14:solidFill>
          </w14:textFill>
        </w:rPr>
      </w:pPr>
      <w:r>
        <w:rPr>
          <w:rFonts w:hint="default" w:cs="Times New Roman"/>
          <w:b/>
          <w:bCs/>
          <w:color w:val="000000" w:themeColor="text1"/>
          <w:sz w:val="24"/>
          <w:szCs w:val="24"/>
          <w:highlight w:val="none"/>
          <w:lang w:val="en-IN"/>
          <w14:textFill>
            <w14:solidFill>
              <w14:schemeClr w14:val="tx1"/>
            </w14:solidFill>
          </w14:textFill>
        </w:rPr>
        <w:t xml:space="preserve">FIG-9 </w:t>
      </w:r>
      <w:r>
        <w:rPr>
          <w:rFonts w:ascii="Times New Roman" w:hAnsi="Times New Roman" w:cs="Times New Roman"/>
          <w:b/>
          <w:bCs/>
          <w:color w:val="000000" w:themeColor="text1"/>
          <w:sz w:val="24"/>
          <w:szCs w:val="24"/>
          <w:highlight w:val="none"/>
          <w14:textFill>
            <w14:solidFill>
              <w14:schemeClr w14:val="tx1"/>
            </w14:solidFill>
          </w14:textFill>
        </w:rPr>
        <w:t xml:space="preserve">FINAL </w:t>
      </w:r>
      <w:r>
        <w:rPr>
          <w:rFonts w:hint="default" w:cs="Times New Roman"/>
          <w:b/>
          <w:bCs/>
          <w:color w:val="000000" w:themeColor="text1"/>
          <w:sz w:val="24"/>
          <w:szCs w:val="24"/>
          <w:highlight w:val="none"/>
          <w:lang w:val="en-IN"/>
          <w14:textFill>
            <w14:solidFill>
              <w14:schemeClr w14:val="tx1"/>
            </w14:solidFill>
          </w14:textFill>
        </w:rPr>
        <w:t>P</w:t>
      </w:r>
      <w:r>
        <w:rPr>
          <w:rFonts w:ascii="Times New Roman" w:hAnsi="Times New Roman" w:cs="Times New Roman"/>
          <w:b/>
          <w:bCs/>
          <w:color w:val="000000" w:themeColor="text1"/>
          <w:sz w:val="24"/>
          <w:szCs w:val="24"/>
          <w:highlight w:val="none"/>
          <w14:textFill>
            <w14:solidFill>
              <w14:schemeClr w14:val="tx1"/>
            </w14:solidFill>
          </w14:textFill>
        </w:rPr>
        <w:t>O ATTAINMENT CALCULATION</w:t>
      </w:r>
    </w:p>
    <w:p>
      <w:pPr>
        <w:spacing w:line="360" w:lineRule="auto"/>
        <w:jc w:val="center"/>
        <w:rPr>
          <w:rFonts w:ascii="Times New Roman" w:hAnsi="Times New Roman" w:eastAsia="Times New Roman" w:cs="Times New Roman"/>
          <w:b/>
          <w:color w:val="000000" w:themeColor="text1"/>
          <w:sz w:val="20"/>
          <w:szCs w:val="20"/>
          <w:highlight w:val="none"/>
          <w:lang w:val="en-US"/>
          <w14:textFill>
            <w14:solidFill>
              <w14:schemeClr w14:val="tx1"/>
            </w14:solidFill>
          </w14:textFill>
        </w:rPr>
      </w:pPr>
    </w:p>
    <w:p>
      <w:pPr>
        <w:spacing w:line="360" w:lineRule="auto"/>
        <w:jc w:val="center"/>
        <w:rPr>
          <w:rFonts w:ascii="Times New Roman" w:hAnsi="Times New Roman" w:eastAsia="Times New Roman" w:cs="Times New Roman"/>
          <w:b/>
          <w:color w:val="000000" w:themeColor="text1"/>
          <w:sz w:val="20"/>
          <w:szCs w:val="20"/>
          <w:highlight w:val="none"/>
          <w:lang w:val="en-US"/>
          <w14:textFill>
            <w14:solidFill>
              <w14:schemeClr w14:val="tx1"/>
            </w14:solidFill>
          </w14:textFill>
        </w:rPr>
      </w:pPr>
    </w:p>
    <w:p>
      <w:pPr>
        <w:spacing w:line="360" w:lineRule="auto"/>
        <w:jc w:val="center"/>
        <w:rPr>
          <w:rFonts w:ascii="Times New Roman" w:hAnsi="Times New Roman" w:eastAsia="Times New Roman" w:cs="Times New Roman"/>
          <w:b/>
          <w:color w:val="000000" w:themeColor="text1"/>
          <w:sz w:val="20"/>
          <w:szCs w:val="20"/>
          <w:highlight w:val="none"/>
          <w:lang w:val="en-US"/>
          <w14:textFill>
            <w14:solidFill>
              <w14:schemeClr w14:val="tx1"/>
            </w14:solidFill>
          </w14:textFill>
        </w:rPr>
      </w:pPr>
    </w:p>
    <w:p>
      <w:pPr>
        <w:spacing w:line="360" w:lineRule="auto"/>
        <w:jc w:val="center"/>
        <w:rPr>
          <w:rFonts w:ascii="Times New Roman" w:hAnsi="Times New Roman" w:eastAsia="Times New Roman" w:cs="Times New Roman"/>
          <w:b/>
          <w:color w:val="000000" w:themeColor="text1"/>
          <w:sz w:val="20"/>
          <w:szCs w:val="20"/>
          <w:highlight w:val="none"/>
          <w:lang w:val="en-US"/>
          <w14:textFill>
            <w14:solidFill>
              <w14:schemeClr w14:val="tx1"/>
            </w14:solidFill>
          </w14:textFill>
        </w:rPr>
      </w:pPr>
    </w:p>
    <w:p>
      <w:pPr>
        <w:rPr>
          <w:rFonts w:hint="default" w:ascii="Times New Roman" w:hAnsi="Times New Roman" w:eastAsia="Times New Roman" w:cs="Times New Roman"/>
          <w:b/>
          <w:color w:val="000000" w:themeColor="text1"/>
          <w:sz w:val="20"/>
          <w:szCs w:val="20"/>
          <w:highlight w:val="none"/>
          <w:lang w:val="en-IN"/>
          <w14:textFill>
            <w14:solidFill>
              <w14:schemeClr w14:val="tx1"/>
            </w14:solidFill>
          </w14:textFill>
        </w:rPr>
      </w:pPr>
      <w:r>
        <w:rPr>
          <w:rFonts w:hint="default" w:ascii="Times New Roman" w:hAnsi="Times New Roman" w:eastAsia="Times New Roman" w:cs="Times New Roman"/>
          <w:b/>
          <w:color w:val="000000" w:themeColor="text1"/>
          <w:sz w:val="20"/>
          <w:szCs w:val="20"/>
          <w:highlight w:val="none"/>
          <w:lang w:val="en-IN"/>
          <w14:textFill>
            <w14:solidFill>
              <w14:schemeClr w14:val="tx1"/>
            </w14:solidFill>
          </w14:textFill>
        </w:rPr>
        <w:br w:type="page"/>
      </w:r>
    </w:p>
    <w:p>
      <w:pPr>
        <w:rPr>
          <w:rFonts w:hint="default" w:ascii="Times New Roman" w:hAnsi="Times New Roman" w:eastAsia="Times New Roman" w:cs="Times New Roman"/>
          <w:b/>
          <w:color w:val="000000" w:themeColor="text1"/>
          <w:sz w:val="20"/>
          <w:szCs w:val="20"/>
          <w:highlight w:val="none"/>
          <w:lang w:val="en-IN"/>
          <w14:textFill>
            <w14:solidFill>
              <w14:schemeClr w14:val="tx1"/>
            </w14:solidFill>
          </w14:textFill>
        </w:rPr>
      </w:pPr>
    </w:p>
    <w:p>
      <w:pPr>
        <w:shd w:val="clear" w:color="auto" w:fill="FFFFFF" w:themeFill="background1"/>
        <w:spacing w:after="0" w:line="360" w:lineRule="auto"/>
        <w:jc w:val="both"/>
        <w:rPr>
          <w:rFonts w:ascii="Times New Roman" w:hAnsi="Times New Roman" w:eastAsia="Times New Roman" w:cs="Times New Roman"/>
          <w:b/>
          <w:color w:val="000000" w:themeColor="text1"/>
          <w:sz w:val="24"/>
          <w:szCs w:val="24"/>
          <w:highlight w:val="none"/>
          <w14:textFill>
            <w14:solidFill>
              <w14:schemeClr w14:val="tx1"/>
            </w14:solidFill>
          </w14:textFill>
        </w:rPr>
      </w:pPr>
      <w:r>
        <w:rPr>
          <w:rFonts w:ascii="Times New Roman" w:hAnsi="Times New Roman" w:eastAsia="Times New Roman" w:cs="Times New Roman"/>
          <w:b/>
          <w:color w:val="000000" w:themeColor="text1"/>
          <w:sz w:val="24"/>
          <w:szCs w:val="24"/>
          <w:highlight w:val="none"/>
          <w14:textFill>
            <w14:solidFill>
              <w14:schemeClr w14:val="tx1"/>
            </w14:solidFill>
          </w14:textFill>
        </w:rPr>
        <w:t xml:space="preserve">EVALUATION OF EACH PO AND PSO </w:t>
      </w:r>
    </w:p>
    <w:p>
      <w:pPr>
        <w:numPr>
          <w:ilvl w:val="0"/>
          <w:numId w:val="21"/>
        </w:numPr>
        <w:shd w:val="clear" w:color="auto" w:fill="FFFFFF" w:themeFill="background1"/>
        <w:spacing w:after="0" w:line="360" w:lineRule="auto"/>
        <w:ind w:left="640" w:leftChars="0" w:hanging="200" w:firstLineChars="0"/>
        <w:jc w:val="both"/>
        <w:rPr>
          <w:rFonts w:ascii="Times New Roman" w:hAnsi="Times New Roman" w:eastAsia="Times New Roman" w:cs="Times New Roman"/>
          <w:color w:val="000000" w:themeColor="text1"/>
          <w:sz w:val="24"/>
          <w:szCs w:val="24"/>
          <w:highlight w:val="none"/>
          <w14:textFill>
            <w14:solidFill>
              <w14:schemeClr w14:val="tx1"/>
            </w14:solidFill>
          </w14:textFill>
        </w:rPr>
      </w:pPr>
      <w:r>
        <w:rPr>
          <w:rFonts w:hint="default" w:ascii="Times New Roman" w:hAnsi="Times New Roman" w:eastAsia="Times New Roman" w:cs="Times New Roman"/>
          <w:color w:val="000000" w:themeColor="text1"/>
          <w:sz w:val="24"/>
          <w:szCs w:val="24"/>
          <w:highlight w:val="none"/>
          <w:lang w:val="en-IN"/>
          <w14:textFill>
            <w14:solidFill>
              <w14:schemeClr w14:val="tx1"/>
            </w14:solidFill>
          </w14:textFill>
        </w:rPr>
        <w:t xml:space="preserve">  </w:t>
      </w:r>
      <w:r>
        <w:rPr>
          <w:rFonts w:ascii="Times New Roman" w:hAnsi="Times New Roman" w:eastAsia="Times New Roman" w:cs="Times New Roman"/>
          <w:color w:val="000000" w:themeColor="text1"/>
          <w:sz w:val="24"/>
          <w:szCs w:val="24"/>
          <w:highlight w:val="none"/>
          <w14:textFill>
            <w14:solidFill>
              <w14:schemeClr w14:val="tx1"/>
            </w14:solidFill>
          </w14:textFill>
        </w:rPr>
        <w:t xml:space="preserve">Program outcome attainment levels are set by the program assessment committee for all POs and PSOs. The PO and PSO matrix indicate direct and indirect attainment levels. </w:t>
      </w:r>
    </w:p>
    <w:p>
      <w:pPr>
        <w:numPr>
          <w:ilvl w:val="0"/>
          <w:numId w:val="21"/>
        </w:numPr>
        <w:shd w:val="clear" w:color="auto" w:fill="FFFFFF" w:themeFill="background1"/>
        <w:spacing w:after="0" w:line="360" w:lineRule="auto"/>
        <w:ind w:left="640" w:leftChars="0" w:hanging="200" w:firstLineChars="0"/>
        <w:jc w:val="both"/>
        <w:rPr>
          <w:rFonts w:ascii="Times New Roman" w:hAnsi="Times New Roman" w:eastAsia="Times New Roman" w:cs="Times New Roman"/>
          <w:color w:val="000000" w:themeColor="text1"/>
          <w:sz w:val="24"/>
          <w:szCs w:val="24"/>
          <w:highlight w:val="none"/>
          <w14:textFill>
            <w14:solidFill>
              <w14:schemeClr w14:val="tx1"/>
            </w14:solidFill>
          </w14:textFill>
        </w:rPr>
      </w:pPr>
      <w:r>
        <w:rPr>
          <w:rFonts w:hint="default" w:ascii="Times New Roman" w:hAnsi="Times New Roman" w:eastAsia="Times New Roman" w:cs="Times New Roman"/>
          <w:color w:val="000000" w:themeColor="text1"/>
          <w:sz w:val="24"/>
          <w:szCs w:val="24"/>
          <w:highlight w:val="none"/>
          <w:lang w:val="en-IN"/>
          <w14:textFill>
            <w14:solidFill>
              <w14:schemeClr w14:val="tx1"/>
            </w14:solidFill>
          </w14:textFill>
        </w:rPr>
        <w:t xml:space="preserve">  </w:t>
      </w:r>
      <w:r>
        <w:rPr>
          <w:rFonts w:ascii="Times New Roman" w:hAnsi="Times New Roman" w:eastAsia="Times New Roman" w:cs="Times New Roman"/>
          <w:color w:val="000000" w:themeColor="text1"/>
          <w:sz w:val="24"/>
          <w:szCs w:val="24"/>
          <w:highlight w:val="none"/>
          <w14:textFill>
            <w14:solidFill>
              <w14:schemeClr w14:val="tx1"/>
            </w14:solidFill>
          </w14:textFill>
        </w:rPr>
        <w:t>The average across all the courses addressing PO/PSO gives the direct attainment level of PO/PSO. The student exit surveys, employers’ survey, co-curricular activities, extracurricular activities and many factors give the indirect attainment level of PO/PSO.</w:t>
      </w:r>
    </w:p>
    <w:p>
      <w:pPr>
        <w:numPr>
          <w:ilvl w:val="0"/>
          <w:numId w:val="22"/>
        </w:numPr>
        <w:shd w:val="clear" w:color="auto" w:fill="FFFFFF" w:themeFill="background1"/>
        <w:autoSpaceDE w:val="0"/>
        <w:autoSpaceDN w:val="0"/>
        <w:spacing w:after="0" w:line="360" w:lineRule="auto"/>
        <w:ind w:left="1260" w:leftChars="0" w:right="0" w:rightChars="0" w:hanging="420" w:firstLineChars="0"/>
        <w:jc w:val="both"/>
        <w:rPr>
          <w:rFonts w:ascii="Times New Roman" w:hAnsi="Times New Roman" w:eastAsia="Times New Roman" w:cs="Times New Roman"/>
          <w:color w:val="000000" w:themeColor="text1"/>
          <w:sz w:val="24"/>
          <w:szCs w:val="24"/>
          <w:highlight w:val="none"/>
          <w14:textFill>
            <w14:solidFill>
              <w14:schemeClr w14:val="tx1"/>
            </w14:solidFill>
          </w14:textFill>
        </w:rPr>
      </w:pPr>
      <w:r>
        <w:rPr>
          <w:rFonts w:ascii="Times New Roman" w:hAnsi="Times New Roman" w:eastAsia="Times New Roman" w:cs="Times New Roman"/>
          <w:color w:val="000000" w:themeColor="text1"/>
          <w:sz w:val="24"/>
          <w:szCs w:val="24"/>
          <w:highlight w:val="none"/>
          <w14:textFill>
            <w14:solidFill>
              <w14:schemeClr w14:val="tx1"/>
            </w14:solidFill>
          </w14:textFill>
        </w:rPr>
        <w:t>PO attainment level will be based on the direct and indirect assessment level.</w:t>
      </w:r>
    </w:p>
    <w:p>
      <w:pPr>
        <w:numPr>
          <w:ilvl w:val="0"/>
          <w:numId w:val="22"/>
        </w:numPr>
        <w:shd w:val="clear" w:color="auto" w:fill="FFFFFF" w:themeFill="background1"/>
        <w:autoSpaceDE w:val="0"/>
        <w:autoSpaceDN w:val="0"/>
        <w:spacing w:after="0" w:line="360" w:lineRule="auto"/>
        <w:ind w:left="1260" w:leftChars="0" w:right="0" w:rightChars="0" w:hanging="420" w:firstLineChars="0"/>
        <w:jc w:val="both"/>
        <w:rPr>
          <w:rFonts w:ascii="Times New Roman" w:hAnsi="Times New Roman" w:eastAsia="Times New Roman" w:cs="Times New Roman"/>
          <w:color w:val="000000" w:themeColor="text1"/>
          <w:sz w:val="24"/>
          <w:szCs w:val="24"/>
          <w:highlight w:val="none"/>
          <w14:textFill>
            <w14:solidFill>
              <w14:schemeClr w14:val="tx1"/>
            </w14:solidFill>
          </w14:textFill>
        </w:rPr>
      </w:pPr>
      <w:r>
        <w:rPr>
          <w:rFonts w:ascii="Times New Roman" w:hAnsi="Times New Roman" w:eastAsia="Times New Roman" w:cs="Times New Roman"/>
          <w:color w:val="000000" w:themeColor="text1"/>
          <w:sz w:val="24"/>
          <w:szCs w:val="24"/>
          <w:highlight w:val="none"/>
          <w14:textFill>
            <w14:solidFill>
              <w14:schemeClr w14:val="tx1"/>
            </w14:solidFill>
          </w14:textFill>
        </w:rPr>
        <w:t>Overall attainment level is calculated considering 80% weight age to the direct assessment and 20% Weightage to the indirect assessment.</w:t>
      </w:r>
    </w:p>
    <w:p>
      <w:pPr>
        <w:shd w:val="clear" w:color="auto" w:fill="FFFFFF" w:themeFill="background1"/>
        <w:spacing w:after="0" w:line="360" w:lineRule="auto"/>
        <w:jc w:val="both"/>
        <w:rPr>
          <w:rFonts w:ascii="Times New Roman" w:hAnsi="Times New Roman" w:eastAsia="Times New Roman" w:cs="Times New Roman"/>
          <w:b/>
          <w:color w:val="000000" w:themeColor="text1"/>
          <w:sz w:val="24"/>
          <w:szCs w:val="24"/>
          <w:highlight w:val="none"/>
          <w14:textFill>
            <w14:solidFill>
              <w14:schemeClr w14:val="tx1"/>
            </w14:solidFill>
          </w14:textFill>
        </w:rPr>
      </w:pPr>
    </w:p>
    <w:p>
      <w:pPr>
        <w:shd w:val="clear" w:color="auto" w:fill="FFFFFF" w:themeFill="background1"/>
        <w:spacing w:after="0" w:line="360" w:lineRule="auto"/>
        <w:rPr>
          <w:rFonts w:ascii="Times New Roman" w:hAnsi="Times New Roman" w:eastAsia="Times New Roman" w:cs="Times New Roman"/>
          <w:b/>
          <w:color w:val="000000" w:themeColor="text1"/>
          <w:sz w:val="24"/>
          <w:szCs w:val="24"/>
          <w:highlight w:val="none"/>
          <w14:textFill>
            <w14:solidFill>
              <w14:schemeClr w14:val="tx1"/>
            </w14:solidFill>
          </w14:textFill>
        </w:rPr>
      </w:pPr>
      <w:r>
        <w:rPr>
          <w:rFonts w:ascii="Times New Roman" w:hAnsi="Times New Roman" w:eastAsia="Times New Roman" w:cs="Times New Roman"/>
          <w:b/>
          <w:color w:val="000000" w:themeColor="text1"/>
          <w:sz w:val="24"/>
          <w:szCs w:val="24"/>
          <w:highlight w:val="none"/>
          <w14:textFill>
            <w14:solidFill>
              <w14:schemeClr w14:val="tx1"/>
            </w14:solidFill>
          </w14:textFill>
        </w:rPr>
        <w:t xml:space="preserve"> DIRECT ASSESSMENT</w:t>
      </w:r>
    </w:p>
    <w:p>
      <w:pPr>
        <w:numPr>
          <w:ilvl w:val="0"/>
          <w:numId w:val="23"/>
        </w:numPr>
        <w:shd w:val="clear" w:color="auto" w:fill="FFFFFF" w:themeFill="background1"/>
        <w:autoSpaceDE w:val="0"/>
        <w:autoSpaceDN w:val="0"/>
        <w:spacing w:after="0" w:line="360" w:lineRule="auto"/>
        <w:ind w:left="780" w:leftChars="0"/>
        <w:rPr>
          <w:rFonts w:ascii="Times New Roman" w:hAnsi="Times New Roman" w:eastAsia="Times New Roman" w:cs="Times New Roman"/>
          <w:b/>
          <w:color w:val="000000" w:themeColor="text1"/>
          <w:sz w:val="24"/>
          <w:szCs w:val="24"/>
          <w:highlight w:val="none"/>
          <w14:textFill>
            <w14:solidFill>
              <w14:schemeClr w14:val="tx1"/>
            </w14:solidFill>
          </w14:textFill>
        </w:rPr>
      </w:pPr>
      <w:r>
        <w:rPr>
          <w:rFonts w:ascii="Times New Roman" w:hAnsi="Times New Roman" w:eastAsia="Times New Roman" w:cs="Times New Roman"/>
          <w:color w:val="000000" w:themeColor="text1"/>
          <w:sz w:val="24"/>
          <w:szCs w:val="24"/>
          <w:highlight w:val="none"/>
          <w14:textFill>
            <w14:solidFill>
              <w14:schemeClr w14:val="tx1"/>
            </w14:solidFill>
          </w14:textFill>
        </w:rPr>
        <w:t>Attainment levels will be summation of course attainment levels divided by no. of courses.</w:t>
      </w:r>
    </w:p>
    <w:p>
      <w:pPr>
        <w:shd w:val="clear" w:color="auto" w:fill="FFFFFF" w:themeFill="background1"/>
        <w:spacing w:after="0" w:line="360" w:lineRule="auto"/>
        <w:ind w:left="2160"/>
        <w:rPr>
          <w:rFonts w:ascii="Times New Roman" w:hAnsi="Times New Roman" w:eastAsia="Times New Roman" w:cs="Times New Roman"/>
          <w:color w:val="000000" w:themeColor="text1"/>
          <w:sz w:val="24"/>
          <w:szCs w:val="24"/>
          <w:highlight w:val="none"/>
          <w14:textFill>
            <w14:solidFill>
              <w14:schemeClr w14:val="tx1"/>
            </w14:solidFill>
          </w14:textFill>
        </w:rPr>
      </w:pPr>
    </w:p>
    <w:p>
      <w:pPr>
        <w:shd w:val="clear" w:color="auto" w:fill="FFFFFF" w:themeFill="background1"/>
        <w:spacing w:after="0" w:line="360" w:lineRule="auto"/>
        <w:rPr>
          <w:rFonts w:ascii="Times New Roman" w:hAnsi="Times New Roman" w:eastAsia="Times New Roman" w:cs="Times New Roman"/>
          <w:b/>
          <w:color w:val="000000" w:themeColor="text1"/>
          <w:sz w:val="24"/>
          <w:szCs w:val="24"/>
          <w:highlight w:val="none"/>
          <w14:textFill>
            <w14:solidFill>
              <w14:schemeClr w14:val="tx1"/>
            </w14:solidFill>
          </w14:textFill>
        </w:rPr>
      </w:pPr>
      <w:r>
        <w:rPr>
          <w:rFonts w:ascii="Times New Roman" w:hAnsi="Times New Roman" w:eastAsia="Times New Roman" w:cs="Times New Roman"/>
          <w:b/>
          <w:color w:val="000000" w:themeColor="text1"/>
          <w:sz w:val="24"/>
          <w:szCs w:val="24"/>
          <w:highlight w:val="none"/>
          <w14:textFill>
            <w14:solidFill>
              <w14:schemeClr w14:val="tx1"/>
            </w14:solidFill>
          </w14:textFill>
        </w:rPr>
        <w:t xml:space="preserve"> INDIRECT ASSESSMENT</w:t>
      </w:r>
    </w:p>
    <w:p>
      <w:pPr>
        <w:numPr>
          <w:ilvl w:val="0"/>
          <w:numId w:val="23"/>
        </w:numPr>
        <w:shd w:val="clear" w:color="auto" w:fill="FFFFFF" w:themeFill="background1"/>
        <w:autoSpaceDE w:val="0"/>
        <w:autoSpaceDN w:val="0"/>
        <w:spacing w:after="0" w:line="360" w:lineRule="auto"/>
        <w:ind w:left="780" w:leftChars="0"/>
        <w:jc w:val="both"/>
        <w:rPr>
          <w:rFonts w:ascii="Times New Roman" w:hAnsi="Times New Roman" w:eastAsia="Times New Roman" w:cs="Times New Roman"/>
          <w:color w:val="000000" w:themeColor="text1"/>
          <w:sz w:val="24"/>
          <w:szCs w:val="24"/>
          <w:highlight w:val="none"/>
          <w14:textFill>
            <w14:solidFill>
              <w14:schemeClr w14:val="tx1"/>
            </w14:solidFill>
          </w14:textFill>
        </w:rPr>
      </w:pPr>
      <w:r>
        <w:rPr>
          <w:rFonts w:ascii="Times New Roman" w:hAnsi="Times New Roman" w:eastAsia="Times New Roman" w:cs="Times New Roman"/>
          <w:color w:val="000000" w:themeColor="text1"/>
          <w:sz w:val="24"/>
          <w:szCs w:val="24"/>
          <w:highlight w:val="none"/>
          <w14:textFill>
            <w14:solidFill>
              <w14:schemeClr w14:val="tx1"/>
            </w14:solidFill>
          </w14:textFill>
        </w:rPr>
        <w:t>Employer survey and Student exit survey analysis is customized to an average values as per the level 1, 2, 3</w:t>
      </w:r>
    </w:p>
    <w:p>
      <w:pPr>
        <w:numPr>
          <w:ilvl w:val="0"/>
          <w:numId w:val="23"/>
        </w:numPr>
        <w:shd w:val="clear" w:color="auto" w:fill="FFFFFF" w:themeFill="background1"/>
        <w:autoSpaceDE w:val="0"/>
        <w:autoSpaceDN w:val="0"/>
        <w:spacing w:after="0" w:line="360" w:lineRule="auto"/>
        <w:ind w:left="780" w:leftChars="0"/>
        <w:jc w:val="both"/>
        <w:rPr>
          <w:rFonts w:ascii="Times New Roman" w:hAnsi="Times New Roman" w:eastAsia="Times New Roman" w:cs="Times New Roman"/>
          <w:color w:val="000000" w:themeColor="text1"/>
          <w:sz w:val="24"/>
          <w:szCs w:val="24"/>
          <w:highlight w:val="none"/>
          <w14:textFill>
            <w14:solidFill>
              <w14:schemeClr w14:val="tx1"/>
            </w14:solidFill>
          </w14:textFill>
        </w:rPr>
      </w:pPr>
      <w:r>
        <w:rPr>
          <w:rFonts w:ascii="Times New Roman" w:hAnsi="Times New Roman" w:eastAsia="Times New Roman" w:cs="Times New Roman"/>
          <w:color w:val="000000" w:themeColor="text1"/>
          <w:sz w:val="24"/>
          <w:szCs w:val="24"/>
          <w:highlight w:val="none"/>
          <w14:textFill>
            <w14:solidFill>
              <w14:schemeClr w14:val="tx1"/>
            </w14:solidFill>
          </w14:textFill>
        </w:rPr>
        <w:t xml:space="preserve">PO attainment level will be 80% of direct assessment + 20% of indirect assessment in which 15% </w:t>
      </w:r>
      <w:r>
        <w:rPr>
          <w:rFonts w:ascii="Times New Roman" w:hAnsi="Times New Roman" w:eastAsia="Times New Roman" w:cs="Times New Roman"/>
          <w:color w:val="000000" w:themeColor="text1"/>
          <w:sz w:val="24"/>
          <w:szCs w:val="24"/>
          <w:highlight w:val="none"/>
          <w:lang w:val="en-IN"/>
          <w14:textFill>
            <w14:solidFill>
              <w14:schemeClr w14:val="tx1"/>
            </w14:solidFill>
          </w14:textFill>
        </w:rPr>
        <w:t>Weight-age</w:t>
      </w:r>
      <w:r>
        <w:rPr>
          <w:rFonts w:ascii="Times New Roman" w:hAnsi="Times New Roman" w:eastAsia="Times New Roman" w:cs="Times New Roman"/>
          <w:color w:val="000000" w:themeColor="text1"/>
          <w:sz w:val="24"/>
          <w:szCs w:val="24"/>
          <w:highlight w:val="none"/>
          <w14:textFill>
            <w14:solidFill>
              <w14:schemeClr w14:val="tx1"/>
            </w14:solidFill>
          </w14:textFill>
        </w:rPr>
        <w:t xml:space="preserve"> is given to student exit survey and 5% </w:t>
      </w:r>
      <w:r>
        <w:rPr>
          <w:rFonts w:ascii="Times New Roman" w:hAnsi="Times New Roman" w:eastAsia="Times New Roman" w:cs="Times New Roman"/>
          <w:color w:val="000000" w:themeColor="text1"/>
          <w:sz w:val="24"/>
          <w:szCs w:val="24"/>
          <w:highlight w:val="none"/>
          <w:lang w:val="en-IN"/>
          <w14:textFill>
            <w14:solidFill>
              <w14:schemeClr w14:val="tx1"/>
            </w14:solidFill>
          </w14:textFill>
        </w:rPr>
        <w:t>Weight-age</w:t>
      </w:r>
      <w:r>
        <w:rPr>
          <w:rFonts w:ascii="Times New Roman" w:hAnsi="Times New Roman" w:eastAsia="Times New Roman" w:cs="Times New Roman"/>
          <w:color w:val="000000" w:themeColor="text1"/>
          <w:sz w:val="24"/>
          <w:szCs w:val="24"/>
          <w:highlight w:val="none"/>
          <w14:textFill>
            <w14:solidFill>
              <w14:schemeClr w14:val="tx1"/>
            </w14:solidFill>
          </w14:textFill>
        </w:rPr>
        <w:t xml:space="preserve"> is given to employer survey. Similar procedure is followed for PSO.</w:t>
      </w:r>
    </w:p>
    <w:p>
      <w:pPr>
        <w:shd w:val="clear" w:color="auto" w:fill="FFFFFF" w:themeFill="background1"/>
        <w:spacing w:after="0" w:line="360" w:lineRule="auto"/>
        <w:ind w:firstLine="720"/>
        <w:rPr>
          <w:rFonts w:ascii="Times New Roman" w:hAnsi="Times New Roman" w:cs="Times New Roman"/>
          <w:b/>
          <w:bCs/>
          <w:sz w:val="24"/>
          <w:szCs w:val="24"/>
          <w:highlight w:val="none"/>
          <w:u w:val="single"/>
        </w:rPr>
      </w:pPr>
      <w:r>
        <w:rPr>
          <w:rFonts w:ascii="Times New Roman" w:hAnsi="Times New Roman" w:eastAsia="Times New Roman" w:cs="Times New Roman"/>
          <w:color w:val="000000" w:themeColor="text1"/>
          <w:sz w:val="24"/>
          <w:szCs w:val="24"/>
          <w:highlight w:val="none"/>
          <w14:textFill>
            <w14:solidFill>
              <w14:schemeClr w14:val="tx1"/>
            </w14:solidFill>
          </w14:textFill>
        </w:rPr>
        <w:t>The program assessment committee will assess the PO/PSO attainment values and will suggest appropriate actions for continuous improvement.</w:t>
      </w:r>
    </w:p>
    <w:p>
      <w:pPr>
        <w:rPr>
          <w:rFonts w:hint="default" w:ascii="Times New Roman" w:hAnsi="Times New Roman" w:eastAsia="Times New Roman" w:cs="Times New Roman"/>
          <w:b/>
          <w:color w:val="000000" w:themeColor="text1"/>
          <w:sz w:val="20"/>
          <w:szCs w:val="20"/>
          <w:highlight w:val="none"/>
          <w:lang w:val="en-IN"/>
          <w14:textFill>
            <w14:solidFill>
              <w14:schemeClr w14:val="tx1"/>
            </w14:solidFill>
          </w14:textFill>
        </w:rPr>
        <w:sectPr>
          <w:pgSz w:w="11910" w:h="16840"/>
          <w:pgMar w:top="1360" w:right="940" w:bottom="1200" w:left="980" w:header="0" w:footer="1000" w:gutter="0"/>
          <w:cols w:space="720" w:num="1"/>
        </w:sectPr>
      </w:pPr>
    </w:p>
    <w:p>
      <w:pPr>
        <w:pStyle w:val="2"/>
        <w:spacing w:line="360" w:lineRule="auto"/>
        <w:ind w:left="4147" w:right="4183"/>
        <w:jc w:val="center"/>
        <w:rPr>
          <w:sz w:val="24"/>
          <w:szCs w:val="24"/>
          <w:highlight w:val="none"/>
        </w:rPr>
      </w:pPr>
      <w:r>
        <w:rPr>
          <w:sz w:val="24"/>
          <w:szCs w:val="24"/>
          <w:highlight w:val="none"/>
        </w:rPr>
        <w:t>CHAPTER – 9</w:t>
      </w:r>
      <w:r>
        <w:rPr>
          <w:spacing w:val="-57"/>
          <w:sz w:val="24"/>
          <w:szCs w:val="24"/>
          <w:highlight w:val="none"/>
        </w:rPr>
        <w:t xml:space="preserve"> </w:t>
      </w:r>
      <w:r>
        <w:rPr>
          <w:sz w:val="24"/>
          <w:szCs w:val="24"/>
          <w:highlight w:val="none"/>
        </w:rPr>
        <w:t>RESULT</w:t>
      </w:r>
    </w:p>
    <w:p>
      <w:pPr>
        <w:pStyle w:val="5"/>
        <w:spacing w:before="159" w:line="360" w:lineRule="auto"/>
        <w:ind w:left="100" w:right="139" w:firstLine="600"/>
        <w:jc w:val="both"/>
        <w:rPr>
          <w:rFonts w:hint="default"/>
          <w:spacing w:val="-9"/>
          <w:sz w:val="24"/>
          <w:szCs w:val="24"/>
          <w:highlight w:val="none"/>
          <w:lang w:val="en-IN"/>
        </w:rPr>
      </w:pPr>
      <w:r>
        <w:rPr>
          <w:sz w:val="24"/>
          <w:szCs w:val="24"/>
          <w:highlight w:val="none"/>
        </w:rPr>
        <w:t xml:space="preserve">We have developed a web page which contains </w:t>
      </w:r>
      <w:r>
        <w:rPr>
          <w:rFonts w:hint="default"/>
          <w:sz w:val="24"/>
          <w:szCs w:val="24"/>
          <w:highlight w:val="none"/>
          <w:lang w:val="en-IN"/>
        </w:rPr>
        <w:t>few</w:t>
      </w:r>
      <w:r>
        <w:rPr>
          <w:sz w:val="24"/>
          <w:szCs w:val="24"/>
          <w:highlight w:val="none"/>
        </w:rPr>
        <w:t xml:space="preserve"> modules which is </w:t>
      </w:r>
      <w:r>
        <w:rPr>
          <w:rFonts w:hint="default"/>
          <w:sz w:val="24"/>
          <w:szCs w:val="24"/>
          <w:highlight w:val="none"/>
          <w:lang w:val="en-IN"/>
        </w:rPr>
        <w:t>admin</w:t>
      </w:r>
      <w:r>
        <w:rPr>
          <w:sz w:val="24"/>
          <w:szCs w:val="24"/>
          <w:highlight w:val="none"/>
        </w:rPr>
        <w:t xml:space="preserve"> and faculty</w:t>
      </w:r>
      <w:r>
        <w:rPr>
          <w:rFonts w:hint="default"/>
          <w:spacing w:val="-9"/>
          <w:sz w:val="24"/>
          <w:szCs w:val="24"/>
          <w:highlight w:val="none"/>
          <w:lang w:val="en-IN"/>
        </w:rPr>
        <w:t xml:space="preserve"> It can handle all details about a college mark sheet system. The details include faculty details, subject details, student personnel details, academic details, exam details. In this we can implement a facility that a faculty can be able to create a new batch of students and other faculties those who have mapped to handle subjects, can able to access and enter marks of that batch students.</w:t>
      </w:r>
    </w:p>
    <w:p>
      <w:pPr>
        <w:pStyle w:val="5"/>
        <w:spacing w:before="159" w:line="360" w:lineRule="auto"/>
        <w:ind w:left="100" w:right="139" w:firstLine="600"/>
        <w:jc w:val="both"/>
        <w:rPr>
          <w:rFonts w:hint="default"/>
          <w:sz w:val="24"/>
          <w:szCs w:val="24"/>
          <w:highlight w:val="none"/>
          <w:lang w:val="en-IN"/>
        </w:rPr>
      </w:pPr>
      <w:r>
        <w:rPr>
          <w:rFonts w:hint="default"/>
          <w:sz w:val="24"/>
          <w:szCs w:val="24"/>
          <w:highlight w:val="none"/>
          <w:lang w:val="en-IN"/>
        </w:rPr>
        <w:t>The admin has the role of registering faculties with their email and password details.He can able to edit department details and subject details.He can able to view all the marksheets and attainment result.But he can’t edit them.</w:t>
      </w:r>
    </w:p>
    <w:p>
      <w:pPr>
        <w:spacing w:line="360" w:lineRule="auto"/>
        <w:ind w:firstLine="720" w:firstLineChars="0"/>
        <w:rPr>
          <w:rFonts w:hint="default"/>
          <w:sz w:val="24"/>
          <w:szCs w:val="24"/>
          <w:highlight w:val="none"/>
          <w:lang w:val="en-IN"/>
        </w:rPr>
      </w:pPr>
      <w:r>
        <w:rPr>
          <w:sz w:val="24"/>
          <w:szCs w:val="24"/>
          <w:highlight w:val="none"/>
        </w:rPr>
        <w:t xml:space="preserve">The role of the faculty is to create a </w:t>
      </w:r>
      <w:r>
        <w:rPr>
          <w:rFonts w:hint="default"/>
          <w:sz w:val="24"/>
          <w:szCs w:val="24"/>
          <w:highlight w:val="none"/>
          <w:lang w:val="en-IN"/>
        </w:rPr>
        <w:t xml:space="preserve">new batch </w:t>
      </w:r>
      <w:r>
        <w:rPr>
          <w:sz w:val="24"/>
          <w:szCs w:val="24"/>
          <w:highlight w:val="none"/>
        </w:rPr>
        <w:t xml:space="preserve">by providing the </w:t>
      </w:r>
      <w:r>
        <w:rPr>
          <w:rFonts w:hint="default"/>
          <w:sz w:val="24"/>
          <w:szCs w:val="24"/>
          <w:highlight w:val="none"/>
          <w:lang w:val="en-IN"/>
        </w:rPr>
        <w:t>batch</w:t>
      </w:r>
      <w:r>
        <w:rPr>
          <w:sz w:val="24"/>
          <w:szCs w:val="24"/>
          <w:highlight w:val="none"/>
        </w:rPr>
        <w:t xml:space="preserve"> name </w:t>
      </w:r>
      <w:r>
        <w:rPr>
          <w:spacing w:val="-4"/>
          <w:sz w:val="24"/>
          <w:szCs w:val="24"/>
          <w:highlight w:val="none"/>
        </w:rPr>
        <w:t xml:space="preserve"> </w:t>
      </w:r>
      <w:r>
        <w:rPr>
          <w:sz w:val="24"/>
          <w:szCs w:val="24"/>
          <w:highlight w:val="none"/>
        </w:rPr>
        <w:t>and</w:t>
      </w:r>
      <w:r>
        <w:rPr>
          <w:spacing w:val="-4"/>
          <w:sz w:val="24"/>
          <w:szCs w:val="24"/>
          <w:highlight w:val="none"/>
        </w:rPr>
        <w:t xml:space="preserve"> </w:t>
      </w:r>
      <w:r>
        <w:rPr>
          <w:sz w:val="24"/>
          <w:szCs w:val="24"/>
          <w:highlight w:val="none"/>
        </w:rPr>
        <w:t>add</w:t>
      </w:r>
      <w:r>
        <w:rPr>
          <w:spacing w:val="-4"/>
          <w:sz w:val="24"/>
          <w:szCs w:val="24"/>
          <w:highlight w:val="none"/>
        </w:rPr>
        <w:t xml:space="preserve"> </w:t>
      </w:r>
      <w:r>
        <w:rPr>
          <w:sz w:val="24"/>
          <w:szCs w:val="24"/>
          <w:highlight w:val="none"/>
        </w:rPr>
        <w:t>students</w:t>
      </w:r>
      <w:r>
        <w:rPr>
          <w:spacing w:val="-3"/>
          <w:sz w:val="24"/>
          <w:szCs w:val="24"/>
          <w:highlight w:val="none"/>
        </w:rPr>
        <w:t xml:space="preserve"> </w:t>
      </w:r>
      <w:r>
        <w:rPr>
          <w:sz w:val="24"/>
          <w:szCs w:val="24"/>
          <w:highlight w:val="none"/>
        </w:rPr>
        <w:t>in</w:t>
      </w:r>
      <w:r>
        <w:rPr>
          <w:spacing w:val="-2"/>
          <w:sz w:val="24"/>
          <w:szCs w:val="24"/>
          <w:highlight w:val="none"/>
        </w:rPr>
        <w:t xml:space="preserve"> </w:t>
      </w:r>
      <w:r>
        <w:rPr>
          <w:sz w:val="24"/>
          <w:szCs w:val="24"/>
          <w:highlight w:val="none"/>
        </w:rPr>
        <w:t>the</w:t>
      </w:r>
      <w:r>
        <w:rPr>
          <w:spacing w:val="-5"/>
          <w:sz w:val="24"/>
          <w:szCs w:val="24"/>
          <w:highlight w:val="none"/>
        </w:rPr>
        <w:t xml:space="preserve"> </w:t>
      </w:r>
      <w:r>
        <w:rPr>
          <w:rFonts w:hint="default"/>
          <w:spacing w:val="-5"/>
          <w:sz w:val="24"/>
          <w:szCs w:val="24"/>
          <w:highlight w:val="none"/>
          <w:lang w:val="en-IN"/>
        </w:rPr>
        <w:t>batch</w:t>
      </w:r>
      <w:r>
        <w:rPr>
          <w:spacing w:val="-4"/>
          <w:sz w:val="24"/>
          <w:szCs w:val="24"/>
          <w:highlight w:val="none"/>
        </w:rPr>
        <w:t xml:space="preserve"> </w:t>
      </w:r>
      <w:r>
        <w:rPr>
          <w:sz w:val="24"/>
          <w:szCs w:val="24"/>
          <w:highlight w:val="none"/>
        </w:rPr>
        <w:t>can</w:t>
      </w:r>
      <w:r>
        <w:rPr>
          <w:spacing w:val="-1"/>
          <w:sz w:val="24"/>
          <w:szCs w:val="24"/>
          <w:highlight w:val="none"/>
        </w:rPr>
        <w:t xml:space="preserve"> </w:t>
      </w:r>
      <w:r>
        <w:rPr>
          <w:sz w:val="24"/>
          <w:szCs w:val="24"/>
          <w:highlight w:val="none"/>
        </w:rPr>
        <w:t>able</w:t>
      </w:r>
      <w:r>
        <w:rPr>
          <w:spacing w:val="-58"/>
          <w:sz w:val="24"/>
          <w:szCs w:val="24"/>
          <w:highlight w:val="none"/>
        </w:rPr>
        <w:t xml:space="preserve"> </w:t>
      </w:r>
      <w:r>
        <w:rPr>
          <w:sz w:val="24"/>
          <w:szCs w:val="24"/>
          <w:highlight w:val="none"/>
        </w:rPr>
        <w:t>to</w:t>
      </w:r>
      <w:r>
        <w:rPr>
          <w:spacing w:val="-3"/>
          <w:sz w:val="24"/>
          <w:szCs w:val="24"/>
          <w:highlight w:val="none"/>
        </w:rPr>
        <w:t xml:space="preserve"> </w:t>
      </w:r>
      <w:r>
        <w:rPr>
          <w:sz w:val="24"/>
          <w:szCs w:val="24"/>
          <w:highlight w:val="none"/>
        </w:rPr>
        <w:t>drop</w:t>
      </w:r>
      <w:r>
        <w:rPr>
          <w:spacing w:val="-5"/>
          <w:sz w:val="24"/>
          <w:szCs w:val="24"/>
          <w:highlight w:val="none"/>
        </w:rPr>
        <w:t xml:space="preserve"> </w:t>
      </w:r>
      <w:r>
        <w:rPr>
          <w:sz w:val="24"/>
          <w:szCs w:val="24"/>
          <w:highlight w:val="none"/>
        </w:rPr>
        <w:t>the</w:t>
      </w:r>
      <w:r>
        <w:rPr>
          <w:spacing w:val="-4"/>
          <w:sz w:val="24"/>
          <w:szCs w:val="24"/>
          <w:highlight w:val="none"/>
        </w:rPr>
        <w:t xml:space="preserve"> </w:t>
      </w:r>
      <w:r>
        <w:rPr>
          <w:sz w:val="24"/>
          <w:szCs w:val="24"/>
          <w:highlight w:val="none"/>
        </w:rPr>
        <w:t>class</w:t>
      </w:r>
      <w:r>
        <w:rPr>
          <w:spacing w:val="-4"/>
          <w:sz w:val="24"/>
          <w:szCs w:val="24"/>
          <w:highlight w:val="none"/>
        </w:rPr>
        <w:t xml:space="preserve"> </w:t>
      </w:r>
      <w:r>
        <w:rPr>
          <w:sz w:val="24"/>
          <w:szCs w:val="24"/>
          <w:highlight w:val="none"/>
        </w:rPr>
        <w:t>that</w:t>
      </w:r>
      <w:r>
        <w:rPr>
          <w:spacing w:val="-4"/>
          <w:sz w:val="24"/>
          <w:szCs w:val="24"/>
          <w:highlight w:val="none"/>
        </w:rPr>
        <w:t xml:space="preserve"> </w:t>
      </w:r>
      <w:r>
        <w:rPr>
          <w:sz w:val="24"/>
          <w:szCs w:val="24"/>
          <w:highlight w:val="none"/>
        </w:rPr>
        <w:t>he/she</w:t>
      </w:r>
      <w:r>
        <w:rPr>
          <w:spacing w:val="-5"/>
          <w:sz w:val="24"/>
          <w:szCs w:val="24"/>
          <w:highlight w:val="none"/>
        </w:rPr>
        <w:t xml:space="preserve"> </w:t>
      </w:r>
      <w:r>
        <w:rPr>
          <w:sz w:val="24"/>
          <w:szCs w:val="24"/>
          <w:highlight w:val="none"/>
        </w:rPr>
        <w:t>have</w:t>
      </w:r>
      <w:r>
        <w:rPr>
          <w:spacing w:val="-5"/>
          <w:sz w:val="24"/>
          <w:szCs w:val="24"/>
          <w:highlight w:val="none"/>
        </w:rPr>
        <w:t xml:space="preserve"> </w:t>
      </w:r>
      <w:r>
        <w:rPr>
          <w:sz w:val="24"/>
          <w:szCs w:val="24"/>
          <w:highlight w:val="none"/>
        </w:rPr>
        <w:t>create</w:t>
      </w:r>
      <w:r>
        <w:rPr>
          <w:spacing w:val="-4"/>
          <w:sz w:val="24"/>
          <w:szCs w:val="24"/>
          <w:highlight w:val="none"/>
        </w:rPr>
        <w:t xml:space="preserve"> </w:t>
      </w:r>
      <w:r>
        <w:rPr>
          <w:sz w:val="24"/>
          <w:szCs w:val="24"/>
          <w:highlight w:val="none"/>
        </w:rPr>
        <w:t>but</w:t>
      </w:r>
      <w:r>
        <w:rPr>
          <w:spacing w:val="-3"/>
          <w:sz w:val="24"/>
          <w:szCs w:val="24"/>
          <w:highlight w:val="none"/>
        </w:rPr>
        <w:t xml:space="preserve"> </w:t>
      </w:r>
      <w:r>
        <w:rPr>
          <w:sz w:val="24"/>
          <w:szCs w:val="24"/>
          <w:highlight w:val="none"/>
        </w:rPr>
        <w:t>can’t</w:t>
      </w:r>
      <w:r>
        <w:rPr>
          <w:spacing w:val="-4"/>
          <w:sz w:val="24"/>
          <w:szCs w:val="24"/>
          <w:highlight w:val="none"/>
        </w:rPr>
        <w:t xml:space="preserve"> </w:t>
      </w:r>
      <w:r>
        <w:rPr>
          <w:sz w:val="24"/>
          <w:szCs w:val="24"/>
          <w:highlight w:val="none"/>
        </w:rPr>
        <w:t>able</w:t>
      </w:r>
      <w:r>
        <w:rPr>
          <w:spacing w:val="-4"/>
          <w:sz w:val="24"/>
          <w:szCs w:val="24"/>
          <w:highlight w:val="none"/>
        </w:rPr>
        <w:t xml:space="preserve"> </w:t>
      </w:r>
      <w:r>
        <w:rPr>
          <w:sz w:val="24"/>
          <w:szCs w:val="24"/>
          <w:highlight w:val="none"/>
        </w:rPr>
        <w:t>to</w:t>
      </w:r>
      <w:r>
        <w:rPr>
          <w:spacing w:val="-3"/>
          <w:sz w:val="24"/>
          <w:szCs w:val="24"/>
          <w:highlight w:val="none"/>
        </w:rPr>
        <w:t xml:space="preserve"> </w:t>
      </w:r>
      <w:r>
        <w:rPr>
          <w:sz w:val="24"/>
          <w:szCs w:val="24"/>
          <w:highlight w:val="none"/>
        </w:rPr>
        <w:t>delete</w:t>
      </w:r>
      <w:r>
        <w:rPr>
          <w:spacing w:val="-4"/>
          <w:sz w:val="24"/>
          <w:szCs w:val="24"/>
          <w:highlight w:val="none"/>
        </w:rPr>
        <w:t xml:space="preserve"> </w:t>
      </w:r>
      <w:r>
        <w:rPr>
          <w:sz w:val="24"/>
          <w:szCs w:val="24"/>
          <w:highlight w:val="none"/>
        </w:rPr>
        <w:t>the</w:t>
      </w:r>
      <w:r>
        <w:rPr>
          <w:spacing w:val="-4"/>
          <w:sz w:val="24"/>
          <w:szCs w:val="24"/>
          <w:highlight w:val="none"/>
        </w:rPr>
        <w:t xml:space="preserve"> </w:t>
      </w:r>
      <w:r>
        <w:rPr>
          <w:rFonts w:hint="default"/>
          <w:spacing w:val="-4"/>
          <w:sz w:val="24"/>
          <w:szCs w:val="24"/>
          <w:highlight w:val="none"/>
          <w:lang w:val="en-IN"/>
        </w:rPr>
        <w:t>batch</w:t>
      </w:r>
      <w:r>
        <w:rPr>
          <w:spacing w:val="-4"/>
          <w:sz w:val="24"/>
          <w:szCs w:val="24"/>
          <w:highlight w:val="none"/>
        </w:rPr>
        <w:t xml:space="preserve"> </w:t>
      </w:r>
      <w:r>
        <w:rPr>
          <w:sz w:val="24"/>
          <w:szCs w:val="24"/>
          <w:highlight w:val="none"/>
        </w:rPr>
        <w:t>created</w:t>
      </w:r>
      <w:r>
        <w:rPr>
          <w:spacing w:val="-3"/>
          <w:sz w:val="24"/>
          <w:szCs w:val="24"/>
          <w:highlight w:val="none"/>
        </w:rPr>
        <w:t xml:space="preserve"> </w:t>
      </w:r>
      <w:r>
        <w:rPr>
          <w:sz w:val="24"/>
          <w:szCs w:val="24"/>
          <w:highlight w:val="none"/>
        </w:rPr>
        <w:t>by</w:t>
      </w:r>
      <w:r>
        <w:rPr>
          <w:spacing w:val="-4"/>
          <w:sz w:val="24"/>
          <w:szCs w:val="24"/>
          <w:highlight w:val="none"/>
        </w:rPr>
        <w:t xml:space="preserve"> </w:t>
      </w:r>
      <w:r>
        <w:rPr>
          <w:sz w:val="24"/>
          <w:szCs w:val="24"/>
          <w:highlight w:val="none"/>
        </w:rPr>
        <w:t>another</w:t>
      </w:r>
      <w:r>
        <w:rPr>
          <w:spacing w:val="-5"/>
          <w:sz w:val="24"/>
          <w:szCs w:val="24"/>
          <w:highlight w:val="none"/>
        </w:rPr>
        <w:t xml:space="preserve"> </w:t>
      </w:r>
      <w:r>
        <w:rPr>
          <w:sz w:val="24"/>
          <w:szCs w:val="24"/>
          <w:highlight w:val="none"/>
        </w:rPr>
        <w:t>faculty.</w:t>
      </w:r>
      <w:r>
        <w:rPr>
          <w:spacing w:val="-1"/>
          <w:sz w:val="24"/>
          <w:szCs w:val="24"/>
          <w:highlight w:val="none"/>
        </w:rPr>
        <w:t xml:space="preserve"> </w:t>
      </w:r>
      <w:r>
        <w:rPr>
          <w:sz w:val="24"/>
          <w:szCs w:val="24"/>
          <w:highlight w:val="none"/>
        </w:rPr>
        <w:t>I</w:t>
      </w:r>
      <w:r>
        <w:rPr>
          <w:rFonts w:hint="default"/>
          <w:sz w:val="24"/>
          <w:szCs w:val="24"/>
          <w:highlight w:val="none"/>
          <w:lang w:val="en-IN"/>
        </w:rPr>
        <w:t xml:space="preserve">n </w:t>
      </w:r>
      <w:r>
        <w:rPr>
          <w:sz w:val="24"/>
          <w:szCs w:val="24"/>
          <w:highlight w:val="none"/>
        </w:rPr>
        <w:t xml:space="preserve">a </w:t>
      </w:r>
      <w:r>
        <w:rPr>
          <w:rFonts w:hint="default"/>
          <w:sz w:val="24"/>
          <w:szCs w:val="24"/>
          <w:highlight w:val="none"/>
          <w:lang w:val="en-IN"/>
        </w:rPr>
        <w:t>batch</w:t>
      </w:r>
      <w:r>
        <w:rPr>
          <w:sz w:val="24"/>
          <w:szCs w:val="24"/>
          <w:highlight w:val="none"/>
        </w:rPr>
        <w:t xml:space="preserve"> faculty have the right to </w:t>
      </w:r>
      <w:r>
        <w:rPr>
          <w:rFonts w:hint="default"/>
          <w:sz w:val="24"/>
          <w:szCs w:val="24"/>
          <w:highlight w:val="none"/>
          <w:lang w:val="en-IN"/>
        </w:rPr>
        <w:t>add semester subjects</w:t>
      </w:r>
      <w:r>
        <w:rPr>
          <w:sz w:val="24"/>
          <w:szCs w:val="24"/>
          <w:highlight w:val="none"/>
        </w:rPr>
        <w:t>. They can also able to</w:t>
      </w:r>
      <w:r>
        <w:rPr>
          <w:rFonts w:hint="default"/>
          <w:sz w:val="24"/>
          <w:szCs w:val="24"/>
          <w:highlight w:val="none"/>
          <w:lang w:val="en-IN"/>
        </w:rPr>
        <w:t xml:space="preserve"> view other class marksheets.He can edit and enter students mark in the respective marksheets.The role of the student is they can give their feedback for each course in a survey form. Based on their submitting indirect will be calculate.After end of the program collection feedback form the parents and alumni.Submitting values are calculated for indirect course outcomes.</w:t>
      </w:r>
    </w:p>
    <w:p>
      <w:pPr>
        <w:pStyle w:val="5"/>
        <w:spacing w:line="360" w:lineRule="auto"/>
        <w:ind w:right="136" w:firstLine="720" w:firstLineChars="0"/>
        <w:jc w:val="both"/>
        <w:rPr>
          <w:rFonts w:hint="default"/>
          <w:sz w:val="24"/>
          <w:szCs w:val="24"/>
          <w:highlight w:val="none"/>
          <w:lang w:val="en-IN"/>
        </w:rPr>
      </w:pPr>
    </w:p>
    <w:p>
      <w:pPr>
        <w:pStyle w:val="5"/>
        <w:spacing w:before="159" w:line="360" w:lineRule="auto"/>
        <w:ind w:left="100" w:right="139" w:firstLine="600"/>
        <w:jc w:val="both"/>
        <w:rPr>
          <w:rFonts w:hint="default"/>
          <w:sz w:val="24"/>
          <w:szCs w:val="24"/>
          <w:highlight w:val="none"/>
          <w:lang w:val="en-IN"/>
        </w:rPr>
      </w:pPr>
    </w:p>
    <w:p>
      <w:pPr>
        <w:pStyle w:val="5"/>
        <w:spacing w:before="159" w:line="360" w:lineRule="auto"/>
        <w:ind w:left="100" w:right="139" w:firstLine="600"/>
        <w:jc w:val="both"/>
        <w:rPr>
          <w:rFonts w:hint="default"/>
          <w:sz w:val="24"/>
          <w:szCs w:val="24"/>
          <w:highlight w:val="none"/>
          <w:lang w:val="en-IN"/>
        </w:rPr>
      </w:pPr>
    </w:p>
    <w:p>
      <w:pPr>
        <w:pStyle w:val="5"/>
        <w:spacing w:before="159" w:line="360" w:lineRule="auto"/>
        <w:ind w:left="100" w:right="139" w:firstLine="600"/>
        <w:jc w:val="both"/>
        <w:rPr>
          <w:rFonts w:hint="default"/>
          <w:spacing w:val="-9"/>
          <w:sz w:val="24"/>
          <w:szCs w:val="24"/>
          <w:highlight w:val="none"/>
          <w:lang w:val="en-IN"/>
        </w:rPr>
      </w:pPr>
    </w:p>
    <w:p>
      <w:pPr>
        <w:pStyle w:val="5"/>
        <w:spacing w:before="161" w:line="360" w:lineRule="auto"/>
        <w:ind w:left="100" w:right="136"/>
        <w:jc w:val="both"/>
        <w:rPr>
          <w:sz w:val="24"/>
          <w:szCs w:val="24"/>
          <w:highlight w:val="none"/>
        </w:rPr>
      </w:pPr>
      <w:r>
        <w:rPr>
          <w:sz w:val="24"/>
          <w:szCs w:val="24"/>
          <w:highlight w:val="none"/>
        </w:rPr>
        <w:t>.</w:t>
      </w:r>
    </w:p>
    <w:p>
      <w:pPr>
        <w:spacing w:after="0" w:line="360" w:lineRule="auto"/>
        <w:jc w:val="both"/>
        <w:rPr>
          <w:sz w:val="24"/>
          <w:szCs w:val="24"/>
          <w:highlight w:val="none"/>
        </w:rPr>
        <w:sectPr>
          <w:pgSz w:w="11910" w:h="16840"/>
          <w:pgMar w:top="1360" w:right="940" w:bottom="1200" w:left="980" w:header="0" w:footer="1000" w:gutter="0"/>
          <w:cols w:space="720" w:num="1"/>
        </w:sectPr>
      </w:pPr>
    </w:p>
    <w:p>
      <w:pPr>
        <w:pStyle w:val="2"/>
        <w:spacing w:line="360" w:lineRule="auto"/>
        <w:ind w:left="4147" w:right="4183"/>
        <w:jc w:val="center"/>
        <w:rPr>
          <w:sz w:val="24"/>
          <w:szCs w:val="24"/>
          <w:highlight w:val="none"/>
        </w:rPr>
      </w:pPr>
      <w:r>
        <w:rPr>
          <w:sz w:val="24"/>
          <w:szCs w:val="24"/>
          <w:highlight w:val="none"/>
        </w:rPr>
        <w:t>CHAPTER – 10</w:t>
      </w:r>
      <w:r>
        <w:rPr>
          <w:spacing w:val="-57"/>
          <w:sz w:val="24"/>
          <w:szCs w:val="24"/>
          <w:highlight w:val="none"/>
        </w:rPr>
        <w:t xml:space="preserve"> </w:t>
      </w:r>
      <w:r>
        <w:rPr>
          <w:sz w:val="24"/>
          <w:szCs w:val="24"/>
          <w:highlight w:val="none"/>
        </w:rPr>
        <w:t>CONCLUSION</w:t>
      </w:r>
    </w:p>
    <w:p>
      <w:pPr>
        <w:pStyle w:val="5"/>
        <w:spacing w:before="159" w:line="360" w:lineRule="auto"/>
        <w:ind w:left="100" w:right="139" w:firstLine="600"/>
        <w:jc w:val="both"/>
        <w:rPr>
          <w:rFonts w:hint="default"/>
          <w:spacing w:val="-9"/>
          <w:sz w:val="24"/>
          <w:szCs w:val="24"/>
          <w:highlight w:val="none"/>
          <w:lang w:val="en-IN"/>
        </w:rPr>
      </w:pPr>
      <w:r>
        <w:rPr>
          <w:rFonts w:hint="default"/>
          <w:spacing w:val="-9"/>
          <w:sz w:val="24"/>
          <w:szCs w:val="24"/>
          <w:highlight w:val="none"/>
          <w:lang w:val="en-IN"/>
        </w:rPr>
        <w:t>The CO-PO attainment calculation system is a set of tools that enables the teaching staff  to create student batch and enter their exam scores on the Web in order to calculate attainment. It can handle all details about a college marksheets system. The details include faculty details, subject details, student personnel details, academic details, exam details. In this we can implement a facility that a faculty can be able to create a new batch of students and other faculties those who have mapped to handle subjects, can able to access and enter marks of that batch students.</w:t>
      </w:r>
    </w:p>
    <w:p>
      <w:pPr>
        <w:pStyle w:val="5"/>
        <w:spacing w:line="360" w:lineRule="auto"/>
        <w:ind w:firstLine="720" w:firstLineChars="0"/>
        <w:rPr>
          <w:sz w:val="24"/>
          <w:szCs w:val="24"/>
          <w:highlight w:val="none"/>
        </w:rPr>
      </w:pPr>
    </w:p>
    <w:p>
      <w:pPr>
        <w:pStyle w:val="5"/>
        <w:spacing w:before="1" w:line="360" w:lineRule="auto"/>
        <w:rPr>
          <w:sz w:val="24"/>
          <w:szCs w:val="24"/>
          <w:highlight w:val="none"/>
        </w:rPr>
      </w:pPr>
    </w:p>
    <w:p>
      <w:pPr>
        <w:pStyle w:val="2"/>
        <w:numPr>
          <w:ilvl w:val="1"/>
          <w:numId w:val="24"/>
        </w:numPr>
        <w:tabs>
          <w:tab w:val="left" w:pos="580"/>
        </w:tabs>
        <w:spacing w:before="0" w:after="0" w:line="360" w:lineRule="auto"/>
        <w:ind w:left="580" w:right="0" w:hanging="480"/>
        <w:jc w:val="left"/>
        <w:rPr>
          <w:b/>
          <w:sz w:val="24"/>
          <w:szCs w:val="24"/>
          <w:highlight w:val="none"/>
        </w:rPr>
      </w:pPr>
      <w:r>
        <w:rPr>
          <w:sz w:val="24"/>
          <w:szCs w:val="24"/>
          <w:highlight w:val="none"/>
        </w:rPr>
        <w:t>FUTURE</w:t>
      </w:r>
      <w:r>
        <w:rPr>
          <w:spacing w:val="-3"/>
          <w:sz w:val="24"/>
          <w:szCs w:val="24"/>
          <w:highlight w:val="none"/>
        </w:rPr>
        <w:t xml:space="preserve"> </w:t>
      </w:r>
      <w:r>
        <w:rPr>
          <w:sz w:val="24"/>
          <w:szCs w:val="24"/>
          <w:highlight w:val="none"/>
        </w:rPr>
        <w:t>ENCHANCEMENT</w:t>
      </w:r>
    </w:p>
    <w:p>
      <w:pPr>
        <w:pStyle w:val="5"/>
        <w:spacing w:line="360" w:lineRule="auto"/>
        <w:ind w:left="100"/>
        <w:rPr>
          <w:sz w:val="24"/>
          <w:szCs w:val="24"/>
          <w:highlight w:val="none"/>
        </w:rPr>
      </w:pPr>
      <w:r>
        <w:rPr>
          <w:sz w:val="24"/>
          <w:szCs w:val="24"/>
          <w:highlight w:val="none"/>
        </w:rPr>
        <w:t>Many</w:t>
      </w:r>
      <w:r>
        <w:rPr>
          <w:spacing w:val="-1"/>
          <w:sz w:val="24"/>
          <w:szCs w:val="24"/>
          <w:highlight w:val="none"/>
        </w:rPr>
        <w:t xml:space="preserve"> </w:t>
      </w:r>
      <w:r>
        <w:rPr>
          <w:sz w:val="24"/>
          <w:szCs w:val="24"/>
          <w:highlight w:val="none"/>
        </w:rPr>
        <w:t>more</w:t>
      </w:r>
      <w:r>
        <w:rPr>
          <w:spacing w:val="-3"/>
          <w:sz w:val="24"/>
          <w:szCs w:val="24"/>
          <w:highlight w:val="none"/>
        </w:rPr>
        <w:t xml:space="preserve"> </w:t>
      </w:r>
      <w:r>
        <w:rPr>
          <w:sz w:val="24"/>
          <w:szCs w:val="24"/>
          <w:highlight w:val="none"/>
        </w:rPr>
        <w:t>features</w:t>
      </w:r>
      <w:r>
        <w:rPr>
          <w:spacing w:val="1"/>
          <w:sz w:val="24"/>
          <w:szCs w:val="24"/>
          <w:highlight w:val="none"/>
        </w:rPr>
        <w:t xml:space="preserve"> </w:t>
      </w:r>
      <w:r>
        <w:rPr>
          <w:sz w:val="24"/>
          <w:szCs w:val="24"/>
          <w:highlight w:val="none"/>
        </w:rPr>
        <w:t>can</w:t>
      </w:r>
      <w:r>
        <w:rPr>
          <w:spacing w:val="2"/>
          <w:sz w:val="24"/>
          <w:szCs w:val="24"/>
          <w:highlight w:val="none"/>
        </w:rPr>
        <w:t xml:space="preserve"> </w:t>
      </w:r>
      <w:r>
        <w:rPr>
          <w:sz w:val="24"/>
          <w:szCs w:val="24"/>
          <w:highlight w:val="none"/>
        </w:rPr>
        <w:t>be</w:t>
      </w:r>
      <w:r>
        <w:rPr>
          <w:spacing w:val="-2"/>
          <w:sz w:val="24"/>
          <w:szCs w:val="24"/>
          <w:highlight w:val="none"/>
        </w:rPr>
        <w:t xml:space="preserve"> </w:t>
      </w:r>
      <w:r>
        <w:rPr>
          <w:sz w:val="24"/>
          <w:szCs w:val="24"/>
          <w:highlight w:val="none"/>
        </w:rPr>
        <w:t>added</w:t>
      </w:r>
      <w:r>
        <w:rPr>
          <w:spacing w:val="-1"/>
          <w:sz w:val="24"/>
          <w:szCs w:val="24"/>
          <w:highlight w:val="none"/>
        </w:rPr>
        <w:t xml:space="preserve"> </w:t>
      </w:r>
      <w:r>
        <w:rPr>
          <w:sz w:val="24"/>
          <w:szCs w:val="24"/>
          <w:highlight w:val="none"/>
        </w:rPr>
        <w:t>which</w:t>
      </w:r>
      <w:r>
        <w:rPr>
          <w:spacing w:val="-1"/>
          <w:sz w:val="24"/>
          <w:szCs w:val="24"/>
          <w:highlight w:val="none"/>
        </w:rPr>
        <w:t xml:space="preserve"> </w:t>
      </w:r>
      <w:r>
        <w:rPr>
          <w:sz w:val="24"/>
          <w:szCs w:val="24"/>
          <w:highlight w:val="none"/>
        </w:rPr>
        <w:t>are</w:t>
      </w:r>
      <w:r>
        <w:rPr>
          <w:spacing w:val="-1"/>
          <w:sz w:val="24"/>
          <w:szCs w:val="24"/>
          <w:highlight w:val="none"/>
        </w:rPr>
        <w:t xml:space="preserve"> </w:t>
      </w:r>
      <w:r>
        <w:rPr>
          <w:sz w:val="24"/>
          <w:szCs w:val="24"/>
          <w:highlight w:val="none"/>
        </w:rPr>
        <w:t>given as</w:t>
      </w:r>
      <w:r>
        <w:rPr>
          <w:spacing w:val="-1"/>
          <w:sz w:val="24"/>
          <w:szCs w:val="24"/>
          <w:highlight w:val="none"/>
        </w:rPr>
        <w:t xml:space="preserve"> </w:t>
      </w:r>
      <w:r>
        <w:rPr>
          <w:sz w:val="24"/>
          <w:szCs w:val="24"/>
          <w:highlight w:val="none"/>
        </w:rPr>
        <w:t>follows.</w:t>
      </w:r>
    </w:p>
    <w:p>
      <w:pPr>
        <w:pStyle w:val="12"/>
        <w:numPr>
          <w:ilvl w:val="2"/>
          <w:numId w:val="24"/>
        </w:numPr>
        <w:tabs>
          <w:tab w:val="left" w:pos="820"/>
          <w:tab w:val="left" w:pos="821"/>
        </w:tabs>
        <w:spacing w:before="0" w:after="0" w:line="360" w:lineRule="auto"/>
        <w:ind w:left="820" w:right="0" w:hanging="361"/>
        <w:jc w:val="left"/>
        <w:rPr>
          <w:sz w:val="24"/>
          <w:szCs w:val="24"/>
          <w:highlight w:val="none"/>
        </w:rPr>
      </w:pPr>
      <w:r>
        <w:rPr>
          <w:spacing w:val="-1"/>
          <w:sz w:val="24"/>
          <w:szCs w:val="24"/>
          <w:highlight w:val="none"/>
        </w:rPr>
        <w:t>To</w:t>
      </w:r>
      <w:r>
        <w:rPr>
          <w:spacing w:val="-13"/>
          <w:sz w:val="24"/>
          <w:szCs w:val="24"/>
          <w:highlight w:val="none"/>
        </w:rPr>
        <w:t xml:space="preserve"> </w:t>
      </w:r>
      <w:r>
        <w:rPr>
          <w:spacing w:val="-1"/>
          <w:sz w:val="24"/>
          <w:szCs w:val="24"/>
          <w:highlight w:val="none"/>
        </w:rPr>
        <w:t>implement</w:t>
      </w:r>
      <w:r>
        <w:rPr>
          <w:spacing w:val="-12"/>
          <w:sz w:val="24"/>
          <w:szCs w:val="24"/>
          <w:highlight w:val="none"/>
        </w:rPr>
        <w:t xml:space="preserve"> </w:t>
      </w:r>
      <w:r>
        <w:rPr>
          <w:spacing w:val="-1"/>
          <w:sz w:val="24"/>
          <w:szCs w:val="24"/>
          <w:highlight w:val="none"/>
        </w:rPr>
        <w:t>a</w:t>
      </w:r>
      <w:r>
        <w:rPr>
          <w:spacing w:val="-13"/>
          <w:sz w:val="24"/>
          <w:szCs w:val="24"/>
          <w:highlight w:val="none"/>
        </w:rPr>
        <w:t xml:space="preserve"> </w:t>
      </w:r>
      <w:r>
        <w:rPr>
          <w:spacing w:val="-1"/>
          <w:sz w:val="24"/>
          <w:szCs w:val="24"/>
          <w:highlight w:val="none"/>
        </w:rPr>
        <w:t>feature</w:t>
      </w:r>
      <w:r>
        <w:rPr>
          <w:spacing w:val="-14"/>
          <w:sz w:val="24"/>
          <w:szCs w:val="24"/>
          <w:highlight w:val="none"/>
        </w:rPr>
        <w:t xml:space="preserve"> </w:t>
      </w:r>
      <w:r>
        <w:rPr>
          <w:sz w:val="24"/>
          <w:szCs w:val="24"/>
          <w:highlight w:val="none"/>
        </w:rPr>
        <w:t>for</w:t>
      </w:r>
      <w:r>
        <w:rPr>
          <w:spacing w:val="-13"/>
          <w:sz w:val="24"/>
          <w:szCs w:val="24"/>
          <w:highlight w:val="none"/>
        </w:rPr>
        <w:t xml:space="preserve"> </w:t>
      </w:r>
      <w:r>
        <w:rPr>
          <w:sz w:val="24"/>
          <w:szCs w:val="24"/>
          <w:highlight w:val="none"/>
        </w:rPr>
        <w:t>the</w:t>
      </w:r>
      <w:r>
        <w:rPr>
          <w:spacing w:val="-13"/>
          <w:sz w:val="24"/>
          <w:szCs w:val="24"/>
          <w:highlight w:val="none"/>
        </w:rPr>
        <w:t xml:space="preserve"> </w:t>
      </w:r>
      <w:r>
        <w:rPr>
          <w:sz w:val="24"/>
          <w:szCs w:val="24"/>
          <w:highlight w:val="none"/>
        </w:rPr>
        <w:t>faculty</w:t>
      </w:r>
      <w:r>
        <w:rPr>
          <w:spacing w:val="-12"/>
          <w:sz w:val="24"/>
          <w:szCs w:val="24"/>
          <w:highlight w:val="none"/>
        </w:rPr>
        <w:t xml:space="preserve"> </w:t>
      </w:r>
      <w:r>
        <w:rPr>
          <w:sz w:val="24"/>
          <w:szCs w:val="24"/>
          <w:highlight w:val="none"/>
        </w:rPr>
        <w:t>to</w:t>
      </w:r>
      <w:r>
        <w:rPr>
          <w:spacing w:val="-12"/>
          <w:sz w:val="24"/>
          <w:szCs w:val="24"/>
          <w:highlight w:val="none"/>
        </w:rPr>
        <w:t xml:space="preserve"> </w:t>
      </w:r>
      <w:r>
        <w:rPr>
          <w:rFonts w:hint="default"/>
          <w:spacing w:val="-12"/>
          <w:sz w:val="24"/>
          <w:szCs w:val="24"/>
          <w:highlight w:val="none"/>
          <w:lang w:val="en-IN"/>
        </w:rPr>
        <w:t>view only his/her respective subjects  alone.</w:t>
      </w:r>
      <w:r>
        <w:rPr>
          <w:sz w:val="24"/>
          <w:szCs w:val="24"/>
          <w:highlight w:val="none"/>
        </w:rPr>
        <w:t>.</w:t>
      </w:r>
    </w:p>
    <w:p>
      <w:pPr>
        <w:pStyle w:val="12"/>
        <w:numPr>
          <w:ilvl w:val="2"/>
          <w:numId w:val="24"/>
        </w:numPr>
        <w:tabs>
          <w:tab w:val="left" w:pos="820"/>
          <w:tab w:val="left" w:pos="821"/>
        </w:tabs>
        <w:spacing w:before="138" w:after="0" w:line="360" w:lineRule="auto"/>
        <w:ind w:left="820" w:right="0" w:hanging="361"/>
        <w:jc w:val="left"/>
        <w:rPr>
          <w:sz w:val="24"/>
          <w:szCs w:val="24"/>
          <w:highlight w:val="none"/>
        </w:rPr>
      </w:pPr>
      <w:r>
        <w:rPr>
          <w:sz w:val="24"/>
          <w:szCs w:val="24"/>
          <w:highlight w:val="none"/>
        </w:rPr>
        <w:t>Feature</w:t>
      </w:r>
      <w:r>
        <w:rPr>
          <w:spacing w:val="-12"/>
          <w:sz w:val="24"/>
          <w:szCs w:val="24"/>
          <w:highlight w:val="none"/>
        </w:rPr>
        <w:t xml:space="preserve"> </w:t>
      </w:r>
      <w:r>
        <w:rPr>
          <w:sz w:val="24"/>
          <w:szCs w:val="24"/>
          <w:highlight w:val="none"/>
        </w:rPr>
        <w:t>to</w:t>
      </w:r>
      <w:r>
        <w:rPr>
          <w:spacing w:val="-11"/>
          <w:sz w:val="24"/>
          <w:szCs w:val="24"/>
          <w:highlight w:val="none"/>
        </w:rPr>
        <w:t xml:space="preserve"> </w:t>
      </w:r>
      <w:r>
        <w:rPr>
          <w:rFonts w:hint="default"/>
          <w:spacing w:val="-11"/>
          <w:sz w:val="24"/>
          <w:szCs w:val="24"/>
          <w:highlight w:val="none"/>
          <w:lang w:val="en-IN"/>
        </w:rPr>
        <w:t>take print out of final attainment result</w:t>
      </w:r>
      <w:r>
        <w:rPr>
          <w:sz w:val="24"/>
          <w:szCs w:val="24"/>
          <w:highlight w:val="none"/>
        </w:rPr>
        <w:t>.</w:t>
      </w:r>
    </w:p>
    <w:p>
      <w:pPr>
        <w:pStyle w:val="12"/>
        <w:numPr>
          <w:ilvl w:val="2"/>
          <w:numId w:val="24"/>
        </w:numPr>
        <w:tabs>
          <w:tab w:val="left" w:pos="820"/>
          <w:tab w:val="left" w:pos="821"/>
        </w:tabs>
        <w:spacing w:before="136" w:after="0" w:line="360" w:lineRule="auto"/>
        <w:ind w:left="820" w:right="0" w:hanging="361"/>
        <w:jc w:val="left"/>
        <w:rPr>
          <w:sz w:val="24"/>
          <w:szCs w:val="24"/>
          <w:highlight w:val="none"/>
        </w:rPr>
      </w:pPr>
      <w:r>
        <w:rPr>
          <w:sz w:val="24"/>
          <w:szCs w:val="24"/>
          <w:highlight w:val="none"/>
        </w:rPr>
        <w:t>Updating</w:t>
      </w:r>
      <w:r>
        <w:rPr>
          <w:spacing w:val="-2"/>
          <w:sz w:val="24"/>
          <w:szCs w:val="24"/>
          <w:highlight w:val="none"/>
        </w:rPr>
        <w:t xml:space="preserve"> </w:t>
      </w:r>
      <w:r>
        <w:rPr>
          <w:sz w:val="24"/>
          <w:szCs w:val="24"/>
          <w:highlight w:val="none"/>
        </w:rPr>
        <w:t>features</w:t>
      </w:r>
      <w:r>
        <w:rPr>
          <w:spacing w:val="-1"/>
          <w:sz w:val="24"/>
          <w:szCs w:val="24"/>
          <w:highlight w:val="none"/>
        </w:rPr>
        <w:t xml:space="preserve"> </w:t>
      </w:r>
      <w:r>
        <w:rPr>
          <w:sz w:val="24"/>
          <w:szCs w:val="24"/>
          <w:highlight w:val="none"/>
        </w:rPr>
        <w:t>for</w:t>
      </w:r>
      <w:r>
        <w:rPr>
          <w:spacing w:val="-3"/>
          <w:sz w:val="24"/>
          <w:szCs w:val="24"/>
          <w:highlight w:val="none"/>
        </w:rPr>
        <w:t xml:space="preserve"> </w:t>
      </w:r>
      <w:r>
        <w:rPr>
          <w:sz w:val="24"/>
          <w:szCs w:val="24"/>
          <w:highlight w:val="none"/>
        </w:rPr>
        <w:t>the existing</w:t>
      </w:r>
      <w:r>
        <w:rPr>
          <w:spacing w:val="-1"/>
          <w:sz w:val="24"/>
          <w:szCs w:val="24"/>
          <w:highlight w:val="none"/>
        </w:rPr>
        <w:t xml:space="preserve"> </w:t>
      </w:r>
      <w:r>
        <w:rPr>
          <w:rFonts w:hint="default"/>
          <w:spacing w:val="-1"/>
          <w:sz w:val="24"/>
          <w:szCs w:val="24"/>
          <w:highlight w:val="none"/>
          <w:lang w:val="en-IN"/>
        </w:rPr>
        <w:t>batch</w:t>
      </w:r>
      <w:r>
        <w:rPr>
          <w:sz w:val="24"/>
          <w:szCs w:val="24"/>
          <w:highlight w:val="none"/>
        </w:rPr>
        <w:t>.</w:t>
      </w:r>
    </w:p>
    <w:p>
      <w:pPr>
        <w:spacing w:after="0" w:line="360" w:lineRule="auto"/>
        <w:jc w:val="left"/>
        <w:rPr>
          <w:sz w:val="24"/>
          <w:szCs w:val="24"/>
          <w:highlight w:val="none"/>
        </w:rPr>
        <w:sectPr>
          <w:pgSz w:w="11910" w:h="16840"/>
          <w:pgMar w:top="1360" w:right="940" w:bottom="1200" w:left="980" w:header="0" w:footer="1000" w:gutter="0"/>
          <w:cols w:space="720" w:num="1"/>
        </w:sectPr>
      </w:pPr>
    </w:p>
    <w:p>
      <w:pPr>
        <w:pStyle w:val="2"/>
        <w:spacing w:line="360" w:lineRule="auto"/>
        <w:ind w:left="4147" w:right="4183"/>
        <w:jc w:val="center"/>
        <w:rPr>
          <w:sz w:val="24"/>
          <w:szCs w:val="24"/>
          <w:highlight w:val="none"/>
        </w:rPr>
      </w:pPr>
      <w:r>
        <w:rPr>
          <w:sz w:val="24"/>
          <w:szCs w:val="24"/>
          <w:highlight w:val="none"/>
        </w:rPr>
        <w:t>CHAPTER – 11</w:t>
      </w:r>
      <w:r>
        <w:rPr>
          <w:spacing w:val="-57"/>
          <w:sz w:val="24"/>
          <w:szCs w:val="24"/>
          <w:highlight w:val="none"/>
        </w:rPr>
        <w:t xml:space="preserve"> </w:t>
      </w:r>
      <w:r>
        <w:rPr>
          <w:sz w:val="24"/>
          <w:szCs w:val="24"/>
          <w:highlight w:val="none"/>
        </w:rPr>
        <w:t>REFERENCES</w:t>
      </w:r>
    </w:p>
    <w:p>
      <w:pPr>
        <w:spacing w:line="360" w:lineRule="auto"/>
        <w:rPr>
          <w:sz w:val="24"/>
          <w:szCs w:val="24"/>
          <w:highlight w:val="none"/>
        </w:rPr>
      </w:pPr>
    </w:p>
    <w:p>
      <w:pPr>
        <w:spacing w:line="360" w:lineRule="auto"/>
        <w:rPr>
          <w:rFonts w:hint="default"/>
          <w:sz w:val="24"/>
          <w:szCs w:val="24"/>
          <w:highlight w:val="none"/>
        </w:rPr>
      </w:pPr>
      <w:r>
        <w:rPr>
          <w:rFonts w:hint="default"/>
          <w:sz w:val="24"/>
          <w:szCs w:val="24"/>
          <w:highlight w:val="none"/>
        </w:rPr>
        <w:fldChar w:fldCharType="begin"/>
      </w:r>
      <w:r>
        <w:rPr>
          <w:rFonts w:hint="default"/>
          <w:sz w:val="24"/>
          <w:szCs w:val="24"/>
          <w:highlight w:val="none"/>
        </w:rPr>
        <w:instrText xml:space="preserve"> HYPERLINK "https://www.vrsiddhartha.ac.in/co-po-attainment/" </w:instrText>
      </w:r>
      <w:r>
        <w:rPr>
          <w:rFonts w:hint="default"/>
          <w:sz w:val="24"/>
          <w:szCs w:val="24"/>
          <w:highlight w:val="none"/>
        </w:rPr>
        <w:fldChar w:fldCharType="separate"/>
      </w:r>
      <w:r>
        <w:rPr>
          <w:rStyle w:val="7"/>
          <w:rFonts w:hint="default"/>
          <w:sz w:val="24"/>
          <w:szCs w:val="24"/>
          <w:highlight w:val="none"/>
        </w:rPr>
        <w:t>https://www.vrsiddhartha.ac.in/co-po-attainment/</w:t>
      </w:r>
      <w:r>
        <w:rPr>
          <w:rFonts w:hint="default"/>
          <w:sz w:val="24"/>
          <w:szCs w:val="24"/>
          <w:highlight w:val="none"/>
        </w:rPr>
        <w:fldChar w:fldCharType="end"/>
      </w:r>
    </w:p>
    <w:p>
      <w:pPr>
        <w:spacing w:line="360" w:lineRule="auto"/>
        <w:rPr>
          <w:rFonts w:hint="default"/>
          <w:sz w:val="24"/>
          <w:szCs w:val="24"/>
          <w:highlight w:val="none"/>
        </w:rPr>
      </w:pPr>
    </w:p>
    <w:p>
      <w:pPr>
        <w:spacing w:line="360" w:lineRule="auto"/>
        <w:rPr>
          <w:rFonts w:hint="default"/>
          <w:sz w:val="24"/>
          <w:szCs w:val="24"/>
          <w:highlight w:val="none"/>
        </w:rPr>
      </w:pPr>
      <w:r>
        <w:rPr>
          <w:rFonts w:hint="default"/>
          <w:sz w:val="24"/>
          <w:szCs w:val="24"/>
          <w:highlight w:val="none"/>
        </w:rPr>
        <w:fldChar w:fldCharType="begin"/>
      </w:r>
      <w:r>
        <w:rPr>
          <w:rFonts w:hint="default"/>
          <w:sz w:val="24"/>
          <w:szCs w:val="24"/>
          <w:highlight w:val="none"/>
        </w:rPr>
        <w:instrText xml:space="preserve"> HYPERLINK "https://velalarengg.ac.in/governing/insight_co&amp;po.php" </w:instrText>
      </w:r>
      <w:r>
        <w:rPr>
          <w:rFonts w:hint="default"/>
          <w:sz w:val="24"/>
          <w:szCs w:val="24"/>
          <w:highlight w:val="none"/>
        </w:rPr>
        <w:fldChar w:fldCharType="separate"/>
      </w:r>
      <w:r>
        <w:rPr>
          <w:rStyle w:val="7"/>
          <w:rFonts w:hint="default"/>
          <w:sz w:val="24"/>
          <w:szCs w:val="24"/>
          <w:highlight w:val="none"/>
        </w:rPr>
        <w:t>https://velalarengg.ac.in/governing/insight_co&amp;po.php</w:t>
      </w:r>
      <w:r>
        <w:rPr>
          <w:rFonts w:hint="default"/>
          <w:sz w:val="24"/>
          <w:szCs w:val="24"/>
          <w:highlight w:val="none"/>
        </w:rPr>
        <w:fldChar w:fldCharType="end"/>
      </w:r>
    </w:p>
    <w:p>
      <w:pPr>
        <w:spacing w:line="360" w:lineRule="auto"/>
        <w:rPr>
          <w:rFonts w:hint="default"/>
          <w:sz w:val="24"/>
          <w:szCs w:val="24"/>
          <w:highlight w:val="none"/>
        </w:rPr>
      </w:pPr>
    </w:p>
    <w:p>
      <w:pPr>
        <w:spacing w:line="360" w:lineRule="auto"/>
        <w:rPr>
          <w:rFonts w:hint="default"/>
          <w:sz w:val="24"/>
          <w:szCs w:val="24"/>
          <w:highlight w:val="none"/>
        </w:rPr>
      </w:pPr>
      <w:r>
        <w:rPr>
          <w:rFonts w:hint="default"/>
          <w:sz w:val="24"/>
          <w:szCs w:val="24"/>
          <w:highlight w:val="none"/>
        </w:rPr>
        <w:fldChar w:fldCharType="begin"/>
      </w:r>
      <w:r>
        <w:rPr>
          <w:rFonts w:hint="default"/>
          <w:sz w:val="24"/>
          <w:szCs w:val="24"/>
          <w:highlight w:val="none"/>
        </w:rPr>
        <w:instrText xml:space="preserve"> HYPERLINK "https://www.vrsiddhartha.ac.in/co-po-attainment/#:~:text=Attainment%20of%20Outcomes%3A&amp;text=Course%20Outcomes%20(COs)%20are%20defined,attainment%20of%20POs%20and%20PSOs." </w:instrText>
      </w:r>
      <w:r>
        <w:rPr>
          <w:rFonts w:hint="default"/>
          <w:sz w:val="24"/>
          <w:szCs w:val="24"/>
          <w:highlight w:val="none"/>
        </w:rPr>
        <w:fldChar w:fldCharType="separate"/>
      </w:r>
      <w:r>
        <w:rPr>
          <w:rStyle w:val="7"/>
          <w:rFonts w:hint="default"/>
          <w:sz w:val="24"/>
          <w:szCs w:val="24"/>
          <w:highlight w:val="none"/>
        </w:rPr>
        <w:t>https://www.vrsiddhartha.ac.in/co-po-attainment/#:~:text=Attainment%20of%20Outcomes%3A&amp;text=Course%20Outcomes%20(COs)%20are%20defined,attainment%20of%20POs%20and%20PSOs.</w:t>
      </w:r>
      <w:r>
        <w:rPr>
          <w:rFonts w:hint="default"/>
          <w:sz w:val="24"/>
          <w:szCs w:val="24"/>
          <w:highlight w:val="none"/>
        </w:rPr>
        <w:fldChar w:fldCharType="end"/>
      </w:r>
    </w:p>
    <w:p>
      <w:pPr>
        <w:spacing w:line="360" w:lineRule="auto"/>
        <w:rPr>
          <w:rFonts w:hint="default"/>
          <w:sz w:val="24"/>
          <w:szCs w:val="24"/>
          <w:highlight w:val="none"/>
        </w:rPr>
      </w:pPr>
    </w:p>
    <w:p>
      <w:pPr>
        <w:spacing w:line="360" w:lineRule="auto"/>
        <w:rPr>
          <w:rFonts w:hint="default"/>
          <w:sz w:val="24"/>
          <w:szCs w:val="24"/>
          <w:highlight w:val="none"/>
        </w:rPr>
      </w:pPr>
    </w:p>
    <w:p>
      <w:pPr>
        <w:spacing w:after="0" w:line="360" w:lineRule="auto"/>
        <w:jc w:val="left"/>
        <w:rPr>
          <w:rFonts w:ascii="Calibri"/>
          <w:sz w:val="24"/>
          <w:szCs w:val="24"/>
          <w:highlight w:val="none"/>
        </w:rPr>
      </w:pPr>
    </w:p>
    <w:p>
      <w:pPr>
        <w:spacing w:after="0" w:line="360" w:lineRule="auto"/>
        <w:jc w:val="left"/>
        <w:rPr>
          <w:rFonts w:ascii="Calibri"/>
          <w:sz w:val="24"/>
          <w:szCs w:val="24"/>
          <w:highlight w:val="none"/>
        </w:rPr>
        <w:sectPr>
          <w:pgSz w:w="11910" w:h="16840"/>
          <w:pgMar w:top="1360" w:right="940" w:bottom="1200" w:left="980" w:header="0" w:footer="1000" w:gutter="0"/>
          <w:cols w:space="720" w:num="1"/>
        </w:sectPr>
      </w:pPr>
    </w:p>
    <w:p>
      <w:pPr>
        <w:pStyle w:val="5"/>
        <w:spacing w:before="182" w:line="360" w:lineRule="auto"/>
        <w:jc w:val="center"/>
        <w:rPr>
          <w:rFonts w:hint="default"/>
          <w:sz w:val="24"/>
          <w:szCs w:val="24"/>
          <w:highlight w:val="none"/>
          <w:lang w:val="en-IN"/>
        </w:rPr>
      </w:pPr>
      <w:r>
        <w:rPr>
          <w:rFonts w:hint="default"/>
          <w:b/>
          <w:bCs/>
          <w:sz w:val="24"/>
          <w:szCs w:val="24"/>
          <w:highlight w:val="none"/>
          <w:lang w:val="en-IN"/>
        </w:rPr>
        <w:t>APPENDICES</w:t>
      </w:r>
    </w:p>
    <w:p>
      <w:pPr>
        <w:pStyle w:val="2"/>
        <w:spacing w:line="360" w:lineRule="auto"/>
        <w:ind w:left="2658" w:right="2696"/>
        <w:jc w:val="center"/>
        <w:rPr>
          <w:sz w:val="24"/>
          <w:szCs w:val="24"/>
          <w:highlight w:val="none"/>
        </w:rPr>
      </w:pPr>
      <w:r>
        <w:rPr>
          <w:sz w:val="24"/>
          <w:szCs w:val="24"/>
          <w:highlight w:val="none"/>
        </w:rPr>
        <w:t>DEMO</w:t>
      </w:r>
      <w:r>
        <w:rPr>
          <w:spacing w:val="-1"/>
          <w:sz w:val="24"/>
          <w:szCs w:val="24"/>
          <w:highlight w:val="none"/>
        </w:rPr>
        <w:t xml:space="preserve"> </w:t>
      </w:r>
      <w:r>
        <w:rPr>
          <w:sz w:val="24"/>
          <w:szCs w:val="24"/>
          <w:highlight w:val="none"/>
        </w:rPr>
        <w:t>SCREEN</w:t>
      </w:r>
    </w:p>
    <w:p>
      <w:pPr>
        <w:rPr>
          <w:rFonts w:hint="default"/>
          <w:lang w:val="en-IN"/>
        </w:rPr>
      </w:pPr>
      <w:r>
        <w:rPr>
          <w:rFonts w:hint="default"/>
          <w:lang w:val="en-IN"/>
        </w:rPr>
        <w:drawing>
          <wp:inline distT="0" distB="0" distL="114300" distR="114300">
            <wp:extent cx="6336665" cy="3562350"/>
            <wp:effectExtent l="0" t="0" r="6985" b="0"/>
            <wp:docPr id="9" name="Picture 9" descr="Screenshot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reenshot (146)"/>
                    <pic:cNvPicPr>
                      <a:picLocks noChangeAspect="1"/>
                    </pic:cNvPicPr>
                  </pic:nvPicPr>
                  <pic:blipFill>
                    <a:blip r:embed="rId17"/>
                    <a:stretch>
                      <a:fillRect/>
                    </a:stretch>
                  </pic:blipFill>
                  <pic:spPr>
                    <a:xfrm>
                      <a:off x="0" y="0"/>
                      <a:ext cx="6336665" cy="3562350"/>
                    </a:xfrm>
                    <a:prstGeom prst="rect">
                      <a:avLst/>
                    </a:prstGeom>
                  </pic:spPr>
                </pic:pic>
              </a:graphicData>
            </a:graphic>
          </wp:inline>
        </w:drawing>
      </w:r>
    </w:p>
    <w:p>
      <w:pPr>
        <w:rPr>
          <w:rFonts w:hint="default"/>
          <w:lang w:val="en-IN"/>
        </w:rPr>
      </w:pPr>
      <w:r>
        <w:rPr>
          <w:rFonts w:hint="default"/>
          <w:lang w:val="en-IN"/>
        </w:rPr>
        <w:tab/>
      </w:r>
    </w:p>
    <w:p>
      <w:pPr>
        <w:shd w:val="clear" w:color="auto" w:fill="FFFFFF" w:themeFill="background1"/>
        <w:spacing w:before="240" w:after="240" w:line="360" w:lineRule="auto"/>
        <w:jc w:val="center"/>
        <w:rPr>
          <w:rFonts w:hint="default"/>
          <w:lang w:val="en-IN"/>
        </w:rPr>
      </w:pPr>
      <w:r>
        <w:rPr>
          <w:rFonts w:hint="default" w:cs="Times New Roman"/>
          <w:b/>
          <w:bCs/>
          <w:color w:val="000000" w:themeColor="text1"/>
          <w:sz w:val="24"/>
          <w:szCs w:val="24"/>
          <w:highlight w:val="none"/>
          <w:lang w:val="en-IN"/>
          <w14:textFill>
            <w14:solidFill>
              <w14:schemeClr w14:val="tx1"/>
            </w14:solidFill>
          </w14:textFill>
        </w:rPr>
        <w:t>FIG-10 PO HOME PAGE</w:t>
      </w:r>
    </w:p>
    <w:p>
      <w:pPr>
        <w:rPr>
          <w:rFonts w:hint="default"/>
          <w:lang w:val="en-IN"/>
        </w:rPr>
      </w:pPr>
      <w:r>
        <w:rPr>
          <w:rFonts w:hint="default"/>
          <w:lang w:val="en-IN"/>
        </w:rPr>
        <w:drawing>
          <wp:inline distT="0" distB="0" distL="114300" distR="114300">
            <wp:extent cx="6336665" cy="3562350"/>
            <wp:effectExtent l="0" t="0" r="6985" b="0"/>
            <wp:docPr id="11" name="Picture 11" descr="Screenshot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creenshot (145)"/>
                    <pic:cNvPicPr>
                      <a:picLocks noChangeAspect="1"/>
                    </pic:cNvPicPr>
                  </pic:nvPicPr>
                  <pic:blipFill>
                    <a:blip r:embed="rId18"/>
                    <a:stretch>
                      <a:fillRect/>
                    </a:stretch>
                  </pic:blipFill>
                  <pic:spPr>
                    <a:xfrm>
                      <a:off x="0" y="0"/>
                      <a:ext cx="6336665" cy="3562350"/>
                    </a:xfrm>
                    <a:prstGeom prst="rect">
                      <a:avLst/>
                    </a:prstGeom>
                  </pic:spPr>
                </pic:pic>
              </a:graphicData>
            </a:graphic>
          </wp:inline>
        </w:drawing>
      </w:r>
    </w:p>
    <w:p>
      <w:pPr>
        <w:rPr>
          <w:rFonts w:hint="default"/>
          <w:lang w:val="en-IN"/>
        </w:rPr>
      </w:pPr>
    </w:p>
    <w:p>
      <w:pPr>
        <w:shd w:val="clear" w:color="auto" w:fill="FFFFFF" w:themeFill="background1"/>
        <w:spacing w:before="240" w:after="240" w:line="360" w:lineRule="auto"/>
        <w:jc w:val="center"/>
        <w:rPr>
          <w:rFonts w:hint="default"/>
          <w:lang w:val="en-IN"/>
        </w:rPr>
      </w:pPr>
      <w:r>
        <w:rPr>
          <w:rFonts w:hint="default" w:cs="Times New Roman"/>
          <w:b/>
          <w:bCs/>
          <w:color w:val="000000" w:themeColor="text1"/>
          <w:sz w:val="24"/>
          <w:szCs w:val="24"/>
          <w:highlight w:val="none"/>
          <w:lang w:val="en-IN"/>
          <w14:textFill>
            <w14:solidFill>
              <w14:schemeClr w14:val="tx1"/>
            </w14:solidFill>
          </w14:textFill>
        </w:rPr>
        <w:t>FIG-11 SUBJECT HOME PAGE</w:t>
      </w:r>
    </w:p>
    <w:p>
      <w:pPr>
        <w:rPr>
          <w:rFonts w:hint="default"/>
          <w:lang w:val="en-IN"/>
        </w:rPr>
      </w:pPr>
      <w:r>
        <w:rPr>
          <w:rFonts w:hint="default"/>
          <w:lang w:val="en-IN"/>
        </w:rPr>
        <w:drawing>
          <wp:inline distT="0" distB="0" distL="114300" distR="114300">
            <wp:extent cx="6336665" cy="3562350"/>
            <wp:effectExtent l="0" t="0" r="6985" b="0"/>
            <wp:docPr id="7" name="Picture 7" descr="Screenshot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148)"/>
                    <pic:cNvPicPr>
                      <a:picLocks noChangeAspect="1"/>
                    </pic:cNvPicPr>
                  </pic:nvPicPr>
                  <pic:blipFill>
                    <a:blip r:embed="rId19"/>
                    <a:stretch>
                      <a:fillRect/>
                    </a:stretch>
                  </pic:blipFill>
                  <pic:spPr>
                    <a:xfrm>
                      <a:off x="0" y="0"/>
                      <a:ext cx="6336665" cy="3562350"/>
                    </a:xfrm>
                    <a:prstGeom prst="rect">
                      <a:avLst/>
                    </a:prstGeom>
                  </pic:spPr>
                </pic:pic>
              </a:graphicData>
            </a:graphic>
          </wp:inline>
        </w:drawing>
      </w:r>
    </w:p>
    <w:p>
      <w:pPr>
        <w:rPr>
          <w:rFonts w:hint="default"/>
          <w:lang w:val="en-IN"/>
        </w:rPr>
      </w:pPr>
    </w:p>
    <w:p>
      <w:pPr>
        <w:shd w:val="clear" w:color="auto" w:fill="FFFFFF" w:themeFill="background1"/>
        <w:spacing w:before="240" w:after="240" w:line="360" w:lineRule="auto"/>
        <w:jc w:val="center"/>
        <w:rPr>
          <w:rFonts w:hint="default"/>
          <w:lang w:val="en-IN"/>
        </w:rPr>
      </w:pPr>
      <w:r>
        <w:rPr>
          <w:rFonts w:hint="default" w:cs="Times New Roman"/>
          <w:b/>
          <w:bCs/>
          <w:color w:val="000000" w:themeColor="text1"/>
          <w:sz w:val="24"/>
          <w:szCs w:val="24"/>
          <w:highlight w:val="none"/>
          <w:lang w:val="en-IN"/>
          <w14:textFill>
            <w14:solidFill>
              <w14:schemeClr w14:val="tx1"/>
            </w14:solidFill>
          </w14:textFill>
        </w:rPr>
        <w:t>FIG-12 COURSE OUTCOME PAGE</w:t>
      </w:r>
    </w:p>
    <w:p>
      <w:pPr>
        <w:rPr>
          <w:rFonts w:hint="default"/>
          <w:lang w:val="en-IN"/>
        </w:rPr>
      </w:pPr>
      <w:r>
        <w:rPr>
          <w:rFonts w:hint="default"/>
          <w:lang w:val="en-IN"/>
        </w:rPr>
        <w:drawing>
          <wp:inline distT="0" distB="0" distL="114300" distR="114300">
            <wp:extent cx="6336665" cy="3562350"/>
            <wp:effectExtent l="0" t="0" r="6985" b="0"/>
            <wp:docPr id="8" name="Picture 8" descr="Screenshot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shot (147)"/>
                    <pic:cNvPicPr>
                      <a:picLocks noChangeAspect="1"/>
                    </pic:cNvPicPr>
                  </pic:nvPicPr>
                  <pic:blipFill>
                    <a:blip r:embed="rId20"/>
                    <a:stretch>
                      <a:fillRect/>
                    </a:stretch>
                  </pic:blipFill>
                  <pic:spPr>
                    <a:xfrm>
                      <a:off x="0" y="0"/>
                      <a:ext cx="6336665" cy="3562350"/>
                    </a:xfrm>
                    <a:prstGeom prst="rect">
                      <a:avLst/>
                    </a:prstGeom>
                  </pic:spPr>
                </pic:pic>
              </a:graphicData>
            </a:graphic>
          </wp:inline>
        </w:drawing>
      </w:r>
    </w:p>
    <w:p>
      <w:pPr>
        <w:rPr>
          <w:rFonts w:hint="default"/>
          <w:lang w:val="en-IN"/>
        </w:rPr>
      </w:pPr>
    </w:p>
    <w:p>
      <w:pPr>
        <w:rPr>
          <w:rFonts w:hint="default"/>
          <w:lang w:val="en-IN"/>
        </w:rPr>
      </w:pPr>
    </w:p>
    <w:p>
      <w:pPr>
        <w:shd w:val="clear" w:color="auto" w:fill="FFFFFF" w:themeFill="background1"/>
        <w:spacing w:before="240" w:after="240" w:line="360" w:lineRule="auto"/>
        <w:jc w:val="center"/>
        <w:rPr>
          <w:rFonts w:hint="default" w:ascii="Times New Roman" w:hAnsi="Times New Roman" w:eastAsia="Times New Roman" w:cs="Times New Roman"/>
          <w:b/>
          <w:bCs/>
          <w:color w:val="000000" w:themeColor="text1"/>
          <w:sz w:val="24"/>
          <w:szCs w:val="24"/>
          <w:highlight w:val="none"/>
          <w:lang w:val="en-IN"/>
          <w14:textFill>
            <w14:solidFill>
              <w14:schemeClr w14:val="tx1"/>
            </w14:solidFill>
          </w14:textFill>
        </w:rPr>
      </w:pPr>
      <w:r>
        <w:rPr>
          <w:rFonts w:hint="default" w:cs="Times New Roman"/>
          <w:b/>
          <w:bCs/>
          <w:color w:val="000000" w:themeColor="text1"/>
          <w:sz w:val="24"/>
          <w:szCs w:val="24"/>
          <w:highlight w:val="none"/>
          <w:lang w:val="en-IN"/>
          <w14:textFill>
            <w14:solidFill>
              <w14:schemeClr w14:val="tx1"/>
            </w14:solidFill>
          </w14:textFill>
        </w:rPr>
        <w:t xml:space="preserve">FIG-13 INTERNAL MARK SHEETPAGE </w:t>
      </w:r>
    </w:p>
    <w:p>
      <w:pPr>
        <w:jc w:val="center"/>
        <w:rPr>
          <w:rFonts w:hint="default"/>
          <w:lang w:val="en-IN"/>
        </w:rPr>
      </w:pPr>
    </w:p>
    <w:p>
      <w:pPr>
        <w:rPr>
          <w:rFonts w:hint="default"/>
          <w:lang w:val="en-IN"/>
        </w:rPr>
      </w:pPr>
      <w:r>
        <w:rPr>
          <w:rFonts w:hint="default"/>
          <w:lang w:val="en-IN"/>
        </w:rPr>
        <w:drawing>
          <wp:inline distT="0" distB="0" distL="114300" distR="114300">
            <wp:extent cx="6336665" cy="3562350"/>
            <wp:effectExtent l="0" t="0" r="6985" b="0"/>
            <wp:docPr id="12" name="Picture 12" descr="Screenshot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creenshot (149)"/>
                    <pic:cNvPicPr>
                      <a:picLocks noChangeAspect="1"/>
                    </pic:cNvPicPr>
                  </pic:nvPicPr>
                  <pic:blipFill>
                    <a:blip r:embed="rId21"/>
                    <a:stretch>
                      <a:fillRect/>
                    </a:stretch>
                  </pic:blipFill>
                  <pic:spPr>
                    <a:xfrm>
                      <a:off x="0" y="0"/>
                      <a:ext cx="6336665" cy="3562350"/>
                    </a:xfrm>
                    <a:prstGeom prst="rect">
                      <a:avLst/>
                    </a:prstGeom>
                  </pic:spPr>
                </pic:pic>
              </a:graphicData>
            </a:graphic>
          </wp:inline>
        </w:drawing>
      </w:r>
    </w:p>
    <w:p>
      <w:pPr>
        <w:rPr>
          <w:rFonts w:hint="default"/>
          <w:lang w:val="en-IN"/>
        </w:rPr>
      </w:pPr>
    </w:p>
    <w:p>
      <w:pPr>
        <w:shd w:val="clear" w:color="auto" w:fill="FFFFFF" w:themeFill="background1"/>
        <w:spacing w:before="240" w:after="240" w:line="360" w:lineRule="auto"/>
        <w:jc w:val="center"/>
        <w:rPr>
          <w:rFonts w:ascii="Times New Roman" w:hAnsi="Times New Roman" w:eastAsia="Times New Roman" w:cs="Times New Roman"/>
          <w:b/>
          <w:bCs/>
          <w:color w:val="000000" w:themeColor="text1"/>
          <w:sz w:val="24"/>
          <w:szCs w:val="24"/>
          <w:highlight w:val="none"/>
          <w14:textFill>
            <w14:solidFill>
              <w14:schemeClr w14:val="tx1"/>
            </w14:solidFill>
          </w14:textFill>
        </w:rPr>
      </w:pPr>
      <w:r>
        <w:rPr>
          <w:rFonts w:hint="default" w:cs="Times New Roman"/>
          <w:b/>
          <w:bCs/>
          <w:color w:val="000000" w:themeColor="text1"/>
          <w:sz w:val="24"/>
          <w:szCs w:val="24"/>
          <w:highlight w:val="none"/>
          <w:lang w:val="en-IN"/>
          <w14:textFill>
            <w14:solidFill>
              <w14:schemeClr w14:val="tx1"/>
            </w14:solidFill>
          </w14:textFill>
        </w:rPr>
        <w:t xml:space="preserve">FIG-14 </w:t>
      </w:r>
      <w:r>
        <w:rPr>
          <w:rFonts w:ascii="Times New Roman" w:hAnsi="Times New Roman" w:cs="Times New Roman"/>
          <w:b/>
          <w:bCs/>
          <w:color w:val="000000" w:themeColor="text1"/>
          <w:sz w:val="24"/>
          <w:szCs w:val="24"/>
          <w:highlight w:val="none"/>
          <w14:textFill>
            <w14:solidFill>
              <w14:schemeClr w14:val="tx1"/>
            </w14:solidFill>
          </w14:textFill>
        </w:rPr>
        <w:t xml:space="preserve">FINAL </w:t>
      </w:r>
      <w:r>
        <w:rPr>
          <w:rFonts w:hint="default" w:cs="Times New Roman"/>
          <w:b/>
          <w:bCs/>
          <w:color w:val="000000" w:themeColor="text1"/>
          <w:sz w:val="24"/>
          <w:szCs w:val="24"/>
          <w:highlight w:val="none"/>
          <w:lang w:val="en-IN"/>
          <w14:textFill>
            <w14:solidFill>
              <w14:schemeClr w14:val="tx1"/>
            </w14:solidFill>
          </w14:textFill>
        </w:rPr>
        <w:t>C</w:t>
      </w:r>
      <w:r>
        <w:rPr>
          <w:rFonts w:ascii="Times New Roman" w:hAnsi="Times New Roman" w:cs="Times New Roman"/>
          <w:b/>
          <w:bCs/>
          <w:color w:val="000000" w:themeColor="text1"/>
          <w:sz w:val="24"/>
          <w:szCs w:val="24"/>
          <w:highlight w:val="none"/>
          <w14:textFill>
            <w14:solidFill>
              <w14:schemeClr w14:val="tx1"/>
            </w14:solidFill>
          </w14:textFill>
        </w:rPr>
        <w:t>O ATTAINMENT CALCULATION</w:t>
      </w:r>
    </w:p>
    <w:p>
      <w:pPr>
        <w:jc w:val="center"/>
        <w:rPr>
          <w:rFonts w:hint="default"/>
          <w:lang w:val="en-IN"/>
        </w:rPr>
      </w:pPr>
    </w:p>
    <w:sectPr>
      <w:pgSz w:w="11910" w:h="16840"/>
      <w:pgMar w:top="1360" w:right="940" w:bottom="1200" w:left="980" w:header="0" w:footer="100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2"/>
    <w:family w:val="decorative"/>
    <w:pitch w:val="default"/>
    <w:sig w:usb0="00000000" w:usb1="00000000" w:usb2="00000000" w:usb3="00000000" w:csb0="80000000" w:csb1="00000000"/>
  </w:font>
  <w:font w:name="Noto Sans Symbols">
    <w:altName w:val="Times New Roman"/>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w:pict>
        <v:shape id="_x0000_s2049" o:spid="_x0000_s2049" o:spt="202" type="#_x0000_t202" style="position:absolute;left:0pt;margin-left:289.1pt;margin-top:780.4pt;height:13.65pt;width:17.3pt;mso-position-horizontal-relative:page;mso-position-vertical-relative:page;z-index:-251655168;mso-width-relative:page;mso-height-relative:page;" filled="f" stroked="f" coordsize="21600,21600">
          <v:path/>
          <v:fill on="f" focussize="0,0"/>
          <v:stroke on="f" joinstyle="miter"/>
          <v:imagedata o:title=""/>
          <o:lock v:ext="edit"/>
          <v:textbox inset="0mm,0mm,0mm,0mm">
            <w:txbxContent>
              <w:p>
                <w:pPr>
                  <w:spacing w:before="0" w:line="256" w:lineRule="exact"/>
                  <w:ind w:left="60" w:right="0" w:firstLine="0"/>
                  <w:jc w:val="left"/>
                  <w:rPr>
                    <w:rFonts w:ascii="Calibri"/>
                    <w:sz w:val="22"/>
                  </w:rPr>
                </w:pPr>
                <w:r>
                  <w:fldChar w:fldCharType="begin"/>
                </w:r>
                <w:r>
                  <w:rPr>
                    <w:rFonts w:ascii="Calibri"/>
                    <w:sz w:val="22"/>
                  </w:rPr>
                  <w:instrText xml:space="preserve"> PAGE </w:instrText>
                </w:r>
                <w:r>
                  <w:fldChar w:fldCharType="separate"/>
                </w:r>
                <w:r>
                  <w:t>10</w:t>
                </w:r>
                <w:r>
                  <w:fldChar w:fldCharType="end"/>
                </w: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85AAC9"/>
    <w:multiLevelType w:val="singleLevel"/>
    <w:tmpl w:val="8685AAC9"/>
    <w:lvl w:ilvl="0" w:tentative="0">
      <w:start w:val="1"/>
      <w:numFmt w:val="bullet"/>
      <w:lvlText w:val=""/>
      <w:lvlJc w:val="left"/>
      <w:pPr>
        <w:tabs>
          <w:tab w:val="left" w:pos="840"/>
        </w:tabs>
        <w:ind w:left="840" w:leftChars="0" w:hanging="420" w:firstLineChars="0"/>
      </w:pPr>
      <w:rPr>
        <w:rFonts w:hint="default" w:ascii="Wingdings" w:hAnsi="Wingdings"/>
        <w:sz w:val="18"/>
        <w:szCs w:val="18"/>
      </w:rPr>
    </w:lvl>
  </w:abstractNum>
  <w:abstractNum w:abstractNumId="1">
    <w:nsid w:val="9239341B"/>
    <w:multiLevelType w:val="multilevel"/>
    <w:tmpl w:val="9239341B"/>
    <w:lvl w:ilvl="0" w:tentative="0">
      <w:start w:val="10"/>
      <w:numFmt w:val="decimal"/>
      <w:lvlText w:val="%1"/>
      <w:lvlJc w:val="left"/>
      <w:pPr>
        <w:ind w:left="580" w:hanging="480"/>
        <w:jc w:val="left"/>
      </w:pPr>
      <w:rPr>
        <w:rFonts w:hint="default"/>
        <w:lang w:val="en-US" w:eastAsia="en-US" w:bidi="ar-SA"/>
      </w:rPr>
    </w:lvl>
    <w:lvl w:ilvl="1" w:tentative="0">
      <w:start w:val="1"/>
      <w:numFmt w:val="decimal"/>
      <w:lvlText w:val="%1.%2"/>
      <w:lvlJc w:val="left"/>
      <w:pPr>
        <w:ind w:left="580" w:hanging="480"/>
        <w:jc w:val="left"/>
      </w:pPr>
      <w:rPr>
        <w:rFonts w:hint="default" w:ascii="Times New Roman" w:hAnsi="Times New Roman" w:eastAsia="Times New Roman" w:cs="Times New Roman"/>
        <w:b/>
        <w:bCs/>
        <w:w w:val="100"/>
        <w:sz w:val="24"/>
        <w:szCs w:val="24"/>
        <w:lang w:val="en-US" w:eastAsia="en-US" w:bidi="ar-SA"/>
      </w:rPr>
    </w:lvl>
    <w:lvl w:ilvl="2" w:tentative="0">
      <w:start w:val="0"/>
      <w:numFmt w:val="bullet"/>
      <w:lvlText w:val=""/>
      <w:lvlJc w:val="left"/>
      <w:pPr>
        <w:ind w:left="820" w:hanging="360"/>
      </w:pPr>
      <w:rPr>
        <w:rFonts w:hint="default" w:ascii="Symbol" w:hAnsi="Symbol" w:eastAsia="Symbol" w:cs="Symbol"/>
        <w:w w:val="100"/>
        <w:sz w:val="24"/>
        <w:szCs w:val="24"/>
        <w:lang w:val="en-US" w:eastAsia="en-US" w:bidi="ar-SA"/>
      </w:rPr>
    </w:lvl>
    <w:lvl w:ilvl="3" w:tentative="0">
      <w:start w:val="0"/>
      <w:numFmt w:val="bullet"/>
      <w:lvlText w:val="•"/>
      <w:lvlJc w:val="left"/>
      <w:pPr>
        <w:ind w:left="2856" w:hanging="360"/>
      </w:pPr>
      <w:rPr>
        <w:rFonts w:hint="default"/>
        <w:lang w:val="en-US" w:eastAsia="en-US" w:bidi="ar-SA"/>
      </w:rPr>
    </w:lvl>
    <w:lvl w:ilvl="4" w:tentative="0">
      <w:start w:val="0"/>
      <w:numFmt w:val="bullet"/>
      <w:lvlText w:val="•"/>
      <w:lvlJc w:val="left"/>
      <w:pPr>
        <w:ind w:left="3875" w:hanging="360"/>
      </w:pPr>
      <w:rPr>
        <w:rFonts w:hint="default"/>
        <w:lang w:val="en-US" w:eastAsia="en-US" w:bidi="ar-SA"/>
      </w:rPr>
    </w:lvl>
    <w:lvl w:ilvl="5" w:tentative="0">
      <w:start w:val="0"/>
      <w:numFmt w:val="bullet"/>
      <w:lvlText w:val="•"/>
      <w:lvlJc w:val="left"/>
      <w:pPr>
        <w:ind w:left="4893" w:hanging="360"/>
      </w:pPr>
      <w:rPr>
        <w:rFonts w:hint="default"/>
        <w:lang w:val="en-US" w:eastAsia="en-US" w:bidi="ar-SA"/>
      </w:rPr>
    </w:lvl>
    <w:lvl w:ilvl="6" w:tentative="0">
      <w:start w:val="0"/>
      <w:numFmt w:val="bullet"/>
      <w:lvlText w:val="•"/>
      <w:lvlJc w:val="left"/>
      <w:pPr>
        <w:ind w:left="5912" w:hanging="360"/>
      </w:pPr>
      <w:rPr>
        <w:rFonts w:hint="default"/>
        <w:lang w:val="en-US" w:eastAsia="en-US" w:bidi="ar-SA"/>
      </w:rPr>
    </w:lvl>
    <w:lvl w:ilvl="7" w:tentative="0">
      <w:start w:val="0"/>
      <w:numFmt w:val="bullet"/>
      <w:lvlText w:val="•"/>
      <w:lvlJc w:val="left"/>
      <w:pPr>
        <w:ind w:left="6930" w:hanging="360"/>
      </w:pPr>
      <w:rPr>
        <w:rFonts w:hint="default"/>
        <w:lang w:val="en-US" w:eastAsia="en-US" w:bidi="ar-SA"/>
      </w:rPr>
    </w:lvl>
    <w:lvl w:ilvl="8" w:tentative="0">
      <w:start w:val="0"/>
      <w:numFmt w:val="bullet"/>
      <w:lvlText w:val="•"/>
      <w:lvlJc w:val="left"/>
      <w:pPr>
        <w:ind w:left="7949" w:hanging="360"/>
      </w:pPr>
      <w:rPr>
        <w:rFonts w:hint="default"/>
        <w:lang w:val="en-US" w:eastAsia="en-US" w:bidi="ar-SA"/>
      </w:rPr>
    </w:lvl>
  </w:abstractNum>
  <w:abstractNum w:abstractNumId="2">
    <w:nsid w:val="A1B39C7D"/>
    <w:multiLevelType w:val="singleLevel"/>
    <w:tmpl w:val="A1B39C7D"/>
    <w:lvl w:ilvl="0" w:tentative="0">
      <w:start w:val="1"/>
      <w:numFmt w:val="bullet"/>
      <w:lvlText w:val=""/>
      <w:lvlJc w:val="left"/>
      <w:pPr>
        <w:tabs>
          <w:tab w:val="left" w:pos="840"/>
        </w:tabs>
        <w:ind w:left="840" w:leftChars="0" w:hanging="420" w:firstLineChars="0"/>
      </w:pPr>
      <w:rPr>
        <w:rFonts w:hint="default" w:ascii="Wingdings" w:hAnsi="Wingdings"/>
        <w:sz w:val="18"/>
        <w:szCs w:val="18"/>
      </w:rPr>
    </w:lvl>
  </w:abstractNum>
  <w:abstractNum w:abstractNumId="3">
    <w:nsid w:val="A695017D"/>
    <w:multiLevelType w:val="singleLevel"/>
    <w:tmpl w:val="A695017D"/>
    <w:lvl w:ilvl="0" w:tentative="0">
      <w:start w:val="1"/>
      <w:numFmt w:val="bullet"/>
      <w:lvlText w:val=""/>
      <w:lvlJc w:val="left"/>
      <w:pPr>
        <w:tabs>
          <w:tab w:val="left" w:pos="840"/>
        </w:tabs>
        <w:ind w:left="840" w:leftChars="0" w:hanging="420" w:firstLineChars="0"/>
      </w:pPr>
      <w:rPr>
        <w:rFonts w:hint="default" w:ascii="Wingdings" w:hAnsi="Wingdings"/>
        <w:sz w:val="18"/>
        <w:szCs w:val="18"/>
      </w:rPr>
    </w:lvl>
  </w:abstractNum>
  <w:abstractNum w:abstractNumId="4">
    <w:nsid w:val="B5E306ED"/>
    <w:multiLevelType w:val="multilevel"/>
    <w:tmpl w:val="B5E306ED"/>
    <w:lvl w:ilvl="0" w:tentative="0">
      <w:start w:val="3"/>
      <w:numFmt w:val="decimal"/>
      <w:lvlText w:val="%1"/>
      <w:lvlJc w:val="left"/>
      <w:pPr>
        <w:ind w:left="640" w:hanging="540"/>
        <w:jc w:val="left"/>
      </w:pPr>
      <w:rPr>
        <w:rFonts w:hint="default"/>
        <w:lang w:val="en-US" w:eastAsia="en-US" w:bidi="ar-SA"/>
      </w:rPr>
    </w:lvl>
    <w:lvl w:ilvl="1" w:tentative="0">
      <w:start w:val="2"/>
      <w:numFmt w:val="decimal"/>
      <w:lvlText w:val="%1.%2"/>
      <w:lvlJc w:val="left"/>
      <w:pPr>
        <w:ind w:left="640" w:hanging="540"/>
        <w:jc w:val="left"/>
      </w:pPr>
      <w:rPr>
        <w:rFonts w:hint="default"/>
        <w:lang w:val="en-US" w:eastAsia="en-US" w:bidi="ar-SA"/>
      </w:rPr>
    </w:lvl>
    <w:lvl w:ilvl="2" w:tentative="0">
      <w:start w:val="1"/>
      <w:numFmt w:val="decimal"/>
      <w:lvlText w:val="%1.%2.%3"/>
      <w:lvlJc w:val="left"/>
      <w:pPr>
        <w:ind w:left="640" w:hanging="540"/>
        <w:jc w:val="left"/>
      </w:pPr>
      <w:rPr>
        <w:rFonts w:hint="default" w:ascii="Times New Roman" w:hAnsi="Times New Roman" w:eastAsia="Times New Roman" w:cs="Times New Roman"/>
        <w:b/>
        <w:bCs/>
        <w:w w:val="100"/>
        <w:sz w:val="24"/>
        <w:szCs w:val="24"/>
        <w:lang w:val="en-US" w:eastAsia="en-US" w:bidi="ar-SA"/>
      </w:rPr>
    </w:lvl>
    <w:lvl w:ilvl="3" w:tentative="0">
      <w:start w:val="0"/>
      <w:numFmt w:val="bullet"/>
      <w:lvlText w:val=""/>
      <w:lvlJc w:val="left"/>
      <w:pPr>
        <w:ind w:left="940" w:hanging="360"/>
      </w:pPr>
      <w:rPr>
        <w:rFonts w:hint="default" w:ascii="Symbol" w:hAnsi="Symbol" w:eastAsia="Symbol" w:cs="Symbol"/>
        <w:w w:val="100"/>
        <w:sz w:val="24"/>
        <w:szCs w:val="24"/>
        <w:lang w:val="en-US" w:eastAsia="en-US" w:bidi="ar-SA"/>
      </w:rPr>
    </w:lvl>
    <w:lvl w:ilvl="4" w:tentative="0">
      <w:start w:val="0"/>
      <w:numFmt w:val="bullet"/>
      <w:lvlText w:val="•"/>
      <w:lvlJc w:val="left"/>
      <w:pPr>
        <w:ind w:left="3201" w:hanging="360"/>
      </w:pPr>
      <w:rPr>
        <w:rFonts w:hint="default"/>
        <w:lang w:val="en-US" w:eastAsia="en-US" w:bidi="ar-SA"/>
      </w:rPr>
    </w:lvl>
    <w:lvl w:ilvl="5" w:tentative="0">
      <w:start w:val="0"/>
      <w:numFmt w:val="bullet"/>
      <w:lvlText w:val="•"/>
      <w:lvlJc w:val="left"/>
      <w:pPr>
        <w:ind w:left="4332" w:hanging="360"/>
      </w:pPr>
      <w:rPr>
        <w:rFonts w:hint="default"/>
        <w:lang w:val="en-US" w:eastAsia="en-US" w:bidi="ar-SA"/>
      </w:rPr>
    </w:lvl>
    <w:lvl w:ilvl="6" w:tentative="0">
      <w:start w:val="0"/>
      <w:numFmt w:val="bullet"/>
      <w:lvlText w:val="•"/>
      <w:lvlJc w:val="left"/>
      <w:pPr>
        <w:ind w:left="5463" w:hanging="360"/>
      </w:pPr>
      <w:rPr>
        <w:rFonts w:hint="default"/>
        <w:lang w:val="en-US" w:eastAsia="en-US" w:bidi="ar-SA"/>
      </w:rPr>
    </w:lvl>
    <w:lvl w:ilvl="7" w:tentative="0">
      <w:start w:val="0"/>
      <w:numFmt w:val="bullet"/>
      <w:lvlText w:val="•"/>
      <w:lvlJc w:val="left"/>
      <w:pPr>
        <w:ind w:left="6594" w:hanging="360"/>
      </w:pPr>
      <w:rPr>
        <w:rFonts w:hint="default"/>
        <w:lang w:val="en-US" w:eastAsia="en-US" w:bidi="ar-SA"/>
      </w:rPr>
    </w:lvl>
    <w:lvl w:ilvl="8" w:tentative="0">
      <w:start w:val="0"/>
      <w:numFmt w:val="bullet"/>
      <w:lvlText w:val="•"/>
      <w:lvlJc w:val="left"/>
      <w:pPr>
        <w:ind w:left="7724" w:hanging="360"/>
      </w:pPr>
      <w:rPr>
        <w:rFonts w:hint="default"/>
        <w:lang w:val="en-US" w:eastAsia="en-US" w:bidi="ar-SA"/>
      </w:rPr>
    </w:lvl>
  </w:abstractNum>
  <w:abstractNum w:abstractNumId="5">
    <w:nsid w:val="BF205925"/>
    <w:multiLevelType w:val="multilevel"/>
    <w:tmpl w:val="BF205925"/>
    <w:lvl w:ilvl="0" w:tentative="0">
      <w:start w:val="3"/>
      <w:numFmt w:val="decimal"/>
      <w:lvlText w:val="%1"/>
      <w:lvlJc w:val="left"/>
      <w:pPr>
        <w:ind w:left="460" w:hanging="361"/>
        <w:jc w:val="left"/>
      </w:pPr>
      <w:rPr>
        <w:rFonts w:hint="default"/>
        <w:lang w:val="en-US" w:eastAsia="en-US" w:bidi="ar-SA"/>
      </w:rPr>
    </w:lvl>
    <w:lvl w:ilvl="1" w:tentative="0">
      <w:start w:val="1"/>
      <w:numFmt w:val="decimal"/>
      <w:lvlText w:val="%1.%2"/>
      <w:lvlJc w:val="left"/>
      <w:pPr>
        <w:ind w:left="460" w:hanging="361"/>
        <w:jc w:val="left"/>
      </w:pPr>
      <w:rPr>
        <w:rFonts w:hint="default" w:ascii="Times New Roman" w:hAnsi="Times New Roman" w:eastAsia="Times New Roman" w:cs="Times New Roman"/>
        <w:b/>
        <w:bCs/>
        <w:w w:val="100"/>
        <w:sz w:val="24"/>
        <w:szCs w:val="24"/>
        <w:lang w:val="en-US" w:eastAsia="en-US" w:bidi="ar-SA"/>
      </w:rPr>
    </w:lvl>
    <w:lvl w:ilvl="2" w:tentative="0">
      <w:start w:val="0"/>
      <w:numFmt w:val="bullet"/>
      <w:lvlText w:val=""/>
      <w:lvlJc w:val="left"/>
      <w:pPr>
        <w:ind w:left="820" w:hanging="360"/>
      </w:pPr>
      <w:rPr>
        <w:rFonts w:hint="default" w:ascii="Symbol" w:hAnsi="Symbol" w:eastAsia="Symbol" w:cs="Symbol"/>
        <w:w w:val="100"/>
        <w:sz w:val="24"/>
        <w:szCs w:val="24"/>
        <w:lang w:val="en-US" w:eastAsia="en-US" w:bidi="ar-SA"/>
      </w:rPr>
    </w:lvl>
    <w:lvl w:ilvl="3" w:tentative="0">
      <w:start w:val="0"/>
      <w:numFmt w:val="bullet"/>
      <w:lvlText w:val="•"/>
      <w:lvlJc w:val="left"/>
      <w:pPr>
        <w:ind w:left="2856" w:hanging="360"/>
      </w:pPr>
      <w:rPr>
        <w:rFonts w:hint="default"/>
        <w:lang w:val="en-US" w:eastAsia="en-US" w:bidi="ar-SA"/>
      </w:rPr>
    </w:lvl>
    <w:lvl w:ilvl="4" w:tentative="0">
      <w:start w:val="0"/>
      <w:numFmt w:val="bullet"/>
      <w:lvlText w:val="•"/>
      <w:lvlJc w:val="left"/>
      <w:pPr>
        <w:ind w:left="3875" w:hanging="360"/>
      </w:pPr>
      <w:rPr>
        <w:rFonts w:hint="default"/>
        <w:lang w:val="en-US" w:eastAsia="en-US" w:bidi="ar-SA"/>
      </w:rPr>
    </w:lvl>
    <w:lvl w:ilvl="5" w:tentative="0">
      <w:start w:val="0"/>
      <w:numFmt w:val="bullet"/>
      <w:lvlText w:val="•"/>
      <w:lvlJc w:val="left"/>
      <w:pPr>
        <w:ind w:left="4893" w:hanging="360"/>
      </w:pPr>
      <w:rPr>
        <w:rFonts w:hint="default"/>
        <w:lang w:val="en-US" w:eastAsia="en-US" w:bidi="ar-SA"/>
      </w:rPr>
    </w:lvl>
    <w:lvl w:ilvl="6" w:tentative="0">
      <w:start w:val="0"/>
      <w:numFmt w:val="bullet"/>
      <w:lvlText w:val="•"/>
      <w:lvlJc w:val="left"/>
      <w:pPr>
        <w:ind w:left="5912" w:hanging="360"/>
      </w:pPr>
      <w:rPr>
        <w:rFonts w:hint="default"/>
        <w:lang w:val="en-US" w:eastAsia="en-US" w:bidi="ar-SA"/>
      </w:rPr>
    </w:lvl>
    <w:lvl w:ilvl="7" w:tentative="0">
      <w:start w:val="0"/>
      <w:numFmt w:val="bullet"/>
      <w:lvlText w:val="•"/>
      <w:lvlJc w:val="left"/>
      <w:pPr>
        <w:ind w:left="6930" w:hanging="360"/>
      </w:pPr>
      <w:rPr>
        <w:rFonts w:hint="default"/>
        <w:lang w:val="en-US" w:eastAsia="en-US" w:bidi="ar-SA"/>
      </w:rPr>
    </w:lvl>
    <w:lvl w:ilvl="8" w:tentative="0">
      <w:start w:val="0"/>
      <w:numFmt w:val="bullet"/>
      <w:lvlText w:val="•"/>
      <w:lvlJc w:val="left"/>
      <w:pPr>
        <w:ind w:left="7949" w:hanging="360"/>
      </w:pPr>
      <w:rPr>
        <w:rFonts w:hint="default"/>
        <w:lang w:val="en-US" w:eastAsia="en-US" w:bidi="ar-SA"/>
      </w:rPr>
    </w:lvl>
  </w:abstractNum>
  <w:abstractNum w:abstractNumId="6">
    <w:nsid w:val="C9923B8E"/>
    <w:multiLevelType w:val="singleLevel"/>
    <w:tmpl w:val="C9923B8E"/>
    <w:lvl w:ilvl="0" w:tentative="0">
      <w:start w:val="1"/>
      <w:numFmt w:val="bullet"/>
      <w:lvlText w:val=""/>
      <w:lvlJc w:val="left"/>
      <w:pPr>
        <w:tabs>
          <w:tab w:val="left" w:pos="420"/>
        </w:tabs>
        <w:ind w:left="640" w:leftChars="0" w:hanging="420" w:firstLineChars="0"/>
      </w:pPr>
      <w:rPr>
        <w:rFonts w:hint="default" w:ascii="Wingdings" w:hAnsi="Wingdings"/>
        <w:sz w:val="18"/>
      </w:rPr>
    </w:lvl>
  </w:abstractNum>
  <w:abstractNum w:abstractNumId="7">
    <w:nsid w:val="CF092B84"/>
    <w:multiLevelType w:val="multilevel"/>
    <w:tmpl w:val="CF092B84"/>
    <w:lvl w:ilvl="0" w:tentative="0">
      <w:start w:val="1"/>
      <w:numFmt w:val="decimal"/>
      <w:lvlText w:val="%1."/>
      <w:lvlJc w:val="left"/>
      <w:pPr>
        <w:ind w:left="400" w:hanging="301"/>
        <w:jc w:val="left"/>
      </w:pPr>
      <w:rPr>
        <w:rFonts w:hint="default" w:ascii="Times New Roman" w:hAnsi="Times New Roman" w:eastAsia="Times New Roman" w:cs="Times New Roman"/>
        <w:w w:val="100"/>
        <w:sz w:val="24"/>
        <w:szCs w:val="24"/>
        <w:lang w:val="en-US" w:eastAsia="en-US" w:bidi="ar-SA"/>
      </w:rPr>
    </w:lvl>
    <w:lvl w:ilvl="1" w:tentative="0">
      <w:start w:val="0"/>
      <w:numFmt w:val="bullet"/>
      <w:lvlText w:val="•"/>
      <w:lvlJc w:val="left"/>
      <w:pPr>
        <w:ind w:left="1358" w:hanging="301"/>
      </w:pPr>
      <w:rPr>
        <w:rFonts w:hint="default"/>
        <w:lang w:val="en-US" w:eastAsia="en-US" w:bidi="ar-SA"/>
      </w:rPr>
    </w:lvl>
    <w:lvl w:ilvl="2" w:tentative="0">
      <w:start w:val="0"/>
      <w:numFmt w:val="bullet"/>
      <w:lvlText w:val="•"/>
      <w:lvlJc w:val="left"/>
      <w:pPr>
        <w:ind w:left="2317" w:hanging="301"/>
      </w:pPr>
      <w:rPr>
        <w:rFonts w:hint="default"/>
        <w:lang w:val="en-US" w:eastAsia="en-US" w:bidi="ar-SA"/>
      </w:rPr>
    </w:lvl>
    <w:lvl w:ilvl="3" w:tentative="0">
      <w:start w:val="0"/>
      <w:numFmt w:val="bullet"/>
      <w:lvlText w:val="•"/>
      <w:lvlJc w:val="left"/>
      <w:pPr>
        <w:ind w:left="3275" w:hanging="301"/>
      </w:pPr>
      <w:rPr>
        <w:rFonts w:hint="default"/>
        <w:lang w:val="en-US" w:eastAsia="en-US" w:bidi="ar-SA"/>
      </w:rPr>
    </w:lvl>
    <w:lvl w:ilvl="4" w:tentative="0">
      <w:start w:val="0"/>
      <w:numFmt w:val="bullet"/>
      <w:lvlText w:val="•"/>
      <w:lvlJc w:val="left"/>
      <w:pPr>
        <w:ind w:left="4234" w:hanging="301"/>
      </w:pPr>
      <w:rPr>
        <w:rFonts w:hint="default"/>
        <w:lang w:val="en-US" w:eastAsia="en-US" w:bidi="ar-SA"/>
      </w:rPr>
    </w:lvl>
    <w:lvl w:ilvl="5" w:tentative="0">
      <w:start w:val="0"/>
      <w:numFmt w:val="bullet"/>
      <w:lvlText w:val="•"/>
      <w:lvlJc w:val="left"/>
      <w:pPr>
        <w:ind w:left="5193" w:hanging="301"/>
      </w:pPr>
      <w:rPr>
        <w:rFonts w:hint="default"/>
        <w:lang w:val="en-US" w:eastAsia="en-US" w:bidi="ar-SA"/>
      </w:rPr>
    </w:lvl>
    <w:lvl w:ilvl="6" w:tentative="0">
      <w:start w:val="0"/>
      <w:numFmt w:val="bullet"/>
      <w:lvlText w:val="•"/>
      <w:lvlJc w:val="left"/>
      <w:pPr>
        <w:ind w:left="6151" w:hanging="301"/>
      </w:pPr>
      <w:rPr>
        <w:rFonts w:hint="default"/>
        <w:lang w:val="en-US" w:eastAsia="en-US" w:bidi="ar-SA"/>
      </w:rPr>
    </w:lvl>
    <w:lvl w:ilvl="7" w:tentative="0">
      <w:start w:val="0"/>
      <w:numFmt w:val="bullet"/>
      <w:lvlText w:val="•"/>
      <w:lvlJc w:val="left"/>
      <w:pPr>
        <w:ind w:left="7110" w:hanging="301"/>
      </w:pPr>
      <w:rPr>
        <w:rFonts w:hint="default"/>
        <w:lang w:val="en-US" w:eastAsia="en-US" w:bidi="ar-SA"/>
      </w:rPr>
    </w:lvl>
    <w:lvl w:ilvl="8" w:tentative="0">
      <w:start w:val="0"/>
      <w:numFmt w:val="bullet"/>
      <w:lvlText w:val="•"/>
      <w:lvlJc w:val="left"/>
      <w:pPr>
        <w:ind w:left="8069" w:hanging="301"/>
      </w:pPr>
      <w:rPr>
        <w:rFonts w:hint="default"/>
        <w:lang w:val="en-US" w:eastAsia="en-US" w:bidi="ar-SA"/>
      </w:rPr>
    </w:lvl>
  </w:abstractNum>
  <w:abstractNum w:abstractNumId="8">
    <w:nsid w:val="0053208E"/>
    <w:multiLevelType w:val="multilevel"/>
    <w:tmpl w:val="0053208E"/>
    <w:lvl w:ilvl="0" w:tentative="0">
      <w:start w:val="1"/>
      <w:numFmt w:val="decimal"/>
      <w:lvlText w:val="%1"/>
      <w:lvlJc w:val="left"/>
      <w:pPr>
        <w:ind w:left="460" w:hanging="360"/>
        <w:jc w:val="left"/>
      </w:pPr>
      <w:rPr>
        <w:rFonts w:hint="default"/>
        <w:lang w:val="en-US" w:eastAsia="en-US" w:bidi="ar-SA"/>
      </w:rPr>
    </w:lvl>
    <w:lvl w:ilvl="1" w:tentative="0">
      <w:start w:val="1"/>
      <w:numFmt w:val="decimal"/>
      <w:lvlText w:val="%1.%2"/>
      <w:lvlJc w:val="left"/>
      <w:pPr>
        <w:ind w:left="360" w:hanging="360"/>
        <w:jc w:val="left"/>
      </w:pPr>
      <w:rPr>
        <w:rFonts w:hint="default" w:ascii="Times New Roman" w:hAnsi="Times New Roman" w:eastAsia="Times New Roman" w:cs="Times New Roman"/>
        <w:b/>
        <w:bCs/>
        <w:w w:val="100"/>
        <w:sz w:val="24"/>
        <w:szCs w:val="24"/>
        <w:lang w:val="en-US" w:eastAsia="en-US" w:bidi="ar-SA"/>
      </w:rPr>
    </w:lvl>
    <w:lvl w:ilvl="2" w:tentative="0">
      <w:start w:val="0"/>
      <w:numFmt w:val="bullet"/>
      <w:lvlText w:val="•"/>
      <w:lvlJc w:val="left"/>
      <w:pPr>
        <w:ind w:left="2365" w:hanging="360"/>
      </w:pPr>
      <w:rPr>
        <w:rFonts w:hint="default"/>
        <w:lang w:val="en-US" w:eastAsia="en-US" w:bidi="ar-SA"/>
      </w:rPr>
    </w:lvl>
    <w:lvl w:ilvl="3" w:tentative="0">
      <w:start w:val="0"/>
      <w:numFmt w:val="bullet"/>
      <w:lvlText w:val="•"/>
      <w:lvlJc w:val="left"/>
      <w:pPr>
        <w:ind w:left="3317" w:hanging="360"/>
      </w:pPr>
      <w:rPr>
        <w:rFonts w:hint="default"/>
        <w:lang w:val="en-US" w:eastAsia="en-US" w:bidi="ar-SA"/>
      </w:rPr>
    </w:lvl>
    <w:lvl w:ilvl="4" w:tentative="0">
      <w:start w:val="0"/>
      <w:numFmt w:val="bullet"/>
      <w:lvlText w:val="•"/>
      <w:lvlJc w:val="left"/>
      <w:pPr>
        <w:ind w:left="4270" w:hanging="360"/>
      </w:pPr>
      <w:rPr>
        <w:rFonts w:hint="default"/>
        <w:lang w:val="en-US" w:eastAsia="en-US" w:bidi="ar-SA"/>
      </w:rPr>
    </w:lvl>
    <w:lvl w:ilvl="5" w:tentative="0">
      <w:start w:val="0"/>
      <w:numFmt w:val="bullet"/>
      <w:lvlText w:val="•"/>
      <w:lvlJc w:val="left"/>
      <w:pPr>
        <w:ind w:left="5223" w:hanging="360"/>
      </w:pPr>
      <w:rPr>
        <w:rFonts w:hint="default"/>
        <w:lang w:val="en-US" w:eastAsia="en-US" w:bidi="ar-SA"/>
      </w:rPr>
    </w:lvl>
    <w:lvl w:ilvl="6" w:tentative="0">
      <w:start w:val="0"/>
      <w:numFmt w:val="bullet"/>
      <w:lvlText w:val="•"/>
      <w:lvlJc w:val="left"/>
      <w:pPr>
        <w:ind w:left="6175" w:hanging="360"/>
      </w:pPr>
      <w:rPr>
        <w:rFonts w:hint="default"/>
        <w:lang w:val="en-US" w:eastAsia="en-US" w:bidi="ar-SA"/>
      </w:rPr>
    </w:lvl>
    <w:lvl w:ilvl="7" w:tentative="0">
      <w:start w:val="0"/>
      <w:numFmt w:val="bullet"/>
      <w:lvlText w:val="•"/>
      <w:lvlJc w:val="left"/>
      <w:pPr>
        <w:ind w:left="7128" w:hanging="360"/>
      </w:pPr>
      <w:rPr>
        <w:rFonts w:hint="default"/>
        <w:lang w:val="en-US" w:eastAsia="en-US" w:bidi="ar-SA"/>
      </w:rPr>
    </w:lvl>
    <w:lvl w:ilvl="8" w:tentative="0">
      <w:start w:val="0"/>
      <w:numFmt w:val="bullet"/>
      <w:lvlText w:val="•"/>
      <w:lvlJc w:val="left"/>
      <w:pPr>
        <w:ind w:left="8081" w:hanging="360"/>
      </w:pPr>
      <w:rPr>
        <w:rFonts w:hint="default"/>
        <w:lang w:val="en-US" w:eastAsia="en-US" w:bidi="ar-SA"/>
      </w:rPr>
    </w:lvl>
  </w:abstractNum>
  <w:abstractNum w:abstractNumId="9">
    <w:nsid w:val="0248C179"/>
    <w:multiLevelType w:val="multilevel"/>
    <w:tmpl w:val="0248C179"/>
    <w:lvl w:ilvl="0" w:tentative="0">
      <w:start w:val="7"/>
      <w:numFmt w:val="decimal"/>
      <w:lvlText w:val="%1"/>
      <w:lvlJc w:val="left"/>
      <w:pPr>
        <w:ind w:left="640" w:hanging="541"/>
        <w:jc w:val="left"/>
      </w:pPr>
      <w:rPr>
        <w:rFonts w:hint="default"/>
        <w:lang w:val="en-US" w:eastAsia="en-US" w:bidi="ar-SA"/>
      </w:rPr>
    </w:lvl>
    <w:lvl w:ilvl="1" w:tentative="0">
      <w:start w:val="2"/>
      <w:numFmt w:val="decimal"/>
      <w:lvlText w:val="%1.%2"/>
      <w:lvlJc w:val="left"/>
      <w:pPr>
        <w:ind w:left="640" w:hanging="541"/>
        <w:jc w:val="left"/>
      </w:pPr>
      <w:rPr>
        <w:rFonts w:hint="default"/>
        <w:lang w:val="en-US" w:eastAsia="en-US" w:bidi="ar-SA"/>
      </w:rPr>
    </w:lvl>
    <w:lvl w:ilvl="2" w:tentative="0">
      <w:start w:val="1"/>
      <w:numFmt w:val="decimal"/>
      <w:lvlText w:val="%1.%2.%3"/>
      <w:lvlJc w:val="left"/>
      <w:pPr>
        <w:ind w:left="640" w:hanging="541"/>
        <w:jc w:val="left"/>
      </w:pPr>
      <w:rPr>
        <w:rFonts w:hint="default" w:ascii="Times New Roman" w:hAnsi="Times New Roman" w:eastAsia="Times New Roman" w:cs="Times New Roman"/>
        <w:b/>
        <w:bCs/>
        <w:w w:val="100"/>
        <w:sz w:val="24"/>
        <w:szCs w:val="24"/>
        <w:lang w:val="en-US" w:eastAsia="en-US" w:bidi="ar-SA"/>
      </w:rPr>
    </w:lvl>
    <w:lvl w:ilvl="3" w:tentative="0">
      <w:start w:val="0"/>
      <w:numFmt w:val="bullet"/>
      <w:lvlText w:val="•"/>
      <w:lvlJc w:val="left"/>
      <w:pPr>
        <w:ind w:left="3443" w:hanging="541"/>
      </w:pPr>
      <w:rPr>
        <w:rFonts w:hint="default"/>
        <w:lang w:val="en-US" w:eastAsia="en-US" w:bidi="ar-SA"/>
      </w:rPr>
    </w:lvl>
    <w:lvl w:ilvl="4" w:tentative="0">
      <w:start w:val="0"/>
      <w:numFmt w:val="bullet"/>
      <w:lvlText w:val="•"/>
      <w:lvlJc w:val="left"/>
      <w:pPr>
        <w:ind w:left="4378" w:hanging="541"/>
      </w:pPr>
      <w:rPr>
        <w:rFonts w:hint="default"/>
        <w:lang w:val="en-US" w:eastAsia="en-US" w:bidi="ar-SA"/>
      </w:rPr>
    </w:lvl>
    <w:lvl w:ilvl="5" w:tentative="0">
      <w:start w:val="0"/>
      <w:numFmt w:val="bullet"/>
      <w:lvlText w:val="•"/>
      <w:lvlJc w:val="left"/>
      <w:pPr>
        <w:ind w:left="5313" w:hanging="541"/>
      </w:pPr>
      <w:rPr>
        <w:rFonts w:hint="default"/>
        <w:lang w:val="en-US" w:eastAsia="en-US" w:bidi="ar-SA"/>
      </w:rPr>
    </w:lvl>
    <w:lvl w:ilvl="6" w:tentative="0">
      <w:start w:val="0"/>
      <w:numFmt w:val="bullet"/>
      <w:lvlText w:val="•"/>
      <w:lvlJc w:val="left"/>
      <w:pPr>
        <w:ind w:left="6247" w:hanging="541"/>
      </w:pPr>
      <w:rPr>
        <w:rFonts w:hint="default"/>
        <w:lang w:val="en-US" w:eastAsia="en-US" w:bidi="ar-SA"/>
      </w:rPr>
    </w:lvl>
    <w:lvl w:ilvl="7" w:tentative="0">
      <w:start w:val="0"/>
      <w:numFmt w:val="bullet"/>
      <w:lvlText w:val="•"/>
      <w:lvlJc w:val="left"/>
      <w:pPr>
        <w:ind w:left="7182" w:hanging="541"/>
      </w:pPr>
      <w:rPr>
        <w:rFonts w:hint="default"/>
        <w:lang w:val="en-US" w:eastAsia="en-US" w:bidi="ar-SA"/>
      </w:rPr>
    </w:lvl>
    <w:lvl w:ilvl="8" w:tentative="0">
      <w:start w:val="0"/>
      <w:numFmt w:val="bullet"/>
      <w:lvlText w:val="•"/>
      <w:lvlJc w:val="left"/>
      <w:pPr>
        <w:ind w:left="8117" w:hanging="541"/>
      </w:pPr>
      <w:rPr>
        <w:rFonts w:hint="default"/>
        <w:lang w:val="en-US" w:eastAsia="en-US" w:bidi="ar-SA"/>
      </w:rPr>
    </w:lvl>
  </w:abstractNum>
  <w:abstractNum w:abstractNumId="10">
    <w:nsid w:val="03D62ECE"/>
    <w:multiLevelType w:val="multilevel"/>
    <w:tmpl w:val="03D62ECE"/>
    <w:lvl w:ilvl="0" w:tentative="0">
      <w:start w:val="4"/>
      <w:numFmt w:val="decimal"/>
      <w:lvlText w:val="%1"/>
      <w:lvlJc w:val="left"/>
      <w:pPr>
        <w:ind w:left="460" w:hanging="360"/>
        <w:jc w:val="left"/>
      </w:pPr>
      <w:rPr>
        <w:rFonts w:hint="default"/>
        <w:lang w:val="en-US" w:eastAsia="en-US" w:bidi="ar-SA"/>
      </w:rPr>
    </w:lvl>
    <w:lvl w:ilvl="1" w:tentative="0">
      <w:start w:val="1"/>
      <w:numFmt w:val="decimal"/>
      <w:lvlText w:val="%1.%2"/>
      <w:lvlJc w:val="left"/>
      <w:pPr>
        <w:ind w:left="460" w:hanging="360"/>
        <w:jc w:val="left"/>
      </w:pPr>
      <w:rPr>
        <w:rFonts w:hint="default" w:ascii="Times New Roman" w:hAnsi="Times New Roman" w:eastAsia="Times New Roman" w:cs="Times New Roman"/>
        <w:b/>
        <w:bCs/>
        <w:w w:val="100"/>
        <w:sz w:val="24"/>
        <w:szCs w:val="24"/>
        <w:lang w:val="en-US" w:eastAsia="en-US" w:bidi="ar-SA"/>
      </w:rPr>
    </w:lvl>
    <w:lvl w:ilvl="2" w:tentative="0">
      <w:start w:val="0"/>
      <w:numFmt w:val="bullet"/>
      <w:lvlText w:val="•"/>
      <w:lvlJc w:val="left"/>
      <w:pPr>
        <w:ind w:left="2365" w:hanging="360"/>
      </w:pPr>
      <w:rPr>
        <w:rFonts w:hint="default"/>
        <w:lang w:val="en-US" w:eastAsia="en-US" w:bidi="ar-SA"/>
      </w:rPr>
    </w:lvl>
    <w:lvl w:ilvl="3" w:tentative="0">
      <w:start w:val="0"/>
      <w:numFmt w:val="bullet"/>
      <w:lvlText w:val="•"/>
      <w:lvlJc w:val="left"/>
      <w:pPr>
        <w:ind w:left="3317" w:hanging="360"/>
      </w:pPr>
      <w:rPr>
        <w:rFonts w:hint="default"/>
        <w:lang w:val="en-US" w:eastAsia="en-US" w:bidi="ar-SA"/>
      </w:rPr>
    </w:lvl>
    <w:lvl w:ilvl="4" w:tentative="0">
      <w:start w:val="0"/>
      <w:numFmt w:val="bullet"/>
      <w:lvlText w:val="•"/>
      <w:lvlJc w:val="left"/>
      <w:pPr>
        <w:ind w:left="4270" w:hanging="360"/>
      </w:pPr>
      <w:rPr>
        <w:rFonts w:hint="default"/>
        <w:lang w:val="en-US" w:eastAsia="en-US" w:bidi="ar-SA"/>
      </w:rPr>
    </w:lvl>
    <w:lvl w:ilvl="5" w:tentative="0">
      <w:start w:val="0"/>
      <w:numFmt w:val="bullet"/>
      <w:lvlText w:val="•"/>
      <w:lvlJc w:val="left"/>
      <w:pPr>
        <w:ind w:left="5223" w:hanging="360"/>
      </w:pPr>
      <w:rPr>
        <w:rFonts w:hint="default"/>
        <w:lang w:val="en-US" w:eastAsia="en-US" w:bidi="ar-SA"/>
      </w:rPr>
    </w:lvl>
    <w:lvl w:ilvl="6" w:tentative="0">
      <w:start w:val="0"/>
      <w:numFmt w:val="bullet"/>
      <w:lvlText w:val="•"/>
      <w:lvlJc w:val="left"/>
      <w:pPr>
        <w:ind w:left="6175" w:hanging="360"/>
      </w:pPr>
      <w:rPr>
        <w:rFonts w:hint="default"/>
        <w:lang w:val="en-US" w:eastAsia="en-US" w:bidi="ar-SA"/>
      </w:rPr>
    </w:lvl>
    <w:lvl w:ilvl="7" w:tentative="0">
      <w:start w:val="0"/>
      <w:numFmt w:val="bullet"/>
      <w:lvlText w:val="•"/>
      <w:lvlJc w:val="left"/>
      <w:pPr>
        <w:ind w:left="7128" w:hanging="360"/>
      </w:pPr>
      <w:rPr>
        <w:rFonts w:hint="default"/>
        <w:lang w:val="en-US" w:eastAsia="en-US" w:bidi="ar-SA"/>
      </w:rPr>
    </w:lvl>
    <w:lvl w:ilvl="8" w:tentative="0">
      <w:start w:val="0"/>
      <w:numFmt w:val="bullet"/>
      <w:lvlText w:val="•"/>
      <w:lvlJc w:val="left"/>
      <w:pPr>
        <w:ind w:left="8081" w:hanging="360"/>
      </w:pPr>
      <w:rPr>
        <w:rFonts w:hint="default"/>
        <w:lang w:val="en-US" w:eastAsia="en-US" w:bidi="ar-SA"/>
      </w:rPr>
    </w:lvl>
  </w:abstractNum>
  <w:abstractNum w:abstractNumId="11">
    <w:nsid w:val="05F11321"/>
    <w:multiLevelType w:val="multilevel"/>
    <w:tmpl w:val="05F11321"/>
    <w:lvl w:ilvl="0" w:tentative="0">
      <w:start w:val="1"/>
      <w:numFmt w:val="bullet"/>
      <w:lvlText w:val="●"/>
      <w:lvlJc w:val="left"/>
      <w:pPr>
        <w:tabs>
          <w:tab w:val="left" w:pos="420"/>
        </w:tabs>
        <w:ind w:left="1860" w:hanging="360"/>
      </w:pPr>
      <w:rPr>
        <w:rFonts w:ascii="Noto Sans Symbols" w:hAnsi="Noto Sans Symbols" w:eastAsia="Noto Sans Symbols" w:cs="Noto Sans Symbols"/>
      </w:rPr>
    </w:lvl>
    <w:lvl w:ilvl="1" w:tentative="0">
      <w:start w:val="1"/>
      <w:numFmt w:val="bullet"/>
      <w:lvlText w:val="o"/>
      <w:lvlJc w:val="left"/>
      <w:pPr>
        <w:tabs>
          <w:tab w:val="left" w:pos="420"/>
        </w:tabs>
        <w:ind w:left="2580" w:hanging="360"/>
      </w:pPr>
      <w:rPr>
        <w:rFonts w:ascii="Courier New" w:hAnsi="Courier New" w:eastAsia="Courier New" w:cs="Courier New"/>
      </w:rPr>
    </w:lvl>
    <w:lvl w:ilvl="2" w:tentative="0">
      <w:start w:val="1"/>
      <w:numFmt w:val="bullet"/>
      <w:lvlText w:val="▪"/>
      <w:lvlJc w:val="left"/>
      <w:pPr>
        <w:tabs>
          <w:tab w:val="left" w:pos="420"/>
        </w:tabs>
        <w:ind w:left="3300" w:hanging="360"/>
      </w:pPr>
      <w:rPr>
        <w:rFonts w:ascii="Noto Sans Symbols" w:hAnsi="Noto Sans Symbols" w:eastAsia="Noto Sans Symbols" w:cs="Noto Sans Symbols"/>
      </w:rPr>
    </w:lvl>
    <w:lvl w:ilvl="3" w:tentative="0">
      <w:start w:val="1"/>
      <w:numFmt w:val="bullet"/>
      <w:lvlText w:val="●"/>
      <w:lvlJc w:val="left"/>
      <w:pPr>
        <w:tabs>
          <w:tab w:val="left" w:pos="420"/>
        </w:tabs>
        <w:ind w:left="4020" w:hanging="360"/>
      </w:pPr>
      <w:rPr>
        <w:rFonts w:ascii="Noto Sans Symbols" w:hAnsi="Noto Sans Symbols" w:eastAsia="Noto Sans Symbols" w:cs="Noto Sans Symbols"/>
      </w:rPr>
    </w:lvl>
    <w:lvl w:ilvl="4" w:tentative="0">
      <w:start w:val="1"/>
      <w:numFmt w:val="bullet"/>
      <w:lvlText w:val="o"/>
      <w:lvlJc w:val="left"/>
      <w:pPr>
        <w:tabs>
          <w:tab w:val="left" w:pos="420"/>
        </w:tabs>
        <w:ind w:left="4740" w:hanging="360"/>
      </w:pPr>
      <w:rPr>
        <w:rFonts w:ascii="Courier New" w:hAnsi="Courier New" w:eastAsia="Courier New" w:cs="Courier New"/>
      </w:rPr>
    </w:lvl>
    <w:lvl w:ilvl="5" w:tentative="0">
      <w:start w:val="1"/>
      <w:numFmt w:val="bullet"/>
      <w:lvlText w:val="▪"/>
      <w:lvlJc w:val="left"/>
      <w:pPr>
        <w:tabs>
          <w:tab w:val="left" w:pos="420"/>
        </w:tabs>
        <w:ind w:left="5460" w:hanging="360"/>
      </w:pPr>
      <w:rPr>
        <w:rFonts w:ascii="Noto Sans Symbols" w:hAnsi="Noto Sans Symbols" w:eastAsia="Noto Sans Symbols" w:cs="Noto Sans Symbols"/>
      </w:rPr>
    </w:lvl>
    <w:lvl w:ilvl="6" w:tentative="0">
      <w:start w:val="1"/>
      <w:numFmt w:val="bullet"/>
      <w:lvlText w:val="●"/>
      <w:lvlJc w:val="left"/>
      <w:pPr>
        <w:tabs>
          <w:tab w:val="left" w:pos="420"/>
        </w:tabs>
        <w:ind w:left="6180" w:hanging="360"/>
      </w:pPr>
      <w:rPr>
        <w:rFonts w:ascii="Noto Sans Symbols" w:hAnsi="Noto Sans Symbols" w:eastAsia="Noto Sans Symbols" w:cs="Noto Sans Symbols"/>
      </w:rPr>
    </w:lvl>
    <w:lvl w:ilvl="7" w:tentative="0">
      <w:start w:val="1"/>
      <w:numFmt w:val="bullet"/>
      <w:lvlText w:val="o"/>
      <w:lvlJc w:val="left"/>
      <w:pPr>
        <w:tabs>
          <w:tab w:val="left" w:pos="420"/>
        </w:tabs>
        <w:ind w:left="6900" w:hanging="360"/>
      </w:pPr>
      <w:rPr>
        <w:rFonts w:ascii="Courier New" w:hAnsi="Courier New" w:eastAsia="Courier New" w:cs="Courier New"/>
      </w:rPr>
    </w:lvl>
    <w:lvl w:ilvl="8" w:tentative="0">
      <w:start w:val="1"/>
      <w:numFmt w:val="bullet"/>
      <w:lvlText w:val="▪"/>
      <w:lvlJc w:val="left"/>
      <w:pPr>
        <w:tabs>
          <w:tab w:val="left" w:pos="420"/>
        </w:tabs>
        <w:ind w:left="7620" w:hanging="360"/>
      </w:pPr>
      <w:rPr>
        <w:rFonts w:ascii="Noto Sans Symbols" w:hAnsi="Noto Sans Symbols" w:eastAsia="Noto Sans Symbols" w:cs="Noto Sans Symbols"/>
      </w:rPr>
    </w:lvl>
  </w:abstractNum>
  <w:abstractNum w:abstractNumId="12">
    <w:nsid w:val="12EED9E9"/>
    <w:multiLevelType w:val="singleLevel"/>
    <w:tmpl w:val="12EED9E9"/>
    <w:lvl w:ilvl="0" w:tentative="0">
      <w:start w:val="1"/>
      <w:numFmt w:val="bullet"/>
      <w:lvlText w:val=""/>
      <w:lvlJc w:val="left"/>
      <w:pPr>
        <w:tabs>
          <w:tab w:val="left" w:pos="840"/>
        </w:tabs>
        <w:ind w:left="840" w:leftChars="0" w:hanging="420" w:firstLineChars="0"/>
      </w:pPr>
      <w:rPr>
        <w:rFonts w:hint="default" w:ascii="Wingdings" w:hAnsi="Wingdings"/>
        <w:sz w:val="18"/>
        <w:szCs w:val="18"/>
      </w:rPr>
    </w:lvl>
  </w:abstractNum>
  <w:abstractNum w:abstractNumId="13">
    <w:nsid w:val="170644B2"/>
    <w:multiLevelType w:val="singleLevel"/>
    <w:tmpl w:val="170644B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25B654F3"/>
    <w:multiLevelType w:val="multilevel"/>
    <w:tmpl w:val="25B654F3"/>
    <w:lvl w:ilvl="0" w:tentative="0">
      <w:start w:val="6"/>
      <w:numFmt w:val="decimal"/>
      <w:lvlText w:val="%1"/>
      <w:lvlJc w:val="left"/>
      <w:pPr>
        <w:ind w:left="460" w:hanging="361"/>
        <w:jc w:val="left"/>
      </w:pPr>
      <w:rPr>
        <w:rFonts w:hint="default"/>
        <w:lang w:val="en-US" w:eastAsia="en-US" w:bidi="ar-SA"/>
      </w:rPr>
    </w:lvl>
    <w:lvl w:ilvl="1" w:tentative="0">
      <w:start w:val="1"/>
      <w:numFmt w:val="decimal"/>
      <w:lvlText w:val="%1.%2"/>
      <w:lvlJc w:val="left"/>
      <w:pPr>
        <w:ind w:left="460" w:hanging="361"/>
        <w:jc w:val="left"/>
      </w:pPr>
      <w:rPr>
        <w:rFonts w:hint="default" w:ascii="Times New Roman" w:hAnsi="Times New Roman" w:eastAsia="Times New Roman" w:cs="Times New Roman"/>
        <w:b/>
        <w:bCs/>
        <w:w w:val="100"/>
        <w:sz w:val="24"/>
        <w:szCs w:val="24"/>
        <w:lang w:val="en-US" w:eastAsia="en-US" w:bidi="ar-SA"/>
      </w:rPr>
    </w:lvl>
    <w:lvl w:ilvl="2" w:tentative="0">
      <w:start w:val="1"/>
      <w:numFmt w:val="decimal"/>
      <w:lvlText w:val="%3)"/>
      <w:lvlJc w:val="left"/>
      <w:pPr>
        <w:ind w:left="820" w:hanging="360"/>
        <w:jc w:val="left"/>
      </w:pPr>
      <w:rPr>
        <w:rFonts w:hint="default" w:ascii="Times New Roman" w:hAnsi="Times New Roman" w:eastAsia="Times New Roman" w:cs="Times New Roman"/>
        <w:w w:val="99"/>
        <w:sz w:val="24"/>
        <w:szCs w:val="24"/>
        <w:lang w:val="en-US" w:eastAsia="en-US" w:bidi="ar-SA"/>
      </w:rPr>
    </w:lvl>
    <w:lvl w:ilvl="3" w:tentative="0">
      <w:start w:val="0"/>
      <w:numFmt w:val="bullet"/>
      <w:lvlText w:val="•"/>
      <w:lvlJc w:val="left"/>
      <w:pPr>
        <w:ind w:left="2856" w:hanging="360"/>
      </w:pPr>
      <w:rPr>
        <w:rFonts w:hint="default"/>
        <w:lang w:val="en-US" w:eastAsia="en-US" w:bidi="ar-SA"/>
      </w:rPr>
    </w:lvl>
    <w:lvl w:ilvl="4" w:tentative="0">
      <w:start w:val="0"/>
      <w:numFmt w:val="bullet"/>
      <w:lvlText w:val="•"/>
      <w:lvlJc w:val="left"/>
      <w:pPr>
        <w:ind w:left="3875" w:hanging="360"/>
      </w:pPr>
      <w:rPr>
        <w:rFonts w:hint="default"/>
        <w:lang w:val="en-US" w:eastAsia="en-US" w:bidi="ar-SA"/>
      </w:rPr>
    </w:lvl>
    <w:lvl w:ilvl="5" w:tentative="0">
      <w:start w:val="0"/>
      <w:numFmt w:val="bullet"/>
      <w:lvlText w:val="•"/>
      <w:lvlJc w:val="left"/>
      <w:pPr>
        <w:ind w:left="4893" w:hanging="360"/>
      </w:pPr>
      <w:rPr>
        <w:rFonts w:hint="default"/>
        <w:lang w:val="en-US" w:eastAsia="en-US" w:bidi="ar-SA"/>
      </w:rPr>
    </w:lvl>
    <w:lvl w:ilvl="6" w:tentative="0">
      <w:start w:val="0"/>
      <w:numFmt w:val="bullet"/>
      <w:lvlText w:val="•"/>
      <w:lvlJc w:val="left"/>
      <w:pPr>
        <w:ind w:left="5912" w:hanging="360"/>
      </w:pPr>
      <w:rPr>
        <w:rFonts w:hint="default"/>
        <w:lang w:val="en-US" w:eastAsia="en-US" w:bidi="ar-SA"/>
      </w:rPr>
    </w:lvl>
    <w:lvl w:ilvl="7" w:tentative="0">
      <w:start w:val="0"/>
      <w:numFmt w:val="bullet"/>
      <w:lvlText w:val="•"/>
      <w:lvlJc w:val="left"/>
      <w:pPr>
        <w:ind w:left="6930" w:hanging="360"/>
      </w:pPr>
      <w:rPr>
        <w:rFonts w:hint="default"/>
        <w:lang w:val="en-US" w:eastAsia="en-US" w:bidi="ar-SA"/>
      </w:rPr>
    </w:lvl>
    <w:lvl w:ilvl="8" w:tentative="0">
      <w:start w:val="0"/>
      <w:numFmt w:val="bullet"/>
      <w:lvlText w:val="•"/>
      <w:lvlJc w:val="left"/>
      <w:pPr>
        <w:ind w:left="7949" w:hanging="360"/>
      </w:pPr>
      <w:rPr>
        <w:rFonts w:hint="default"/>
        <w:lang w:val="en-US" w:eastAsia="en-US" w:bidi="ar-SA"/>
      </w:rPr>
    </w:lvl>
  </w:abstractNum>
  <w:abstractNum w:abstractNumId="15">
    <w:nsid w:val="308CEDCF"/>
    <w:multiLevelType w:val="singleLevel"/>
    <w:tmpl w:val="308CEDCF"/>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16">
    <w:nsid w:val="35D86514"/>
    <w:multiLevelType w:val="multilevel"/>
    <w:tmpl w:val="35D86514"/>
    <w:lvl w:ilvl="0" w:tentative="0">
      <w:start w:val="1"/>
      <w:numFmt w:val="bullet"/>
      <w:lvlText w:val=""/>
      <w:lvlJc w:val="left"/>
      <w:pPr>
        <w:tabs>
          <w:tab w:val="left" w:pos="420"/>
        </w:tabs>
        <w:ind w:left="1347" w:hanging="360"/>
      </w:pPr>
      <w:rPr>
        <w:rFonts w:hint="default" w:ascii="Wingdings" w:hAnsi="Wingdings"/>
      </w:rPr>
    </w:lvl>
    <w:lvl w:ilvl="1" w:tentative="0">
      <w:start w:val="1"/>
      <w:numFmt w:val="bullet"/>
      <w:lvlText w:val="o"/>
      <w:lvlJc w:val="left"/>
      <w:pPr>
        <w:tabs>
          <w:tab w:val="left" w:pos="420"/>
        </w:tabs>
        <w:ind w:left="2067" w:hanging="360"/>
      </w:pPr>
      <w:rPr>
        <w:rFonts w:hint="default" w:ascii="Courier New" w:hAnsi="Courier New" w:cs="Courier New"/>
      </w:rPr>
    </w:lvl>
    <w:lvl w:ilvl="2" w:tentative="0">
      <w:start w:val="1"/>
      <w:numFmt w:val="bullet"/>
      <w:lvlText w:val=""/>
      <w:lvlJc w:val="left"/>
      <w:pPr>
        <w:tabs>
          <w:tab w:val="left" w:pos="420"/>
        </w:tabs>
        <w:ind w:left="2787" w:hanging="360"/>
      </w:pPr>
      <w:rPr>
        <w:rFonts w:hint="default" w:ascii="Wingdings" w:hAnsi="Wingdings"/>
      </w:rPr>
    </w:lvl>
    <w:lvl w:ilvl="3" w:tentative="0">
      <w:start w:val="1"/>
      <w:numFmt w:val="bullet"/>
      <w:lvlText w:val=""/>
      <w:lvlJc w:val="left"/>
      <w:pPr>
        <w:tabs>
          <w:tab w:val="left" w:pos="420"/>
        </w:tabs>
        <w:ind w:left="3507" w:hanging="360"/>
      </w:pPr>
      <w:rPr>
        <w:rFonts w:hint="default" w:ascii="Symbol" w:hAnsi="Symbol"/>
      </w:rPr>
    </w:lvl>
    <w:lvl w:ilvl="4" w:tentative="0">
      <w:start w:val="1"/>
      <w:numFmt w:val="bullet"/>
      <w:lvlText w:val="o"/>
      <w:lvlJc w:val="left"/>
      <w:pPr>
        <w:tabs>
          <w:tab w:val="left" w:pos="420"/>
        </w:tabs>
        <w:ind w:left="4227" w:hanging="360"/>
      </w:pPr>
      <w:rPr>
        <w:rFonts w:hint="default" w:ascii="Courier New" w:hAnsi="Courier New" w:cs="Courier New"/>
      </w:rPr>
    </w:lvl>
    <w:lvl w:ilvl="5" w:tentative="0">
      <w:start w:val="1"/>
      <w:numFmt w:val="bullet"/>
      <w:lvlText w:val=""/>
      <w:lvlJc w:val="left"/>
      <w:pPr>
        <w:tabs>
          <w:tab w:val="left" w:pos="420"/>
        </w:tabs>
        <w:ind w:left="4947" w:hanging="360"/>
      </w:pPr>
      <w:rPr>
        <w:rFonts w:hint="default" w:ascii="Wingdings" w:hAnsi="Wingdings"/>
      </w:rPr>
    </w:lvl>
    <w:lvl w:ilvl="6" w:tentative="0">
      <w:start w:val="1"/>
      <w:numFmt w:val="bullet"/>
      <w:lvlText w:val=""/>
      <w:lvlJc w:val="left"/>
      <w:pPr>
        <w:tabs>
          <w:tab w:val="left" w:pos="420"/>
        </w:tabs>
        <w:ind w:left="5667" w:hanging="360"/>
      </w:pPr>
      <w:rPr>
        <w:rFonts w:hint="default" w:ascii="Symbol" w:hAnsi="Symbol"/>
      </w:rPr>
    </w:lvl>
    <w:lvl w:ilvl="7" w:tentative="0">
      <w:start w:val="1"/>
      <w:numFmt w:val="bullet"/>
      <w:lvlText w:val="o"/>
      <w:lvlJc w:val="left"/>
      <w:pPr>
        <w:tabs>
          <w:tab w:val="left" w:pos="420"/>
        </w:tabs>
        <w:ind w:left="6387" w:hanging="360"/>
      </w:pPr>
      <w:rPr>
        <w:rFonts w:hint="default" w:ascii="Courier New" w:hAnsi="Courier New" w:cs="Courier New"/>
      </w:rPr>
    </w:lvl>
    <w:lvl w:ilvl="8" w:tentative="0">
      <w:start w:val="1"/>
      <w:numFmt w:val="bullet"/>
      <w:lvlText w:val=""/>
      <w:lvlJc w:val="left"/>
      <w:pPr>
        <w:tabs>
          <w:tab w:val="left" w:pos="420"/>
        </w:tabs>
        <w:ind w:left="7107" w:hanging="360"/>
      </w:pPr>
      <w:rPr>
        <w:rFonts w:hint="default" w:ascii="Wingdings" w:hAnsi="Wingdings"/>
      </w:rPr>
    </w:lvl>
  </w:abstractNum>
  <w:abstractNum w:abstractNumId="17">
    <w:nsid w:val="3829CCB2"/>
    <w:multiLevelType w:val="singleLevel"/>
    <w:tmpl w:val="3829CCB2"/>
    <w:lvl w:ilvl="0" w:tentative="0">
      <w:start w:val="1"/>
      <w:numFmt w:val="bullet"/>
      <w:lvlText w:val=""/>
      <w:lvlJc w:val="left"/>
      <w:pPr>
        <w:tabs>
          <w:tab w:val="left" w:pos="840"/>
        </w:tabs>
        <w:ind w:left="840" w:leftChars="0" w:hanging="420" w:firstLineChars="0"/>
      </w:pPr>
      <w:rPr>
        <w:rFonts w:hint="default" w:ascii="Wingdings" w:hAnsi="Wingdings"/>
        <w:sz w:val="18"/>
        <w:szCs w:val="18"/>
      </w:rPr>
    </w:lvl>
  </w:abstractNum>
  <w:abstractNum w:abstractNumId="18">
    <w:nsid w:val="4CB73C66"/>
    <w:multiLevelType w:val="multilevel"/>
    <w:tmpl w:val="4CB73C66"/>
    <w:lvl w:ilvl="0" w:tentative="0">
      <w:start w:val="1"/>
      <w:numFmt w:val="upperRoman"/>
      <w:lvlText w:val="%1."/>
      <w:lvlJc w:val="right"/>
      <w:pPr>
        <w:tabs>
          <w:tab w:val="left" w:pos="0"/>
        </w:tabs>
        <w:ind w:left="720" w:hanging="360"/>
      </w:pPr>
      <w:rPr>
        <w:u w:val="none"/>
      </w:rPr>
    </w:lvl>
    <w:lvl w:ilvl="1" w:tentative="0">
      <w:start w:val="1"/>
      <w:numFmt w:val="upperLetter"/>
      <w:lvlText w:val="%2."/>
      <w:lvlJc w:val="left"/>
      <w:pPr>
        <w:tabs>
          <w:tab w:val="left" w:pos="0"/>
        </w:tabs>
        <w:ind w:left="1440" w:hanging="360"/>
      </w:pPr>
      <w:rPr>
        <w:u w:val="none"/>
      </w:rPr>
    </w:lvl>
    <w:lvl w:ilvl="2" w:tentative="0">
      <w:start w:val="1"/>
      <w:numFmt w:val="decimal"/>
      <w:lvlText w:val="%3."/>
      <w:lvlJc w:val="left"/>
      <w:pPr>
        <w:tabs>
          <w:tab w:val="left" w:pos="0"/>
        </w:tabs>
        <w:ind w:left="2160" w:hanging="360"/>
      </w:pPr>
      <w:rPr>
        <w:u w:val="none"/>
      </w:rPr>
    </w:lvl>
    <w:lvl w:ilvl="3" w:tentative="0">
      <w:start w:val="1"/>
      <w:numFmt w:val="lowerLetter"/>
      <w:lvlText w:val="%4)"/>
      <w:lvlJc w:val="left"/>
      <w:pPr>
        <w:tabs>
          <w:tab w:val="left" w:pos="0"/>
        </w:tabs>
        <w:ind w:left="2880" w:hanging="360"/>
      </w:pPr>
      <w:rPr>
        <w:u w:val="none"/>
      </w:rPr>
    </w:lvl>
    <w:lvl w:ilvl="4" w:tentative="0">
      <w:start w:val="1"/>
      <w:numFmt w:val="decimal"/>
      <w:lvlText w:val="(%5)"/>
      <w:lvlJc w:val="left"/>
      <w:pPr>
        <w:tabs>
          <w:tab w:val="left" w:pos="0"/>
        </w:tabs>
        <w:ind w:left="3600" w:hanging="360"/>
      </w:pPr>
      <w:rPr>
        <w:u w:val="none"/>
      </w:rPr>
    </w:lvl>
    <w:lvl w:ilvl="5" w:tentative="0">
      <w:start w:val="1"/>
      <w:numFmt w:val="lowerLetter"/>
      <w:lvlText w:val="(%6)"/>
      <w:lvlJc w:val="left"/>
      <w:pPr>
        <w:tabs>
          <w:tab w:val="left" w:pos="0"/>
        </w:tabs>
        <w:ind w:left="4320" w:hanging="360"/>
      </w:pPr>
      <w:rPr>
        <w:u w:val="none"/>
      </w:rPr>
    </w:lvl>
    <w:lvl w:ilvl="6" w:tentative="0">
      <w:start w:val="1"/>
      <w:numFmt w:val="lowerRoman"/>
      <w:lvlText w:val="(%7)"/>
      <w:lvlJc w:val="right"/>
      <w:pPr>
        <w:tabs>
          <w:tab w:val="left" w:pos="0"/>
        </w:tabs>
        <w:ind w:left="5040" w:hanging="360"/>
      </w:pPr>
      <w:rPr>
        <w:u w:val="none"/>
      </w:rPr>
    </w:lvl>
    <w:lvl w:ilvl="7" w:tentative="0">
      <w:start w:val="1"/>
      <w:numFmt w:val="lowerLetter"/>
      <w:lvlText w:val="(%8)"/>
      <w:lvlJc w:val="left"/>
      <w:pPr>
        <w:tabs>
          <w:tab w:val="left" w:pos="0"/>
        </w:tabs>
        <w:ind w:left="5760" w:hanging="360"/>
      </w:pPr>
      <w:rPr>
        <w:u w:val="none"/>
      </w:rPr>
    </w:lvl>
    <w:lvl w:ilvl="8" w:tentative="0">
      <w:start w:val="1"/>
      <w:numFmt w:val="lowerRoman"/>
      <w:lvlText w:val="(%9)"/>
      <w:lvlJc w:val="right"/>
      <w:pPr>
        <w:tabs>
          <w:tab w:val="left" w:pos="0"/>
        </w:tabs>
        <w:ind w:left="6480" w:hanging="360"/>
      </w:pPr>
      <w:rPr>
        <w:u w:val="none"/>
      </w:rPr>
    </w:lvl>
  </w:abstractNum>
  <w:abstractNum w:abstractNumId="19">
    <w:nsid w:val="541F6544"/>
    <w:multiLevelType w:val="multilevel"/>
    <w:tmpl w:val="541F6544"/>
    <w:lvl w:ilvl="0" w:tentative="0">
      <w:start w:val="1"/>
      <w:numFmt w:val="bullet"/>
      <w:lvlText w:val="●"/>
      <w:lvlJc w:val="left"/>
      <w:pPr>
        <w:tabs>
          <w:tab w:val="left" w:pos="420"/>
        </w:tabs>
        <w:ind w:left="780" w:hanging="360"/>
      </w:pPr>
      <w:rPr>
        <w:rFonts w:ascii="Noto Sans Symbols" w:hAnsi="Noto Sans Symbols" w:eastAsia="Noto Sans Symbols" w:cs="Noto Sans Symbols"/>
      </w:rPr>
    </w:lvl>
    <w:lvl w:ilvl="1" w:tentative="0">
      <w:start w:val="1"/>
      <w:numFmt w:val="bullet"/>
      <w:lvlText w:val="o"/>
      <w:lvlJc w:val="left"/>
      <w:pPr>
        <w:tabs>
          <w:tab w:val="left" w:pos="420"/>
        </w:tabs>
        <w:ind w:left="1500" w:hanging="360"/>
      </w:pPr>
      <w:rPr>
        <w:rFonts w:ascii="Courier New" w:hAnsi="Courier New" w:eastAsia="Courier New" w:cs="Courier New"/>
      </w:rPr>
    </w:lvl>
    <w:lvl w:ilvl="2" w:tentative="0">
      <w:start w:val="1"/>
      <w:numFmt w:val="bullet"/>
      <w:lvlText w:val="▪"/>
      <w:lvlJc w:val="left"/>
      <w:pPr>
        <w:tabs>
          <w:tab w:val="left" w:pos="420"/>
        </w:tabs>
        <w:ind w:left="2220" w:hanging="360"/>
      </w:pPr>
      <w:rPr>
        <w:rFonts w:ascii="Noto Sans Symbols" w:hAnsi="Noto Sans Symbols" w:eastAsia="Noto Sans Symbols" w:cs="Noto Sans Symbols"/>
      </w:rPr>
    </w:lvl>
    <w:lvl w:ilvl="3" w:tentative="0">
      <w:start w:val="1"/>
      <w:numFmt w:val="bullet"/>
      <w:lvlText w:val="●"/>
      <w:lvlJc w:val="left"/>
      <w:pPr>
        <w:tabs>
          <w:tab w:val="left" w:pos="420"/>
        </w:tabs>
        <w:ind w:left="2940" w:hanging="360"/>
      </w:pPr>
      <w:rPr>
        <w:rFonts w:ascii="Noto Sans Symbols" w:hAnsi="Noto Sans Symbols" w:eastAsia="Noto Sans Symbols" w:cs="Noto Sans Symbols"/>
      </w:rPr>
    </w:lvl>
    <w:lvl w:ilvl="4" w:tentative="0">
      <w:start w:val="1"/>
      <w:numFmt w:val="bullet"/>
      <w:lvlText w:val="o"/>
      <w:lvlJc w:val="left"/>
      <w:pPr>
        <w:tabs>
          <w:tab w:val="left" w:pos="420"/>
        </w:tabs>
        <w:ind w:left="3660" w:hanging="360"/>
      </w:pPr>
      <w:rPr>
        <w:rFonts w:ascii="Courier New" w:hAnsi="Courier New" w:eastAsia="Courier New" w:cs="Courier New"/>
      </w:rPr>
    </w:lvl>
    <w:lvl w:ilvl="5" w:tentative="0">
      <w:start w:val="1"/>
      <w:numFmt w:val="bullet"/>
      <w:lvlText w:val="▪"/>
      <w:lvlJc w:val="left"/>
      <w:pPr>
        <w:tabs>
          <w:tab w:val="left" w:pos="420"/>
        </w:tabs>
        <w:ind w:left="4380" w:hanging="360"/>
      </w:pPr>
      <w:rPr>
        <w:rFonts w:ascii="Noto Sans Symbols" w:hAnsi="Noto Sans Symbols" w:eastAsia="Noto Sans Symbols" w:cs="Noto Sans Symbols"/>
      </w:rPr>
    </w:lvl>
    <w:lvl w:ilvl="6" w:tentative="0">
      <w:start w:val="1"/>
      <w:numFmt w:val="bullet"/>
      <w:lvlText w:val="●"/>
      <w:lvlJc w:val="left"/>
      <w:pPr>
        <w:tabs>
          <w:tab w:val="left" w:pos="420"/>
        </w:tabs>
        <w:ind w:left="5100" w:hanging="360"/>
      </w:pPr>
      <w:rPr>
        <w:rFonts w:ascii="Noto Sans Symbols" w:hAnsi="Noto Sans Symbols" w:eastAsia="Noto Sans Symbols" w:cs="Noto Sans Symbols"/>
      </w:rPr>
    </w:lvl>
    <w:lvl w:ilvl="7" w:tentative="0">
      <w:start w:val="1"/>
      <w:numFmt w:val="bullet"/>
      <w:lvlText w:val="o"/>
      <w:lvlJc w:val="left"/>
      <w:pPr>
        <w:tabs>
          <w:tab w:val="left" w:pos="420"/>
        </w:tabs>
        <w:ind w:left="5820" w:hanging="360"/>
      </w:pPr>
      <w:rPr>
        <w:rFonts w:ascii="Courier New" w:hAnsi="Courier New" w:eastAsia="Courier New" w:cs="Courier New"/>
      </w:rPr>
    </w:lvl>
    <w:lvl w:ilvl="8" w:tentative="0">
      <w:start w:val="1"/>
      <w:numFmt w:val="bullet"/>
      <w:lvlText w:val="▪"/>
      <w:lvlJc w:val="left"/>
      <w:pPr>
        <w:tabs>
          <w:tab w:val="left" w:pos="420"/>
        </w:tabs>
        <w:ind w:left="6540" w:hanging="360"/>
      </w:pPr>
      <w:rPr>
        <w:rFonts w:ascii="Noto Sans Symbols" w:hAnsi="Noto Sans Symbols" w:eastAsia="Noto Sans Symbols" w:cs="Noto Sans Symbols"/>
      </w:rPr>
    </w:lvl>
  </w:abstractNum>
  <w:abstractNum w:abstractNumId="20">
    <w:nsid w:val="59ADCABA"/>
    <w:multiLevelType w:val="multilevel"/>
    <w:tmpl w:val="59ADCABA"/>
    <w:lvl w:ilvl="0" w:tentative="0">
      <w:start w:val="1"/>
      <w:numFmt w:val="decimal"/>
      <w:lvlText w:val="%1."/>
      <w:lvlJc w:val="left"/>
      <w:pPr>
        <w:ind w:left="340" w:hanging="240"/>
        <w:jc w:val="left"/>
      </w:pPr>
      <w:rPr>
        <w:rFonts w:hint="default" w:ascii="Times New Roman" w:hAnsi="Times New Roman" w:eastAsia="Times New Roman" w:cs="Times New Roman"/>
        <w:w w:val="100"/>
        <w:sz w:val="24"/>
        <w:szCs w:val="24"/>
        <w:lang w:val="en-US" w:eastAsia="en-US" w:bidi="ar-SA"/>
      </w:rPr>
    </w:lvl>
    <w:lvl w:ilvl="1" w:tentative="0">
      <w:start w:val="1"/>
      <w:numFmt w:val="decimal"/>
      <w:lvlText w:val="%2)"/>
      <w:lvlJc w:val="left"/>
      <w:pPr>
        <w:ind w:left="820" w:hanging="360"/>
        <w:jc w:val="left"/>
      </w:pPr>
      <w:rPr>
        <w:rFonts w:hint="default" w:ascii="Times New Roman" w:hAnsi="Times New Roman" w:eastAsia="Times New Roman" w:cs="Times New Roman"/>
        <w:w w:val="99"/>
        <w:sz w:val="24"/>
        <w:szCs w:val="24"/>
        <w:lang w:val="en-US" w:eastAsia="en-US" w:bidi="ar-SA"/>
      </w:rPr>
    </w:lvl>
    <w:lvl w:ilvl="2" w:tentative="0">
      <w:start w:val="0"/>
      <w:numFmt w:val="bullet"/>
      <w:lvlText w:val="•"/>
      <w:lvlJc w:val="left"/>
      <w:pPr>
        <w:ind w:left="1838" w:hanging="360"/>
      </w:pPr>
      <w:rPr>
        <w:rFonts w:hint="default"/>
        <w:lang w:val="en-US" w:eastAsia="en-US" w:bidi="ar-SA"/>
      </w:rPr>
    </w:lvl>
    <w:lvl w:ilvl="3" w:tentative="0">
      <w:start w:val="0"/>
      <w:numFmt w:val="bullet"/>
      <w:lvlText w:val="•"/>
      <w:lvlJc w:val="left"/>
      <w:pPr>
        <w:ind w:left="2856" w:hanging="360"/>
      </w:pPr>
      <w:rPr>
        <w:rFonts w:hint="default"/>
        <w:lang w:val="en-US" w:eastAsia="en-US" w:bidi="ar-SA"/>
      </w:rPr>
    </w:lvl>
    <w:lvl w:ilvl="4" w:tentative="0">
      <w:start w:val="0"/>
      <w:numFmt w:val="bullet"/>
      <w:lvlText w:val="•"/>
      <w:lvlJc w:val="left"/>
      <w:pPr>
        <w:ind w:left="3875" w:hanging="360"/>
      </w:pPr>
      <w:rPr>
        <w:rFonts w:hint="default"/>
        <w:lang w:val="en-US" w:eastAsia="en-US" w:bidi="ar-SA"/>
      </w:rPr>
    </w:lvl>
    <w:lvl w:ilvl="5" w:tentative="0">
      <w:start w:val="0"/>
      <w:numFmt w:val="bullet"/>
      <w:lvlText w:val="•"/>
      <w:lvlJc w:val="left"/>
      <w:pPr>
        <w:ind w:left="4893" w:hanging="360"/>
      </w:pPr>
      <w:rPr>
        <w:rFonts w:hint="default"/>
        <w:lang w:val="en-US" w:eastAsia="en-US" w:bidi="ar-SA"/>
      </w:rPr>
    </w:lvl>
    <w:lvl w:ilvl="6" w:tentative="0">
      <w:start w:val="0"/>
      <w:numFmt w:val="bullet"/>
      <w:lvlText w:val="•"/>
      <w:lvlJc w:val="left"/>
      <w:pPr>
        <w:ind w:left="5912" w:hanging="360"/>
      </w:pPr>
      <w:rPr>
        <w:rFonts w:hint="default"/>
        <w:lang w:val="en-US" w:eastAsia="en-US" w:bidi="ar-SA"/>
      </w:rPr>
    </w:lvl>
    <w:lvl w:ilvl="7" w:tentative="0">
      <w:start w:val="0"/>
      <w:numFmt w:val="bullet"/>
      <w:lvlText w:val="•"/>
      <w:lvlJc w:val="left"/>
      <w:pPr>
        <w:ind w:left="6930" w:hanging="360"/>
      </w:pPr>
      <w:rPr>
        <w:rFonts w:hint="default"/>
        <w:lang w:val="en-US" w:eastAsia="en-US" w:bidi="ar-SA"/>
      </w:rPr>
    </w:lvl>
    <w:lvl w:ilvl="8" w:tentative="0">
      <w:start w:val="0"/>
      <w:numFmt w:val="bullet"/>
      <w:lvlText w:val="•"/>
      <w:lvlJc w:val="left"/>
      <w:pPr>
        <w:ind w:left="7949" w:hanging="360"/>
      </w:pPr>
      <w:rPr>
        <w:rFonts w:hint="default"/>
        <w:lang w:val="en-US" w:eastAsia="en-US" w:bidi="ar-SA"/>
      </w:rPr>
    </w:lvl>
  </w:abstractNum>
  <w:abstractNum w:abstractNumId="21">
    <w:nsid w:val="60BBBA16"/>
    <w:multiLevelType w:val="singleLevel"/>
    <w:tmpl w:val="60BBBA16"/>
    <w:lvl w:ilvl="0" w:tentative="0">
      <w:start w:val="1"/>
      <w:numFmt w:val="bullet"/>
      <w:lvlText w:val=""/>
      <w:lvlJc w:val="left"/>
      <w:pPr>
        <w:tabs>
          <w:tab w:val="left" w:pos="1260"/>
        </w:tabs>
        <w:ind w:left="1260" w:leftChars="0" w:hanging="420" w:firstLineChars="0"/>
      </w:pPr>
      <w:rPr>
        <w:rFonts w:hint="default" w:ascii="Wingdings" w:hAnsi="Wingdings"/>
        <w:sz w:val="18"/>
        <w:szCs w:val="18"/>
      </w:rPr>
    </w:lvl>
  </w:abstractNum>
  <w:abstractNum w:abstractNumId="22">
    <w:nsid w:val="6C984853"/>
    <w:multiLevelType w:val="multilevel"/>
    <w:tmpl w:val="6C984853"/>
    <w:lvl w:ilvl="0" w:tentative="0">
      <w:start w:val="1"/>
      <w:numFmt w:val="bullet"/>
      <w:lvlText w:val=""/>
      <w:lvlJc w:val="left"/>
      <w:pPr>
        <w:tabs>
          <w:tab w:val="left" w:pos="420"/>
        </w:tabs>
        <w:ind w:left="2220" w:hanging="360"/>
      </w:pPr>
      <w:rPr>
        <w:rFonts w:hint="default" w:ascii="Wingdings" w:hAnsi="Wingdings"/>
      </w:rPr>
    </w:lvl>
    <w:lvl w:ilvl="1" w:tentative="0">
      <w:start w:val="1"/>
      <w:numFmt w:val="bullet"/>
      <w:lvlText w:val="o"/>
      <w:lvlJc w:val="left"/>
      <w:pPr>
        <w:tabs>
          <w:tab w:val="left" w:pos="420"/>
        </w:tabs>
        <w:ind w:left="2580" w:hanging="360"/>
      </w:pPr>
      <w:rPr>
        <w:rFonts w:hint="default" w:ascii="Courier New" w:hAnsi="Courier New" w:cs="Courier New"/>
      </w:rPr>
    </w:lvl>
    <w:lvl w:ilvl="2" w:tentative="0">
      <w:start w:val="1"/>
      <w:numFmt w:val="bullet"/>
      <w:lvlText w:val=""/>
      <w:lvlJc w:val="left"/>
      <w:pPr>
        <w:tabs>
          <w:tab w:val="left" w:pos="420"/>
        </w:tabs>
        <w:ind w:left="3300" w:hanging="360"/>
      </w:pPr>
      <w:rPr>
        <w:rFonts w:hint="default" w:ascii="Wingdings" w:hAnsi="Wingdings"/>
      </w:rPr>
    </w:lvl>
    <w:lvl w:ilvl="3" w:tentative="0">
      <w:start w:val="1"/>
      <w:numFmt w:val="bullet"/>
      <w:lvlText w:val=""/>
      <w:lvlJc w:val="left"/>
      <w:pPr>
        <w:tabs>
          <w:tab w:val="left" w:pos="420"/>
        </w:tabs>
        <w:ind w:left="4020" w:hanging="360"/>
      </w:pPr>
      <w:rPr>
        <w:rFonts w:hint="default" w:ascii="Symbol" w:hAnsi="Symbol"/>
      </w:rPr>
    </w:lvl>
    <w:lvl w:ilvl="4" w:tentative="0">
      <w:start w:val="1"/>
      <w:numFmt w:val="bullet"/>
      <w:lvlText w:val="o"/>
      <w:lvlJc w:val="left"/>
      <w:pPr>
        <w:tabs>
          <w:tab w:val="left" w:pos="420"/>
        </w:tabs>
        <w:ind w:left="4740" w:hanging="360"/>
      </w:pPr>
      <w:rPr>
        <w:rFonts w:hint="default" w:ascii="Courier New" w:hAnsi="Courier New" w:cs="Courier New"/>
      </w:rPr>
    </w:lvl>
    <w:lvl w:ilvl="5" w:tentative="0">
      <w:start w:val="1"/>
      <w:numFmt w:val="bullet"/>
      <w:lvlText w:val=""/>
      <w:lvlJc w:val="left"/>
      <w:pPr>
        <w:tabs>
          <w:tab w:val="left" w:pos="420"/>
        </w:tabs>
        <w:ind w:left="5460" w:hanging="360"/>
      </w:pPr>
      <w:rPr>
        <w:rFonts w:hint="default" w:ascii="Wingdings" w:hAnsi="Wingdings"/>
      </w:rPr>
    </w:lvl>
    <w:lvl w:ilvl="6" w:tentative="0">
      <w:start w:val="1"/>
      <w:numFmt w:val="bullet"/>
      <w:lvlText w:val=""/>
      <w:lvlJc w:val="left"/>
      <w:pPr>
        <w:tabs>
          <w:tab w:val="left" w:pos="420"/>
        </w:tabs>
        <w:ind w:left="6180" w:hanging="360"/>
      </w:pPr>
      <w:rPr>
        <w:rFonts w:hint="default" w:ascii="Symbol" w:hAnsi="Symbol"/>
      </w:rPr>
    </w:lvl>
    <w:lvl w:ilvl="7" w:tentative="0">
      <w:start w:val="1"/>
      <w:numFmt w:val="bullet"/>
      <w:lvlText w:val="o"/>
      <w:lvlJc w:val="left"/>
      <w:pPr>
        <w:tabs>
          <w:tab w:val="left" w:pos="420"/>
        </w:tabs>
        <w:ind w:left="6900" w:hanging="360"/>
      </w:pPr>
      <w:rPr>
        <w:rFonts w:hint="default" w:ascii="Courier New" w:hAnsi="Courier New" w:cs="Courier New"/>
      </w:rPr>
    </w:lvl>
    <w:lvl w:ilvl="8" w:tentative="0">
      <w:start w:val="1"/>
      <w:numFmt w:val="bullet"/>
      <w:lvlText w:val=""/>
      <w:lvlJc w:val="left"/>
      <w:pPr>
        <w:tabs>
          <w:tab w:val="left" w:pos="420"/>
        </w:tabs>
        <w:ind w:left="7620" w:hanging="360"/>
      </w:pPr>
      <w:rPr>
        <w:rFonts w:hint="default" w:ascii="Wingdings" w:hAnsi="Wingdings"/>
      </w:rPr>
    </w:lvl>
  </w:abstractNum>
  <w:abstractNum w:abstractNumId="23">
    <w:nsid w:val="72183CF9"/>
    <w:multiLevelType w:val="multilevel"/>
    <w:tmpl w:val="72183CF9"/>
    <w:lvl w:ilvl="0" w:tentative="0">
      <w:start w:val="7"/>
      <w:numFmt w:val="decimal"/>
      <w:lvlText w:val="%1"/>
      <w:lvlJc w:val="left"/>
      <w:pPr>
        <w:ind w:left="460" w:hanging="361"/>
        <w:jc w:val="left"/>
      </w:pPr>
      <w:rPr>
        <w:rFonts w:hint="default"/>
        <w:lang w:val="en-US" w:eastAsia="en-US" w:bidi="ar-SA"/>
      </w:rPr>
    </w:lvl>
    <w:lvl w:ilvl="1" w:tentative="0">
      <w:start w:val="1"/>
      <w:numFmt w:val="decimal"/>
      <w:lvlText w:val="%1.%2"/>
      <w:lvlJc w:val="left"/>
      <w:pPr>
        <w:ind w:left="460" w:hanging="361"/>
        <w:jc w:val="left"/>
      </w:pPr>
      <w:rPr>
        <w:rFonts w:hint="default" w:ascii="Times New Roman" w:hAnsi="Times New Roman" w:eastAsia="Times New Roman" w:cs="Times New Roman"/>
        <w:b/>
        <w:bCs/>
        <w:w w:val="100"/>
        <w:sz w:val="24"/>
        <w:szCs w:val="24"/>
        <w:lang w:val="en-US" w:eastAsia="en-US" w:bidi="ar-SA"/>
      </w:rPr>
    </w:lvl>
    <w:lvl w:ilvl="2" w:tentative="0">
      <w:start w:val="0"/>
      <w:numFmt w:val="bullet"/>
      <w:lvlText w:val=""/>
      <w:lvlJc w:val="left"/>
      <w:pPr>
        <w:ind w:left="820" w:hanging="360"/>
      </w:pPr>
      <w:rPr>
        <w:rFonts w:hint="default" w:ascii="Symbol" w:hAnsi="Symbol" w:eastAsia="Symbol" w:cs="Symbol"/>
        <w:w w:val="100"/>
        <w:sz w:val="24"/>
        <w:szCs w:val="24"/>
        <w:lang w:val="en-US" w:eastAsia="en-US" w:bidi="ar-SA"/>
      </w:rPr>
    </w:lvl>
    <w:lvl w:ilvl="3" w:tentative="0">
      <w:start w:val="0"/>
      <w:numFmt w:val="bullet"/>
      <w:lvlText w:val="•"/>
      <w:lvlJc w:val="left"/>
      <w:pPr>
        <w:ind w:left="2856" w:hanging="360"/>
      </w:pPr>
      <w:rPr>
        <w:rFonts w:hint="default"/>
        <w:lang w:val="en-US" w:eastAsia="en-US" w:bidi="ar-SA"/>
      </w:rPr>
    </w:lvl>
    <w:lvl w:ilvl="4" w:tentative="0">
      <w:start w:val="0"/>
      <w:numFmt w:val="bullet"/>
      <w:lvlText w:val="•"/>
      <w:lvlJc w:val="left"/>
      <w:pPr>
        <w:ind w:left="3875" w:hanging="360"/>
      </w:pPr>
      <w:rPr>
        <w:rFonts w:hint="default"/>
        <w:lang w:val="en-US" w:eastAsia="en-US" w:bidi="ar-SA"/>
      </w:rPr>
    </w:lvl>
    <w:lvl w:ilvl="5" w:tentative="0">
      <w:start w:val="0"/>
      <w:numFmt w:val="bullet"/>
      <w:lvlText w:val="•"/>
      <w:lvlJc w:val="left"/>
      <w:pPr>
        <w:ind w:left="4893" w:hanging="360"/>
      </w:pPr>
      <w:rPr>
        <w:rFonts w:hint="default"/>
        <w:lang w:val="en-US" w:eastAsia="en-US" w:bidi="ar-SA"/>
      </w:rPr>
    </w:lvl>
    <w:lvl w:ilvl="6" w:tentative="0">
      <w:start w:val="0"/>
      <w:numFmt w:val="bullet"/>
      <w:lvlText w:val="•"/>
      <w:lvlJc w:val="left"/>
      <w:pPr>
        <w:ind w:left="5912" w:hanging="360"/>
      </w:pPr>
      <w:rPr>
        <w:rFonts w:hint="default"/>
        <w:lang w:val="en-US" w:eastAsia="en-US" w:bidi="ar-SA"/>
      </w:rPr>
    </w:lvl>
    <w:lvl w:ilvl="7" w:tentative="0">
      <w:start w:val="0"/>
      <w:numFmt w:val="bullet"/>
      <w:lvlText w:val="•"/>
      <w:lvlJc w:val="left"/>
      <w:pPr>
        <w:ind w:left="6930" w:hanging="360"/>
      </w:pPr>
      <w:rPr>
        <w:rFonts w:hint="default"/>
        <w:lang w:val="en-US" w:eastAsia="en-US" w:bidi="ar-SA"/>
      </w:rPr>
    </w:lvl>
    <w:lvl w:ilvl="8" w:tentative="0">
      <w:start w:val="0"/>
      <w:numFmt w:val="bullet"/>
      <w:lvlText w:val="•"/>
      <w:lvlJc w:val="left"/>
      <w:pPr>
        <w:ind w:left="7949" w:hanging="360"/>
      </w:pPr>
      <w:rPr>
        <w:rFonts w:hint="default"/>
        <w:lang w:val="en-US" w:eastAsia="en-US" w:bidi="ar-SA"/>
      </w:rPr>
    </w:lvl>
  </w:abstractNum>
  <w:num w:numId="1">
    <w:abstractNumId w:val="8"/>
  </w:num>
  <w:num w:numId="2">
    <w:abstractNumId w:val="7"/>
  </w:num>
  <w:num w:numId="3">
    <w:abstractNumId w:val="20"/>
  </w:num>
  <w:num w:numId="4">
    <w:abstractNumId w:val="5"/>
  </w:num>
  <w:num w:numId="5">
    <w:abstractNumId w:val="17"/>
  </w:num>
  <w:num w:numId="6">
    <w:abstractNumId w:val="4"/>
  </w:num>
  <w:num w:numId="7">
    <w:abstractNumId w:val="2"/>
  </w:num>
  <w:num w:numId="8">
    <w:abstractNumId w:val="3"/>
  </w:num>
  <w:num w:numId="9">
    <w:abstractNumId w:val="10"/>
  </w:num>
  <w:num w:numId="10">
    <w:abstractNumId w:val="14"/>
  </w:num>
  <w:num w:numId="11">
    <w:abstractNumId w:val="23"/>
  </w:num>
  <w:num w:numId="12">
    <w:abstractNumId w:val="9"/>
  </w:num>
  <w:num w:numId="13">
    <w:abstractNumId w:val="18"/>
  </w:num>
  <w:num w:numId="14">
    <w:abstractNumId w:val="12"/>
  </w:num>
  <w:num w:numId="15">
    <w:abstractNumId w:val="21"/>
  </w:num>
  <w:num w:numId="16">
    <w:abstractNumId w:val="13"/>
  </w:num>
  <w:num w:numId="17">
    <w:abstractNumId w:val="11"/>
  </w:num>
  <w:num w:numId="18">
    <w:abstractNumId w:val="0"/>
  </w:num>
  <w:num w:numId="19">
    <w:abstractNumId w:val="16"/>
  </w:num>
  <w:num w:numId="20">
    <w:abstractNumId w:val="22"/>
  </w:num>
  <w:num w:numId="21">
    <w:abstractNumId w:val="6"/>
  </w:num>
  <w:num w:numId="22">
    <w:abstractNumId w:val="15"/>
  </w:num>
  <w:num w:numId="23">
    <w:abstractNumId w:val="19"/>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01594B10"/>
    <w:rsid w:val="01BD7A4F"/>
    <w:rsid w:val="029C465C"/>
    <w:rsid w:val="03D66BA6"/>
    <w:rsid w:val="058D68D7"/>
    <w:rsid w:val="05F21B83"/>
    <w:rsid w:val="080046B4"/>
    <w:rsid w:val="08486924"/>
    <w:rsid w:val="08607386"/>
    <w:rsid w:val="0E3D33DD"/>
    <w:rsid w:val="10A018F9"/>
    <w:rsid w:val="14C2513E"/>
    <w:rsid w:val="153C7C9B"/>
    <w:rsid w:val="1A18305C"/>
    <w:rsid w:val="1ABD41C4"/>
    <w:rsid w:val="1B6A3FD3"/>
    <w:rsid w:val="22C04851"/>
    <w:rsid w:val="23234C69"/>
    <w:rsid w:val="23480443"/>
    <w:rsid w:val="23EB7E6B"/>
    <w:rsid w:val="25876F55"/>
    <w:rsid w:val="2AEC3A3B"/>
    <w:rsid w:val="2BF923AB"/>
    <w:rsid w:val="2D7A0A6E"/>
    <w:rsid w:val="2E7F7CB6"/>
    <w:rsid w:val="2F22588F"/>
    <w:rsid w:val="356E4671"/>
    <w:rsid w:val="37BD71E0"/>
    <w:rsid w:val="3B3E59FD"/>
    <w:rsid w:val="3CA63108"/>
    <w:rsid w:val="3D0E539E"/>
    <w:rsid w:val="3E150767"/>
    <w:rsid w:val="40773432"/>
    <w:rsid w:val="42281DF9"/>
    <w:rsid w:val="427F5AE6"/>
    <w:rsid w:val="456D19C4"/>
    <w:rsid w:val="45F904F2"/>
    <w:rsid w:val="47437CEB"/>
    <w:rsid w:val="4D1B65FF"/>
    <w:rsid w:val="4D693BB4"/>
    <w:rsid w:val="535D7324"/>
    <w:rsid w:val="559B7744"/>
    <w:rsid w:val="57F86260"/>
    <w:rsid w:val="590E1F88"/>
    <w:rsid w:val="5B1B5CFA"/>
    <w:rsid w:val="5CBB59B4"/>
    <w:rsid w:val="5CD34BA6"/>
    <w:rsid w:val="60306B71"/>
    <w:rsid w:val="63330C1B"/>
    <w:rsid w:val="657C554C"/>
    <w:rsid w:val="65DE3E66"/>
    <w:rsid w:val="6659611C"/>
    <w:rsid w:val="6CEB1A97"/>
    <w:rsid w:val="6D3E2ED2"/>
    <w:rsid w:val="6E492EB2"/>
    <w:rsid w:val="6FA36A18"/>
    <w:rsid w:val="71323F2A"/>
    <w:rsid w:val="717209D9"/>
    <w:rsid w:val="72DD29D9"/>
    <w:rsid w:val="745A2235"/>
    <w:rsid w:val="76787031"/>
    <w:rsid w:val="78255BF6"/>
    <w:rsid w:val="78DE6954"/>
    <w:rsid w:val="79247AAB"/>
    <w:rsid w:val="7B1E16AE"/>
    <w:rsid w:val="7FD31A8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1"/>
    <w:pPr>
      <w:spacing w:before="60"/>
      <w:ind w:left="460"/>
      <w:outlineLvl w:val="1"/>
    </w:pPr>
    <w:rPr>
      <w:rFonts w:ascii="Times New Roman" w:hAnsi="Times New Roman" w:eastAsia="Times New Roman" w:cs="Times New Roman"/>
      <w:b/>
      <w:bCs/>
      <w:sz w:val="24"/>
      <w:szCs w:val="24"/>
      <w:lang w:val="en-US" w:eastAsia="en-US" w:bidi="ar-SA"/>
    </w:rPr>
  </w:style>
  <w:style w:type="character" w:default="1" w:styleId="3">
    <w:name w:val="Default Paragraph Font"/>
    <w:semiHidden/>
    <w:unhideWhenUsed/>
    <w:qFormat/>
    <w:uiPriority w:val="1"/>
  </w:style>
  <w:style w:type="table" w:default="1" w:styleId="4">
    <w:name w:val="Normal Table"/>
    <w:semiHidden/>
    <w:qFormat/>
    <w:uiPriority w:val="0"/>
    <w:tblPr>
      <w:tblCellMar>
        <w:top w:w="0" w:type="dxa"/>
        <w:left w:w="108" w:type="dxa"/>
        <w:bottom w:w="0" w:type="dxa"/>
        <w:right w:w="108" w:type="dxa"/>
      </w:tblCellMar>
    </w:tblPr>
  </w:style>
  <w:style w:type="paragraph" w:styleId="5">
    <w:name w:val="Body Text"/>
    <w:basedOn w:val="1"/>
    <w:qFormat/>
    <w:uiPriority w:val="1"/>
    <w:rPr>
      <w:rFonts w:ascii="Times New Roman" w:hAnsi="Times New Roman" w:eastAsia="Times New Roman" w:cs="Times New Roman"/>
      <w:sz w:val="24"/>
      <w:szCs w:val="24"/>
      <w:lang w:val="en-US" w:eastAsia="en-US" w:bidi="ar-SA"/>
    </w:rPr>
  </w:style>
  <w:style w:type="character" w:styleId="6">
    <w:name w:val="Emphasis"/>
    <w:basedOn w:val="3"/>
    <w:qFormat/>
    <w:uiPriority w:val="0"/>
    <w:rPr>
      <w:i/>
      <w:iCs/>
    </w:rPr>
  </w:style>
  <w:style w:type="character" w:styleId="7">
    <w:name w:val="Hyperlink"/>
    <w:basedOn w:val="3"/>
    <w:qFormat/>
    <w:uiPriority w:val="0"/>
    <w:rPr>
      <w:color w:val="0000FF"/>
      <w:u w:val="single"/>
    </w:rPr>
  </w:style>
  <w:style w:type="paragraph" w:styleId="8">
    <w:name w:val="Normal (Web)"/>
    <w:basedOn w:val="1"/>
    <w:qFormat/>
    <w:uiPriority w:val="0"/>
    <w:rPr>
      <w:sz w:val="24"/>
      <w:szCs w:val="24"/>
    </w:rPr>
  </w:style>
  <w:style w:type="character" w:styleId="9">
    <w:name w:val="Strong"/>
    <w:basedOn w:val="3"/>
    <w:qFormat/>
    <w:uiPriority w:val="0"/>
    <w:rPr>
      <w:b/>
      <w:bCs/>
    </w:rPr>
  </w:style>
  <w:style w:type="table" w:styleId="10">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1">
    <w:name w:val="Table Normal1"/>
    <w:semiHidden/>
    <w:unhideWhenUsed/>
    <w:qFormat/>
    <w:uiPriority w:val="2"/>
    <w:tblPr>
      <w:tblCellMar>
        <w:top w:w="0" w:type="dxa"/>
        <w:left w:w="0" w:type="dxa"/>
        <w:bottom w:w="0" w:type="dxa"/>
        <w:right w:w="0" w:type="dxa"/>
      </w:tblCellMar>
    </w:tblPr>
  </w:style>
  <w:style w:type="paragraph" w:styleId="12">
    <w:name w:val="List Paragraph"/>
    <w:basedOn w:val="1"/>
    <w:qFormat/>
    <w:uiPriority w:val="1"/>
    <w:pPr>
      <w:ind w:left="820" w:hanging="361"/>
    </w:pPr>
    <w:rPr>
      <w:rFonts w:ascii="Times New Roman" w:hAnsi="Times New Roman" w:eastAsia="Times New Roman" w:cs="Times New Roman"/>
      <w:lang w:val="en-US" w:eastAsia="en-US" w:bidi="ar-SA"/>
    </w:rPr>
  </w:style>
  <w:style w:type="paragraph" w:customStyle="1" w:styleId="13">
    <w:name w:val="Table Paragraph"/>
    <w:basedOn w:val="1"/>
    <w:qFormat/>
    <w:uiPriority w:val="1"/>
    <w:pPr>
      <w:ind w:left="177"/>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29</Pages>
  <Words>3776</Words>
  <Characters>20350</Characters>
  <TotalTime>0</TotalTime>
  <ScaleCrop>false</ScaleCrop>
  <LinksUpToDate>false</LinksUpToDate>
  <CharactersWithSpaces>23918</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2022-07-04T07:36:00Z</dcterms:created>
  <dc:creator>Durai Murugan</dc:creator>
  <cp:lastModifiedBy>Hp</cp:lastModifiedBy>
  <dcterms:modified xsi:type="dcterms:W3CDTF">2022-12-02T05:06:58Z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2021-05-02T00:00:00Z</vt:filetime>
  </property>
  <property fmtid="{D5CDD505-2E9C-101B-9397-08002B2CF9AE}" pid="3" name="Creator">
    <vt:lpwstr>Microsoft® Word 2019</vt:lpwstr>
  </property>
  <property fmtid="{D5CDD505-2E9C-101B-9397-08002B2CF9AE}" pid="4" name="LastSaved">
    <vt:filetime>2022-07-04T00:00:00Z</vt:filetime>
  </property>
  <property fmtid="{D5CDD505-2E9C-101B-9397-08002B2CF9AE}" pid="5" name="KSOProductBuildVer">
    <vt:lpwstr>1033-11.2.0.11417</vt:lpwstr>
  </property>
  <property fmtid="{D5CDD505-2E9C-101B-9397-08002B2CF9AE}" pid="6" name="ICV">
    <vt:lpwstr>DD0AC11AF9214A50BFF017694621A371</vt:lpwstr>
  </property>
</Properties>
</file>