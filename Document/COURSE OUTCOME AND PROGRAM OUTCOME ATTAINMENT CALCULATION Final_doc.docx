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before="1" w:line="240" w:lineRule="auto"/>
        <w:rPr>
          <w:rFonts w:ascii="Times New Roman" w:hAnsi="Times New Roman" w:eastAsia="Times New Roman" w:cs="Times New Roman"/>
          <w:sz w:val="27"/>
          <w:szCs w:val="24"/>
          <w:lang w:val="en-US" w:eastAsia="en-US" w:bidi="ar-SA"/>
        </w:rPr>
      </w:pPr>
      <w:r>
        <w:rPr>
          <w:rFonts w:ascii="Times New Roman" w:hAnsi="Times New Roman" w:eastAsia="Times New Roman" w:cs="Times New Roman"/>
          <w:b/>
          <w:bCs/>
          <w:sz w:val="32"/>
          <w:szCs w:val="32"/>
          <w:lang w:val="en-US" w:eastAsia="en-US" w:bidi="ar-SA"/>
        </w:rPr>
        <w:drawing>
          <wp:anchor distT="0" distB="0" distL="0" distR="0" simplePos="0" relativeHeight="251660288" behindDoc="0" locked="0" layoutInCell="1" allowOverlap="1">
            <wp:simplePos x="0" y="0"/>
            <wp:positionH relativeFrom="page">
              <wp:posOffset>6202680</wp:posOffset>
            </wp:positionH>
            <wp:positionV relativeFrom="paragraph">
              <wp:posOffset>30480</wp:posOffset>
            </wp:positionV>
            <wp:extent cx="801370" cy="843915"/>
            <wp:effectExtent l="0" t="0" r="0" b="0"/>
            <wp:wrapNone/>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a:picLocks noChangeAspect="1"/>
                    </pic:cNvPicPr>
                  </pic:nvPicPr>
                  <pic:blipFill>
                    <a:blip r:embed="rId9" cstate="print"/>
                    <a:stretch>
                      <a:fillRect/>
                    </a:stretch>
                  </pic:blipFill>
                  <pic:spPr>
                    <a:xfrm>
                      <a:off x="0" y="0"/>
                      <a:ext cx="801370" cy="843915"/>
                    </a:xfrm>
                    <a:prstGeom prst="rect">
                      <a:avLst/>
                    </a:prstGeom>
                  </pic:spPr>
                </pic:pic>
              </a:graphicData>
            </a:graphic>
          </wp:anchor>
        </w:drawing>
      </w:r>
      <w:r>
        <w:rPr>
          <w:rFonts w:ascii="Times New Roman" w:hAnsi="Times New Roman" w:eastAsia="Times New Roman" w:cs="Times New Roman"/>
          <w:b/>
          <w:bCs/>
          <w:sz w:val="32"/>
          <w:szCs w:val="32"/>
          <w:lang w:val="en-US" w:eastAsia="en-US" w:bidi="ar-SA"/>
        </w:rPr>
        <w:drawing>
          <wp:anchor distT="0" distB="0" distL="0" distR="0" simplePos="0" relativeHeight="251659264" behindDoc="1" locked="0" layoutInCell="1" allowOverlap="1">
            <wp:simplePos x="0" y="0"/>
            <wp:positionH relativeFrom="page">
              <wp:posOffset>692785</wp:posOffset>
            </wp:positionH>
            <wp:positionV relativeFrom="paragraph">
              <wp:posOffset>10160</wp:posOffset>
            </wp:positionV>
            <wp:extent cx="804545" cy="865505"/>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10" cstate="print"/>
                    <a:stretch>
                      <a:fillRect/>
                    </a:stretch>
                  </pic:blipFill>
                  <pic:spPr>
                    <a:xfrm>
                      <a:off x="0" y="0"/>
                      <a:ext cx="804672" cy="865631"/>
                    </a:xfrm>
                    <a:prstGeom prst="rect">
                      <a:avLst/>
                    </a:prstGeom>
                  </pic:spPr>
                </pic:pic>
              </a:graphicData>
            </a:graphic>
          </wp:anchor>
        </w:drawing>
      </w:r>
    </w:p>
    <w:p>
      <w:pPr>
        <w:widowControl w:val="0"/>
        <w:autoSpaceDE w:val="0"/>
        <w:autoSpaceDN w:val="0"/>
        <w:spacing w:before="85" w:line="240" w:lineRule="auto"/>
        <w:ind w:left="1134" w:right="902" w:hanging="57"/>
        <w:jc w:val="center"/>
        <w:outlineLvl w:val="0"/>
        <w:rPr>
          <w:rFonts w:hint="default" w:ascii="Times New Roman" w:hAnsi="Times New Roman" w:eastAsia="Times New Roman" w:cs="Times New Roman"/>
          <w:b/>
          <w:bCs/>
          <w:sz w:val="32"/>
          <w:szCs w:val="28"/>
          <w:lang w:val="en-US" w:eastAsia="en-US" w:bidi="ar-SA"/>
        </w:rPr>
      </w:pPr>
      <w:bookmarkStart w:id="0" w:name="_gjdgxs" w:colFirst="0" w:colLast="0"/>
      <w:bookmarkEnd w:id="0"/>
      <w:r>
        <w:rPr>
          <w:rFonts w:ascii="Times New Roman" w:hAnsi="Times New Roman" w:eastAsia="Times New Roman" w:cs="Times New Roman"/>
          <w:b/>
          <w:bCs/>
          <w:sz w:val="24"/>
          <w:lang w:val="en-US" w:eastAsia="en-US" w:bidi="ar-SA"/>
        </w:rPr>
        <w:t xml:space="preserve"> </w:t>
      </w:r>
      <w:r>
        <w:rPr>
          <w:rFonts w:ascii="Times New Roman" w:hAnsi="Times New Roman" w:eastAsia="Times New Roman" w:cs="Times New Roman"/>
          <w:b/>
          <w:bCs/>
          <w:sz w:val="32"/>
          <w:szCs w:val="28"/>
          <w:lang w:val="en-US" w:eastAsia="en-US" w:bidi="ar-SA"/>
        </w:rPr>
        <w:t xml:space="preserve">COURSE </w:t>
      </w:r>
      <w:r>
        <w:rPr>
          <w:rFonts w:hint="default" w:ascii="Times New Roman" w:hAnsi="Times New Roman" w:eastAsia="Times New Roman" w:cs="Times New Roman"/>
          <w:b/>
          <w:bCs/>
          <w:sz w:val="32"/>
          <w:szCs w:val="28"/>
          <w:lang w:val="en-US" w:eastAsia="en-US" w:bidi="ar-SA"/>
        </w:rPr>
        <w:t xml:space="preserve">OUTCOME &amp; PROGRAM OUTCOME </w:t>
      </w:r>
    </w:p>
    <w:p>
      <w:pPr>
        <w:widowControl w:val="0"/>
        <w:autoSpaceDE w:val="0"/>
        <w:autoSpaceDN w:val="0"/>
        <w:spacing w:before="85" w:line="240" w:lineRule="auto"/>
        <w:ind w:left="1134" w:right="902" w:hanging="57"/>
        <w:jc w:val="center"/>
        <w:outlineLvl w:val="0"/>
        <w:rPr>
          <w:rFonts w:ascii="Times New Roman" w:hAnsi="Times New Roman" w:eastAsia="Times New Roman" w:cs="Times New Roman"/>
          <w:b/>
          <w:bCs/>
          <w:sz w:val="40"/>
          <w:szCs w:val="40"/>
          <w:lang w:val="en-US" w:eastAsia="en-US" w:bidi="ar-SA"/>
        </w:rPr>
      </w:pPr>
      <w:r>
        <w:rPr>
          <w:rFonts w:hint="default" w:ascii="Times New Roman" w:hAnsi="Times New Roman" w:eastAsia="Times New Roman" w:cs="Times New Roman"/>
          <w:b/>
          <w:bCs/>
          <w:sz w:val="32"/>
          <w:szCs w:val="28"/>
          <w:lang w:val="en-US" w:eastAsia="en-US" w:bidi="ar-SA"/>
        </w:rPr>
        <w:t>ATTAINMENT CALCULATION</w:t>
      </w:r>
    </w:p>
    <w:p>
      <w:pPr>
        <w:widowControl w:val="0"/>
        <w:autoSpaceDE w:val="0"/>
        <w:autoSpaceDN w:val="0"/>
        <w:spacing w:before="3" w:line="240" w:lineRule="auto"/>
        <w:rPr>
          <w:rFonts w:ascii="Times New Roman" w:hAnsi="Times New Roman" w:eastAsia="Times New Roman" w:cs="Times New Roman"/>
          <w:b/>
          <w:sz w:val="48"/>
          <w:szCs w:val="24"/>
          <w:lang w:val="en-US" w:eastAsia="en-US" w:bidi="ar-SA"/>
        </w:rPr>
      </w:pPr>
    </w:p>
    <w:p>
      <w:pPr>
        <w:widowControl w:val="0"/>
        <w:autoSpaceDE w:val="0"/>
        <w:autoSpaceDN w:val="0"/>
        <w:spacing w:line="240" w:lineRule="auto"/>
        <w:ind w:left="1050" w:right="823"/>
        <w:jc w:val="center"/>
        <w:outlineLvl w:val="2"/>
        <w:rPr>
          <w:rFonts w:ascii="Times New Roman" w:hAnsi="Times New Roman" w:eastAsia="Times New Roman" w:cs="Times New Roman"/>
          <w:b/>
          <w:bCs/>
          <w:sz w:val="28"/>
          <w:szCs w:val="28"/>
          <w:lang w:val="en-US" w:eastAsia="en-US" w:bidi="ar-SA"/>
        </w:rPr>
      </w:pPr>
      <w:r>
        <w:rPr>
          <w:rFonts w:ascii="Times New Roman" w:hAnsi="Times New Roman" w:eastAsia="Times New Roman" w:cs="Times New Roman"/>
          <w:b/>
          <w:bCs/>
          <w:sz w:val="28"/>
          <w:szCs w:val="28"/>
          <w:lang w:val="en-US" w:eastAsia="en-US" w:bidi="ar-SA"/>
        </w:rPr>
        <w:t>PROJECT</w:t>
      </w:r>
      <w:r>
        <w:rPr>
          <w:rFonts w:ascii="Times New Roman" w:hAnsi="Times New Roman" w:eastAsia="Times New Roman" w:cs="Times New Roman"/>
          <w:b/>
          <w:bCs/>
          <w:spacing w:val="-4"/>
          <w:sz w:val="28"/>
          <w:szCs w:val="28"/>
          <w:lang w:val="en-US" w:eastAsia="en-US" w:bidi="ar-SA"/>
        </w:rPr>
        <w:t xml:space="preserve"> </w:t>
      </w:r>
      <w:r>
        <w:rPr>
          <w:rFonts w:ascii="Times New Roman" w:hAnsi="Times New Roman" w:eastAsia="Times New Roman" w:cs="Times New Roman"/>
          <w:b/>
          <w:bCs/>
          <w:sz w:val="28"/>
          <w:szCs w:val="28"/>
          <w:lang w:val="en-US" w:eastAsia="en-US" w:bidi="ar-SA"/>
        </w:rPr>
        <w:t>REPORT</w:t>
      </w:r>
    </w:p>
    <w:p>
      <w:pPr>
        <w:widowControl w:val="0"/>
        <w:autoSpaceDE w:val="0"/>
        <w:autoSpaceDN w:val="0"/>
        <w:spacing w:line="240" w:lineRule="auto"/>
        <w:ind w:left="1050" w:right="823"/>
        <w:jc w:val="center"/>
        <w:outlineLvl w:val="2"/>
        <w:rPr>
          <w:rFonts w:ascii="Times New Roman" w:hAnsi="Times New Roman" w:eastAsia="Times New Roman" w:cs="Times New Roman"/>
          <w:b/>
          <w:bCs/>
          <w:sz w:val="28"/>
          <w:szCs w:val="28"/>
          <w:lang w:val="en-US" w:eastAsia="en-US" w:bidi="ar-SA"/>
        </w:rPr>
      </w:pPr>
    </w:p>
    <w:p>
      <w:pPr>
        <w:widowControl w:val="0"/>
        <w:autoSpaceDE w:val="0"/>
        <w:autoSpaceDN w:val="0"/>
        <w:spacing w:line="240" w:lineRule="auto"/>
        <w:ind w:left="1050" w:right="823"/>
        <w:jc w:val="center"/>
        <w:outlineLvl w:val="2"/>
        <w:rPr>
          <w:rFonts w:ascii="Times New Roman" w:hAnsi="Times New Roman" w:eastAsia="Times New Roman" w:cs="Times New Roman"/>
          <w:b/>
          <w:bCs/>
          <w:sz w:val="28"/>
          <w:szCs w:val="28"/>
          <w:lang w:val="en-US" w:eastAsia="en-US" w:bidi="ar-SA"/>
        </w:rPr>
      </w:pPr>
    </w:p>
    <w:p>
      <w:pPr>
        <w:widowControl w:val="0"/>
        <w:autoSpaceDE w:val="0"/>
        <w:autoSpaceDN w:val="0"/>
        <w:spacing w:line="240" w:lineRule="auto"/>
        <w:ind w:left="1050" w:right="823"/>
        <w:jc w:val="center"/>
        <w:outlineLvl w:val="2"/>
        <w:rPr>
          <w:rFonts w:ascii="Times New Roman" w:hAnsi="Times New Roman" w:eastAsia="Times New Roman" w:cs="Times New Roman"/>
          <w:b/>
          <w:bCs/>
          <w:sz w:val="28"/>
          <w:szCs w:val="28"/>
          <w:lang w:val="en-US" w:eastAsia="en-US" w:bidi="ar-SA"/>
        </w:rPr>
      </w:pPr>
      <w:r>
        <w:rPr>
          <w:rFonts w:ascii="Times New Roman" w:hAnsi="Times New Roman" w:eastAsia="Times New Roman" w:cs="Times New Roman"/>
          <w:b/>
          <w:sz w:val="28"/>
          <w:lang w:val="en-US" w:eastAsia="en-US" w:bidi="ar-SA"/>
        </w:rPr>
        <w:t>Submitted</w:t>
      </w:r>
      <w:r>
        <w:rPr>
          <w:rFonts w:ascii="Times New Roman" w:hAnsi="Times New Roman" w:eastAsia="Times New Roman" w:cs="Times New Roman"/>
          <w:b/>
          <w:spacing w:val="-1"/>
          <w:sz w:val="28"/>
          <w:lang w:val="en-US" w:eastAsia="en-US" w:bidi="ar-SA"/>
        </w:rPr>
        <w:t xml:space="preserve"> </w:t>
      </w:r>
      <w:r>
        <w:rPr>
          <w:rFonts w:ascii="Times New Roman" w:hAnsi="Times New Roman" w:eastAsia="Times New Roman" w:cs="Times New Roman"/>
          <w:b/>
          <w:sz w:val="28"/>
          <w:lang w:val="en-US" w:eastAsia="en-US" w:bidi="ar-SA"/>
        </w:rPr>
        <w:t>by</w:t>
      </w:r>
    </w:p>
    <w:p>
      <w:pPr>
        <w:widowControl w:val="0"/>
        <w:autoSpaceDE w:val="0"/>
        <w:autoSpaceDN w:val="0"/>
        <w:spacing w:line="240" w:lineRule="auto"/>
        <w:ind w:left="5144"/>
        <w:rPr>
          <w:rFonts w:ascii="Times New Roman" w:hAnsi="Times New Roman" w:eastAsia="Times New Roman" w:cs="Times New Roman"/>
          <w:b/>
          <w:sz w:val="28"/>
          <w:lang w:val="en-US" w:eastAsia="en-US" w:bidi="ar-SA"/>
        </w:rPr>
      </w:pPr>
    </w:p>
    <w:p>
      <w:pPr>
        <w:widowControl w:val="0"/>
        <w:autoSpaceDE w:val="0"/>
        <w:autoSpaceDN w:val="0"/>
        <w:spacing w:line="240" w:lineRule="auto"/>
        <w:ind w:left="5144"/>
        <w:rPr>
          <w:rFonts w:ascii="Times New Roman" w:hAnsi="Times New Roman" w:eastAsia="Times New Roman" w:cs="Times New Roman"/>
          <w:b/>
          <w:sz w:val="28"/>
          <w:lang w:val="en-US" w:eastAsia="en-US" w:bidi="ar-SA"/>
        </w:rPr>
      </w:pPr>
    </w:p>
    <w:p>
      <w:pPr>
        <w:spacing w:line="360" w:lineRule="auto"/>
        <w:jc w:val="center"/>
        <w:rPr>
          <w:rFonts w:ascii="Times New Roman" w:hAnsi="Times New Roman" w:eastAsia="Times New Roman" w:cs="Times New Roman"/>
          <w:b/>
          <w:sz w:val="32"/>
          <w:szCs w:val="32"/>
        </w:rPr>
      </w:pPr>
      <w:bookmarkStart w:id="1" w:name="_Hlk134066426"/>
      <w:r>
        <w:rPr>
          <w:rFonts w:hint="default" w:ascii="Times New Roman" w:hAnsi="Times New Roman" w:eastAsia="Times New Roman" w:cs="Times New Roman"/>
          <w:b/>
          <w:sz w:val="32"/>
          <w:szCs w:val="32"/>
          <w:lang w:val="en-IN"/>
        </w:rPr>
        <w:t>AJITH P</w:t>
      </w:r>
      <w:r>
        <w:rPr>
          <w:rFonts w:ascii="Times New Roman" w:hAnsi="Times New Roman" w:eastAsia="Times New Roman" w:cs="Times New Roman"/>
          <w:b/>
          <w:sz w:val="32"/>
          <w:szCs w:val="32"/>
        </w:rPr>
        <w:t xml:space="preserve"> (71401920500</w:t>
      </w:r>
      <w:r>
        <w:rPr>
          <w:rFonts w:hint="default" w:ascii="Times New Roman" w:hAnsi="Times New Roman" w:eastAsia="Times New Roman" w:cs="Times New Roman"/>
          <w:b/>
          <w:sz w:val="32"/>
          <w:szCs w:val="32"/>
          <w:lang w:val="en-IN"/>
        </w:rPr>
        <w:t>4</w:t>
      </w:r>
      <w:r>
        <w:rPr>
          <w:rFonts w:ascii="Times New Roman" w:hAnsi="Times New Roman" w:eastAsia="Times New Roman" w:cs="Times New Roman"/>
          <w:b/>
          <w:sz w:val="32"/>
          <w:szCs w:val="32"/>
        </w:rPr>
        <w:t>)</w:t>
      </w:r>
    </w:p>
    <w:p>
      <w:pPr>
        <w:spacing w:line="360" w:lineRule="auto"/>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lang w:val="en-IN"/>
        </w:rPr>
        <w:t>KARPAGAMAINTHAN M</w:t>
      </w:r>
      <w:r>
        <w:rPr>
          <w:rFonts w:ascii="Times New Roman" w:hAnsi="Times New Roman" w:eastAsia="Times New Roman" w:cs="Times New Roman"/>
          <w:b/>
          <w:sz w:val="32"/>
          <w:szCs w:val="32"/>
        </w:rPr>
        <w:t xml:space="preserve"> (7140192050</w:t>
      </w:r>
      <w:r>
        <w:rPr>
          <w:rFonts w:hint="default" w:ascii="Times New Roman" w:hAnsi="Times New Roman" w:eastAsia="Times New Roman" w:cs="Times New Roman"/>
          <w:b/>
          <w:sz w:val="32"/>
          <w:szCs w:val="32"/>
          <w:lang w:val="en-IN"/>
        </w:rPr>
        <w:t>2</w:t>
      </w:r>
      <w:r>
        <w:rPr>
          <w:rFonts w:ascii="Times New Roman" w:hAnsi="Times New Roman" w:eastAsia="Times New Roman" w:cs="Times New Roman"/>
          <w:b/>
          <w:sz w:val="32"/>
          <w:szCs w:val="32"/>
        </w:rPr>
        <w:t>3)</w:t>
      </w:r>
    </w:p>
    <w:p>
      <w:pPr>
        <w:spacing w:line="360" w:lineRule="auto"/>
        <w:jc w:val="center"/>
        <w:rPr>
          <w:rFonts w:ascii="Times New Roman" w:hAnsi="Times New Roman" w:eastAsia="Times New Roman" w:cs="Times New Roman"/>
          <w:b/>
          <w:sz w:val="32"/>
          <w:szCs w:val="32"/>
        </w:rPr>
      </w:pPr>
      <w:r>
        <w:rPr>
          <w:rFonts w:hint="default" w:ascii="Times New Roman" w:hAnsi="Times New Roman" w:eastAsia="Times New Roman" w:cs="Times New Roman"/>
          <w:b/>
          <w:sz w:val="32"/>
          <w:szCs w:val="32"/>
          <w:lang w:val="en-IN"/>
        </w:rPr>
        <w:t>NAVEEN E</w:t>
      </w:r>
      <w:r>
        <w:rPr>
          <w:rFonts w:ascii="Times New Roman" w:hAnsi="Times New Roman" w:eastAsia="Times New Roman" w:cs="Times New Roman"/>
          <w:b/>
          <w:sz w:val="32"/>
          <w:szCs w:val="32"/>
        </w:rPr>
        <w:t xml:space="preserve"> (7140192050</w:t>
      </w:r>
      <w:r>
        <w:rPr>
          <w:rFonts w:hint="default" w:ascii="Times New Roman" w:hAnsi="Times New Roman" w:eastAsia="Times New Roman" w:cs="Times New Roman"/>
          <w:b/>
          <w:sz w:val="32"/>
          <w:szCs w:val="32"/>
          <w:lang w:val="en-IN"/>
        </w:rPr>
        <w:t>31</w:t>
      </w:r>
      <w:r>
        <w:rPr>
          <w:rFonts w:ascii="Times New Roman" w:hAnsi="Times New Roman" w:eastAsia="Times New Roman" w:cs="Times New Roman"/>
          <w:b/>
          <w:sz w:val="32"/>
          <w:szCs w:val="32"/>
        </w:rPr>
        <w:t>)</w:t>
      </w:r>
    </w:p>
    <w:bookmarkEnd w:id="1"/>
    <w:p>
      <w:pPr>
        <w:widowControl w:val="0"/>
        <w:autoSpaceDE w:val="0"/>
        <w:autoSpaceDN w:val="0"/>
        <w:spacing w:line="240" w:lineRule="auto"/>
        <w:rPr>
          <w:rFonts w:ascii="Times New Roman" w:hAnsi="Times New Roman" w:eastAsia="Times New Roman" w:cs="Times New Roman"/>
          <w:b/>
          <w:sz w:val="30"/>
          <w:szCs w:val="24"/>
          <w:lang w:val="en-US" w:eastAsia="en-US" w:bidi="ar-SA"/>
        </w:rPr>
      </w:pPr>
    </w:p>
    <w:p>
      <w:pPr>
        <w:widowControl w:val="0"/>
        <w:autoSpaceDE w:val="0"/>
        <w:autoSpaceDN w:val="0"/>
        <w:spacing w:line="240" w:lineRule="auto"/>
        <w:rPr>
          <w:rFonts w:ascii="Times New Roman" w:hAnsi="Times New Roman" w:eastAsia="Times New Roman" w:cs="Times New Roman"/>
          <w:b/>
          <w:sz w:val="24"/>
          <w:szCs w:val="24"/>
          <w:lang w:val="en-US" w:eastAsia="en-US" w:bidi="ar-SA"/>
        </w:rPr>
      </w:pPr>
    </w:p>
    <w:p>
      <w:pPr>
        <w:widowControl w:val="0"/>
        <w:autoSpaceDE w:val="0"/>
        <w:autoSpaceDN w:val="0"/>
        <w:spacing w:line="240" w:lineRule="auto"/>
        <w:ind w:left="1050" w:right="895"/>
        <w:jc w:val="center"/>
        <w:rPr>
          <w:rFonts w:ascii="Times New Roman" w:hAnsi="Times New Roman" w:eastAsia="Times New Roman" w:cs="Times New Roman"/>
          <w:i/>
          <w:sz w:val="28"/>
          <w:lang w:val="en-US" w:eastAsia="en-US" w:bidi="ar-SA"/>
        </w:rPr>
      </w:pPr>
      <w:r>
        <w:rPr>
          <w:rFonts w:ascii="Times New Roman" w:hAnsi="Times New Roman" w:eastAsia="Times New Roman" w:cs="Times New Roman"/>
          <w:i/>
          <w:sz w:val="28"/>
          <w:lang w:val="en-US" w:eastAsia="en-US" w:bidi="ar-SA"/>
        </w:rPr>
        <w:t>in</w:t>
      </w:r>
      <w:r>
        <w:rPr>
          <w:rFonts w:ascii="Times New Roman" w:hAnsi="Times New Roman" w:eastAsia="Times New Roman" w:cs="Times New Roman"/>
          <w:i/>
          <w:spacing w:val="-1"/>
          <w:sz w:val="28"/>
          <w:lang w:val="en-US" w:eastAsia="en-US" w:bidi="ar-SA"/>
        </w:rPr>
        <w:t xml:space="preserve"> </w:t>
      </w:r>
      <w:r>
        <w:rPr>
          <w:rFonts w:ascii="Times New Roman" w:hAnsi="Times New Roman" w:eastAsia="Times New Roman" w:cs="Times New Roman"/>
          <w:i/>
          <w:sz w:val="28"/>
          <w:lang w:val="en-US" w:eastAsia="en-US" w:bidi="ar-SA"/>
        </w:rPr>
        <w:t>partial</w:t>
      </w:r>
      <w:r>
        <w:rPr>
          <w:rFonts w:ascii="Times New Roman" w:hAnsi="Times New Roman" w:eastAsia="Times New Roman" w:cs="Times New Roman"/>
          <w:i/>
          <w:spacing w:val="-4"/>
          <w:sz w:val="28"/>
          <w:lang w:val="en-US" w:eastAsia="en-US" w:bidi="ar-SA"/>
        </w:rPr>
        <w:t xml:space="preserve"> </w:t>
      </w:r>
      <w:r>
        <w:rPr>
          <w:rFonts w:ascii="Times New Roman" w:hAnsi="Times New Roman" w:eastAsia="Times New Roman" w:cs="Times New Roman"/>
          <w:i/>
          <w:sz w:val="28"/>
          <w:lang w:val="en-US" w:eastAsia="en-US" w:bidi="ar-SA"/>
        </w:rPr>
        <w:t>fulfillment for</w:t>
      </w:r>
      <w:r>
        <w:rPr>
          <w:rFonts w:ascii="Times New Roman" w:hAnsi="Times New Roman" w:eastAsia="Times New Roman" w:cs="Times New Roman"/>
          <w:i/>
          <w:spacing w:val="-4"/>
          <w:sz w:val="28"/>
          <w:lang w:val="en-US" w:eastAsia="en-US" w:bidi="ar-SA"/>
        </w:rPr>
        <w:t xml:space="preserve"> </w:t>
      </w:r>
      <w:r>
        <w:rPr>
          <w:rFonts w:ascii="Times New Roman" w:hAnsi="Times New Roman" w:eastAsia="Times New Roman" w:cs="Times New Roman"/>
          <w:i/>
          <w:sz w:val="28"/>
          <w:lang w:val="en-US" w:eastAsia="en-US" w:bidi="ar-SA"/>
        </w:rPr>
        <w:t>the</w:t>
      </w:r>
      <w:r>
        <w:rPr>
          <w:rFonts w:ascii="Times New Roman" w:hAnsi="Times New Roman" w:eastAsia="Times New Roman" w:cs="Times New Roman"/>
          <w:i/>
          <w:spacing w:val="1"/>
          <w:sz w:val="28"/>
          <w:lang w:val="en-US" w:eastAsia="en-US" w:bidi="ar-SA"/>
        </w:rPr>
        <w:t xml:space="preserve"> </w:t>
      </w:r>
      <w:r>
        <w:rPr>
          <w:rFonts w:ascii="Times New Roman" w:hAnsi="Times New Roman" w:eastAsia="Times New Roman" w:cs="Times New Roman"/>
          <w:i/>
          <w:sz w:val="28"/>
          <w:lang w:val="en-US" w:eastAsia="en-US" w:bidi="ar-SA"/>
        </w:rPr>
        <w:t>award</w:t>
      </w:r>
      <w:r>
        <w:rPr>
          <w:rFonts w:ascii="Times New Roman" w:hAnsi="Times New Roman" w:eastAsia="Times New Roman" w:cs="Times New Roman"/>
          <w:i/>
          <w:spacing w:val="-4"/>
          <w:sz w:val="28"/>
          <w:lang w:val="en-US" w:eastAsia="en-US" w:bidi="ar-SA"/>
        </w:rPr>
        <w:t xml:space="preserve"> </w:t>
      </w:r>
      <w:r>
        <w:rPr>
          <w:rFonts w:ascii="Times New Roman" w:hAnsi="Times New Roman" w:eastAsia="Times New Roman" w:cs="Times New Roman"/>
          <w:i/>
          <w:sz w:val="28"/>
          <w:lang w:val="en-US" w:eastAsia="en-US" w:bidi="ar-SA"/>
        </w:rPr>
        <w:t>of</w:t>
      </w:r>
      <w:r>
        <w:rPr>
          <w:rFonts w:ascii="Times New Roman" w:hAnsi="Times New Roman" w:eastAsia="Times New Roman" w:cs="Times New Roman"/>
          <w:i/>
          <w:spacing w:val="-4"/>
          <w:sz w:val="28"/>
          <w:lang w:val="en-US" w:eastAsia="en-US" w:bidi="ar-SA"/>
        </w:rPr>
        <w:t xml:space="preserve"> </w:t>
      </w:r>
      <w:r>
        <w:rPr>
          <w:rFonts w:ascii="Times New Roman" w:hAnsi="Times New Roman" w:eastAsia="Times New Roman" w:cs="Times New Roman"/>
          <w:i/>
          <w:sz w:val="28"/>
          <w:lang w:val="en-US" w:eastAsia="en-US" w:bidi="ar-SA"/>
        </w:rPr>
        <w:t>the</w:t>
      </w:r>
      <w:r>
        <w:rPr>
          <w:rFonts w:ascii="Times New Roman" w:hAnsi="Times New Roman" w:eastAsia="Times New Roman" w:cs="Times New Roman"/>
          <w:i/>
          <w:spacing w:val="1"/>
          <w:sz w:val="28"/>
          <w:lang w:val="en-US" w:eastAsia="en-US" w:bidi="ar-SA"/>
        </w:rPr>
        <w:t xml:space="preserve"> </w:t>
      </w:r>
      <w:r>
        <w:rPr>
          <w:rFonts w:ascii="Times New Roman" w:hAnsi="Times New Roman" w:eastAsia="Times New Roman" w:cs="Times New Roman"/>
          <w:i/>
          <w:sz w:val="28"/>
          <w:lang w:val="en-US" w:eastAsia="en-US" w:bidi="ar-SA"/>
        </w:rPr>
        <w:t>degree</w:t>
      </w:r>
      <w:r>
        <w:rPr>
          <w:rFonts w:ascii="Times New Roman" w:hAnsi="Times New Roman" w:eastAsia="Times New Roman" w:cs="Times New Roman"/>
          <w:i/>
          <w:spacing w:val="-1"/>
          <w:sz w:val="28"/>
          <w:lang w:val="en-US" w:eastAsia="en-US" w:bidi="ar-SA"/>
        </w:rPr>
        <w:t xml:space="preserve"> </w:t>
      </w:r>
      <w:r>
        <w:rPr>
          <w:rFonts w:ascii="Times New Roman" w:hAnsi="Times New Roman" w:eastAsia="Times New Roman" w:cs="Times New Roman"/>
          <w:i/>
          <w:sz w:val="28"/>
          <w:lang w:val="en-US" w:eastAsia="en-US" w:bidi="ar-SA"/>
        </w:rPr>
        <w:t>of</w:t>
      </w:r>
    </w:p>
    <w:p>
      <w:pPr>
        <w:widowControl w:val="0"/>
        <w:autoSpaceDE w:val="0"/>
        <w:autoSpaceDN w:val="0"/>
        <w:spacing w:before="2" w:line="240" w:lineRule="auto"/>
        <w:rPr>
          <w:rFonts w:ascii="Times New Roman" w:hAnsi="Times New Roman" w:eastAsia="Times New Roman" w:cs="Times New Roman"/>
          <w:i/>
          <w:sz w:val="26"/>
          <w:szCs w:val="24"/>
          <w:lang w:val="en-US" w:eastAsia="en-US" w:bidi="ar-SA"/>
        </w:rPr>
      </w:pPr>
    </w:p>
    <w:p>
      <w:pPr>
        <w:widowControl w:val="0"/>
        <w:autoSpaceDE w:val="0"/>
        <w:autoSpaceDN w:val="0"/>
        <w:spacing w:line="240" w:lineRule="auto"/>
        <w:ind w:left="1050" w:right="899"/>
        <w:jc w:val="center"/>
        <w:outlineLvl w:val="0"/>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BACHELOR</w:t>
      </w:r>
      <w:r>
        <w:rPr>
          <w:rFonts w:ascii="Times New Roman" w:hAnsi="Times New Roman" w:eastAsia="Times New Roman" w:cs="Times New Roman"/>
          <w:b/>
          <w:bCs/>
          <w:spacing w:val="-4"/>
          <w:sz w:val="32"/>
          <w:szCs w:val="32"/>
          <w:lang w:val="en-US" w:eastAsia="en-US" w:bidi="ar-SA"/>
        </w:rPr>
        <w:t xml:space="preserve"> </w:t>
      </w:r>
      <w:r>
        <w:rPr>
          <w:rFonts w:ascii="Times New Roman" w:hAnsi="Times New Roman" w:eastAsia="Times New Roman" w:cs="Times New Roman"/>
          <w:b/>
          <w:bCs/>
          <w:sz w:val="32"/>
          <w:szCs w:val="32"/>
          <w:lang w:val="en-US" w:eastAsia="en-US" w:bidi="ar-SA"/>
        </w:rPr>
        <w:t>OF</w:t>
      </w:r>
      <w:r>
        <w:rPr>
          <w:rFonts w:ascii="Times New Roman" w:hAnsi="Times New Roman" w:eastAsia="Times New Roman" w:cs="Times New Roman"/>
          <w:b/>
          <w:bCs/>
          <w:spacing w:val="-4"/>
          <w:sz w:val="32"/>
          <w:szCs w:val="32"/>
          <w:lang w:val="en-US" w:eastAsia="en-US" w:bidi="ar-SA"/>
        </w:rPr>
        <w:t xml:space="preserve"> </w:t>
      </w:r>
      <w:r>
        <w:rPr>
          <w:rFonts w:ascii="Times New Roman" w:hAnsi="Times New Roman" w:eastAsia="Times New Roman" w:cs="Times New Roman"/>
          <w:b/>
          <w:bCs/>
          <w:sz w:val="32"/>
          <w:szCs w:val="32"/>
          <w:lang w:val="en-US" w:eastAsia="en-US" w:bidi="ar-SA"/>
        </w:rPr>
        <w:t>TECHNOLOGY</w:t>
      </w:r>
    </w:p>
    <w:p>
      <w:pPr>
        <w:widowControl w:val="0"/>
        <w:autoSpaceDE w:val="0"/>
        <w:autoSpaceDN w:val="0"/>
        <w:spacing w:before="297" w:line="240" w:lineRule="auto"/>
        <w:ind w:left="1050" w:right="890"/>
        <w:jc w:val="center"/>
        <w:rPr>
          <w:rFonts w:ascii="Times New Roman" w:hAnsi="Times New Roman" w:eastAsia="Times New Roman" w:cs="Times New Roman"/>
          <w:b/>
          <w:sz w:val="32"/>
          <w:lang w:val="en-US" w:eastAsia="en-US" w:bidi="ar-SA"/>
        </w:rPr>
      </w:pPr>
      <w:r>
        <w:rPr>
          <w:rFonts w:ascii="Times New Roman" w:hAnsi="Times New Roman" w:eastAsia="Times New Roman" w:cs="Times New Roman"/>
          <w:b/>
          <w:w w:val="105"/>
          <w:sz w:val="32"/>
          <w:lang w:val="en-US" w:eastAsia="en-US" w:bidi="ar-SA"/>
        </w:rPr>
        <w:t>IN</w:t>
      </w:r>
    </w:p>
    <w:p>
      <w:pPr>
        <w:widowControl w:val="0"/>
        <w:autoSpaceDE w:val="0"/>
        <w:autoSpaceDN w:val="0"/>
        <w:spacing w:line="240" w:lineRule="auto"/>
        <w:rPr>
          <w:rFonts w:ascii="Times New Roman" w:hAnsi="Times New Roman" w:eastAsia="Times New Roman" w:cs="Times New Roman"/>
          <w:b/>
          <w:sz w:val="34"/>
          <w:szCs w:val="24"/>
          <w:lang w:val="en-US" w:eastAsia="en-US" w:bidi="ar-SA"/>
        </w:rPr>
      </w:pPr>
    </w:p>
    <w:p>
      <w:pPr>
        <w:widowControl w:val="0"/>
        <w:autoSpaceDE w:val="0"/>
        <w:autoSpaceDN w:val="0"/>
        <w:spacing w:before="273" w:line="240" w:lineRule="auto"/>
        <w:ind w:left="1050" w:right="899"/>
        <w:jc w:val="center"/>
        <w:outlineLvl w:val="0"/>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INFORMATION</w:t>
      </w:r>
      <w:r>
        <w:rPr>
          <w:rFonts w:ascii="Times New Roman" w:hAnsi="Times New Roman" w:eastAsia="Times New Roman" w:cs="Times New Roman"/>
          <w:b/>
          <w:bCs/>
          <w:spacing w:val="-4"/>
          <w:sz w:val="32"/>
          <w:szCs w:val="32"/>
          <w:lang w:val="en-US" w:eastAsia="en-US" w:bidi="ar-SA"/>
        </w:rPr>
        <w:t xml:space="preserve"> </w:t>
      </w:r>
      <w:r>
        <w:rPr>
          <w:rFonts w:ascii="Times New Roman" w:hAnsi="Times New Roman" w:eastAsia="Times New Roman" w:cs="Times New Roman"/>
          <w:b/>
          <w:bCs/>
          <w:sz w:val="32"/>
          <w:szCs w:val="32"/>
          <w:lang w:val="en-US" w:eastAsia="en-US" w:bidi="ar-SA"/>
        </w:rPr>
        <w:t>TECHNOLOGY</w:t>
      </w:r>
    </w:p>
    <w:p>
      <w:pPr>
        <w:widowControl w:val="0"/>
        <w:autoSpaceDE w:val="0"/>
        <w:autoSpaceDN w:val="0"/>
        <w:spacing w:line="240" w:lineRule="auto"/>
        <w:rPr>
          <w:rFonts w:ascii="Times New Roman" w:hAnsi="Times New Roman" w:eastAsia="Times New Roman" w:cs="Times New Roman"/>
          <w:b/>
          <w:sz w:val="20"/>
          <w:szCs w:val="24"/>
          <w:lang w:val="en-US" w:eastAsia="en-US" w:bidi="ar-SA"/>
        </w:rPr>
      </w:pPr>
    </w:p>
    <w:p>
      <w:pPr>
        <w:widowControl w:val="0"/>
        <w:autoSpaceDE w:val="0"/>
        <w:autoSpaceDN w:val="0"/>
        <w:spacing w:line="240" w:lineRule="auto"/>
        <w:rPr>
          <w:rFonts w:ascii="Times New Roman" w:hAnsi="Times New Roman" w:eastAsia="Times New Roman" w:cs="Times New Roman"/>
          <w:b/>
          <w:sz w:val="20"/>
          <w:szCs w:val="24"/>
          <w:lang w:val="en-US" w:eastAsia="en-US" w:bidi="ar-SA"/>
        </w:rPr>
      </w:pPr>
    </w:p>
    <w:p>
      <w:pPr>
        <w:widowControl w:val="0"/>
        <w:autoSpaceDE w:val="0"/>
        <w:autoSpaceDN w:val="0"/>
        <w:spacing w:before="4" w:line="240" w:lineRule="auto"/>
        <w:rPr>
          <w:rFonts w:ascii="Times New Roman" w:hAnsi="Times New Roman" w:eastAsia="Times New Roman" w:cs="Times New Roman"/>
          <w:b/>
          <w:sz w:val="19"/>
          <w:szCs w:val="24"/>
          <w:lang w:val="en-US" w:eastAsia="en-US" w:bidi="ar-SA"/>
        </w:rPr>
      </w:pPr>
    </w:p>
    <w:p>
      <w:pPr>
        <w:widowControl w:val="0"/>
        <w:autoSpaceDE w:val="0"/>
        <w:autoSpaceDN w:val="0"/>
        <w:spacing w:before="78" w:line="240" w:lineRule="auto"/>
        <w:ind w:left="1050" w:right="893"/>
        <w:jc w:val="center"/>
        <w:rPr>
          <w:rFonts w:ascii="Times New Roman" w:hAnsi="Times New Roman" w:eastAsia="Times New Roman" w:cs="Times New Roman"/>
          <w:b/>
          <w:bCs/>
          <w:sz w:val="52"/>
          <w:szCs w:val="52"/>
          <w:lang w:val="en-US" w:eastAsia="en-US" w:bidi="ar-SA"/>
        </w:rPr>
      </w:pPr>
      <w:r>
        <w:rPr>
          <w:rFonts w:ascii="Times New Roman" w:hAnsi="Times New Roman" w:eastAsia="Times New Roman" w:cs="Times New Roman"/>
          <w:b/>
          <w:bCs/>
          <w:sz w:val="52"/>
          <w:szCs w:val="52"/>
          <w:lang w:val="en-US" w:eastAsia="en-US" w:bidi="ar-SA"/>
        </w:rPr>
        <w:t>SRI</w:t>
      </w:r>
      <w:r>
        <w:rPr>
          <w:rFonts w:ascii="Times New Roman" w:hAnsi="Times New Roman" w:eastAsia="Times New Roman" w:cs="Times New Roman"/>
          <w:b/>
          <w:bCs/>
          <w:spacing w:val="-4"/>
          <w:sz w:val="52"/>
          <w:szCs w:val="52"/>
          <w:lang w:val="en-US" w:eastAsia="en-US" w:bidi="ar-SA"/>
        </w:rPr>
        <w:t xml:space="preserve"> </w:t>
      </w:r>
      <w:r>
        <w:rPr>
          <w:rFonts w:ascii="Times New Roman" w:hAnsi="Times New Roman" w:eastAsia="Times New Roman" w:cs="Times New Roman"/>
          <w:b/>
          <w:bCs/>
          <w:sz w:val="52"/>
          <w:szCs w:val="52"/>
          <w:lang w:val="en-US" w:eastAsia="en-US" w:bidi="ar-SA"/>
        </w:rPr>
        <w:t>SHAKTHI</w:t>
      </w:r>
    </w:p>
    <w:p>
      <w:pPr>
        <w:widowControl w:val="0"/>
        <w:autoSpaceDE w:val="0"/>
        <w:autoSpaceDN w:val="0"/>
        <w:spacing w:before="90" w:line="240" w:lineRule="auto"/>
        <w:ind w:left="1050" w:right="816"/>
        <w:jc w:val="center"/>
        <w:outlineLvl w:val="0"/>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INSTITUTE</w:t>
      </w:r>
      <w:r>
        <w:rPr>
          <w:rFonts w:ascii="Times New Roman" w:hAnsi="Times New Roman" w:eastAsia="Times New Roman" w:cs="Times New Roman"/>
          <w:b/>
          <w:bCs/>
          <w:spacing w:val="-6"/>
          <w:sz w:val="32"/>
          <w:szCs w:val="32"/>
          <w:lang w:val="en-US" w:eastAsia="en-US" w:bidi="ar-SA"/>
        </w:rPr>
        <w:t xml:space="preserve"> </w:t>
      </w:r>
      <w:r>
        <w:rPr>
          <w:rFonts w:ascii="Times New Roman" w:hAnsi="Times New Roman" w:eastAsia="Times New Roman" w:cs="Times New Roman"/>
          <w:b/>
          <w:bCs/>
          <w:sz w:val="32"/>
          <w:szCs w:val="32"/>
          <w:lang w:val="en-US" w:eastAsia="en-US" w:bidi="ar-SA"/>
        </w:rPr>
        <w:t>OF</w:t>
      </w:r>
      <w:r>
        <w:rPr>
          <w:rFonts w:ascii="Times New Roman" w:hAnsi="Times New Roman" w:eastAsia="Times New Roman" w:cs="Times New Roman"/>
          <w:b/>
          <w:bCs/>
          <w:spacing w:val="-3"/>
          <w:sz w:val="32"/>
          <w:szCs w:val="32"/>
          <w:lang w:val="en-US" w:eastAsia="en-US" w:bidi="ar-SA"/>
        </w:rPr>
        <w:t xml:space="preserve"> </w:t>
      </w:r>
      <w:r>
        <w:rPr>
          <w:rFonts w:ascii="Times New Roman" w:hAnsi="Times New Roman" w:eastAsia="Times New Roman" w:cs="Times New Roman"/>
          <w:b/>
          <w:bCs/>
          <w:sz w:val="32"/>
          <w:szCs w:val="32"/>
          <w:lang w:val="en-US" w:eastAsia="en-US" w:bidi="ar-SA"/>
        </w:rPr>
        <w:t>ENGINEERING</w:t>
      </w:r>
      <w:r>
        <w:rPr>
          <w:rFonts w:ascii="Times New Roman" w:hAnsi="Times New Roman" w:eastAsia="Times New Roman" w:cs="Times New Roman"/>
          <w:b/>
          <w:bCs/>
          <w:spacing w:val="-5"/>
          <w:sz w:val="32"/>
          <w:szCs w:val="32"/>
          <w:lang w:val="en-US" w:eastAsia="en-US" w:bidi="ar-SA"/>
        </w:rPr>
        <w:t xml:space="preserve"> </w:t>
      </w:r>
      <w:r>
        <w:rPr>
          <w:rFonts w:ascii="Times New Roman" w:hAnsi="Times New Roman" w:eastAsia="Times New Roman" w:cs="Times New Roman"/>
          <w:b/>
          <w:bCs/>
          <w:sz w:val="32"/>
          <w:szCs w:val="32"/>
          <w:lang w:val="en-US" w:eastAsia="en-US" w:bidi="ar-SA"/>
        </w:rPr>
        <w:t>AND</w:t>
      </w:r>
      <w:r>
        <w:rPr>
          <w:rFonts w:ascii="Times New Roman" w:hAnsi="Times New Roman" w:eastAsia="Times New Roman" w:cs="Times New Roman"/>
          <w:b/>
          <w:bCs/>
          <w:spacing w:val="-5"/>
          <w:sz w:val="32"/>
          <w:szCs w:val="32"/>
          <w:lang w:val="en-US" w:eastAsia="en-US" w:bidi="ar-SA"/>
        </w:rPr>
        <w:t xml:space="preserve"> </w:t>
      </w:r>
      <w:r>
        <w:rPr>
          <w:rFonts w:ascii="Times New Roman" w:hAnsi="Times New Roman" w:eastAsia="Times New Roman" w:cs="Times New Roman"/>
          <w:b/>
          <w:bCs/>
          <w:sz w:val="32"/>
          <w:szCs w:val="32"/>
          <w:lang w:val="en-US" w:eastAsia="en-US" w:bidi="ar-SA"/>
        </w:rPr>
        <w:t>TECHNOLOGY</w:t>
      </w:r>
    </w:p>
    <w:p>
      <w:pPr>
        <w:widowControl w:val="0"/>
        <w:autoSpaceDE w:val="0"/>
        <w:autoSpaceDN w:val="0"/>
        <w:spacing w:before="7" w:line="240" w:lineRule="auto"/>
        <w:rPr>
          <w:rFonts w:ascii="Times New Roman" w:hAnsi="Times New Roman" w:eastAsia="Times New Roman" w:cs="Times New Roman"/>
          <w:b/>
          <w:sz w:val="41"/>
          <w:szCs w:val="24"/>
          <w:lang w:val="en-US" w:eastAsia="en-US" w:bidi="ar-SA"/>
        </w:rPr>
      </w:pPr>
    </w:p>
    <w:p>
      <w:pPr>
        <w:widowControl w:val="0"/>
        <w:autoSpaceDE w:val="0"/>
        <w:autoSpaceDN w:val="0"/>
        <w:spacing w:line="240" w:lineRule="auto"/>
        <w:ind w:left="1050" w:right="900"/>
        <w:jc w:val="center"/>
        <w:rPr>
          <w:rFonts w:ascii="Times New Roman" w:hAnsi="Times New Roman" w:eastAsia="Times New Roman" w:cs="Times New Roman"/>
          <w:b/>
          <w:sz w:val="28"/>
          <w:lang w:val="en-US" w:eastAsia="en-US" w:bidi="ar-SA"/>
        </w:rPr>
      </w:pPr>
      <w:r>
        <w:rPr>
          <w:rFonts w:ascii="Times New Roman" w:hAnsi="Times New Roman" w:eastAsia="Times New Roman" w:cs="Times New Roman"/>
          <w:b/>
          <w:sz w:val="28"/>
          <w:lang w:val="en-US" w:eastAsia="en-US" w:bidi="ar-SA"/>
        </w:rPr>
        <w:t>An</w:t>
      </w:r>
      <w:r>
        <w:rPr>
          <w:rFonts w:ascii="Times New Roman" w:hAnsi="Times New Roman" w:eastAsia="Times New Roman" w:cs="Times New Roman"/>
          <w:b/>
          <w:spacing w:val="-3"/>
          <w:sz w:val="28"/>
          <w:lang w:val="en-US" w:eastAsia="en-US" w:bidi="ar-SA"/>
        </w:rPr>
        <w:t xml:space="preserve"> </w:t>
      </w:r>
      <w:r>
        <w:rPr>
          <w:rFonts w:ascii="Times New Roman" w:hAnsi="Times New Roman" w:eastAsia="Times New Roman" w:cs="Times New Roman"/>
          <w:b/>
          <w:sz w:val="28"/>
          <w:lang w:val="en-US" w:eastAsia="en-US" w:bidi="ar-SA"/>
        </w:rPr>
        <w:t>Autonomous Institution,</w:t>
      </w:r>
      <w:r>
        <w:rPr>
          <w:rFonts w:ascii="Times New Roman" w:hAnsi="Times New Roman" w:eastAsia="Times New Roman" w:cs="Times New Roman"/>
          <w:b/>
          <w:spacing w:val="-3"/>
          <w:sz w:val="28"/>
          <w:lang w:val="en-US" w:eastAsia="en-US" w:bidi="ar-SA"/>
        </w:rPr>
        <w:t xml:space="preserve"> </w:t>
      </w:r>
      <w:r>
        <w:rPr>
          <w:rFonts w:ascii="Times New Roman" w:hAnsi="Times New Roman" w:eastAsia="Times New Roman" w:cs="Times New Roman"/>
          <w:b/>
          <w:sz w:val="28"/>
          <w:lang w:val="en-US" w:eastAsia="en-US" w:bidi="ar-SA"/>
        </w:rPr>
        <w:t>Accredited</w:t>
      </w:r>
      <w:r>
        <w:rPr>
          <w:rFonts w:ascii="Times New Roman" w:hAnsi="Times New Roman" w:eastAsia="Times New Roman" w:cs="Times New Roman"/>
          <w:b/>
          <w:spacing w:val="-5"/>
          <w:sz w:val="28"/>
          <w:lang w:val="en-US" w:eastAsia="en-US" w:bidi="ar-SA"/>
        </w:rPr>
        <w:t xml:space="preserve"> </w:t>
      </w:r>
      <w:r>
        <w:rPr>
          <w:rFonts w:ascii="Times New Roman" w:hAnsi="Times New Roman" w:eastAsia="Times New Roman" w:cs="Times New Roman"/>
          <w:b/>
          <w:sz w:val="28"/>
          <w:lang w:val="en-US" w:eastAsia="en-US" w:bidi="ar-SA"/>
        </w:rPr>
        <w:t>by</w:t>
      </w:r>
      <w:r>
        <w:rPr>
          <w:rFonts w:ascii="Times New Roman" w:hAnsi="Times New Roman" w:eastAsia="Times New Roman" w:cs="Times New Roman"/>
          <w:b/>
          <w:spacing w:val="-1"/>
          <w:sz w:val="28"/>
          <w:lang w:val="en-US" w:eastAsia="en-US" w:bidi="ar-SA"/>
        </w:rPr>
        <w:t xml:space="preserve"> </w:t>
      </w:r>
      <w:r>
        <w:rPr>
          <w:rFonts w:ascii="Times New Roman" w:hAnsi="Times New Roman" w:eastAsia="Times New Roman" w:cs="Times New Roman"/>
          <w:b/>
          <w:sz w:val="28"/>
          <w:lang w:val="en-US" w:eastAsia="en-US" w:bidi="ar-SA"/>
        </w:rPr>
        <w:t>NAAC with</w:t>
      </w:r>
      <w:r>
        <w:rPr>
          <w:rFonts w:ascii="Times New Roman" w:hAnsi="Times New Roman" w:eastAsia="Times New Roman" w:cs="Times New Roman"/>
          <w:b/>
          <w:spacing w:val="-2"/>
          <w:sz w:val="28"/>
          <w:lang w:val="en-US" w:eastAsia="en-US" w:bidi="ar-SA"/>
        </w:rPr>
        <w:t xml:space="preserve"> </w:t>
      </w:r>
      <w:r>
        <w:rPr>
          <w:rFonts w:ascii="Times New Roman" w:hAnsi="Times New Roman" w:eastAsia="Times New Roman" w:cs="Times New Roman"/>
          <w:b/>
          <w:sz w:val="28"/>
          <w:lang w:val="en-US" w:eastAsia="en-US" w:bidi="ar-SA"/>
        </w:rPr>
        <w:t>“A”</w:t>
      </w:r>
      <w:r>
        <w:rPr>
          <w:rFonts w:ascii="Times New Roman" w:hAnsi="Times New Roman" w:eastAsia="Times New Roman" w:cs="Times New Roman"/>
          <w:b/>
          <w:spacing w:val="-3"/>
          <w:sz w:val="28"/>
          <w:lang w:val="en-US" w:eastAsia="en-US" w:bidi="ar-SA"/>
        </w:rPr>
        <w:t xml:space="preserve"> </w:t>
      </w:r>
      <w:r>
        <w:rPr>
          <w:rFonts w:ascii="Times New Roman" w:hAnsi="Times New Roman" w:eastAsia="Times New Roman" w:cs="Times New Roman"/>
          <w:b/>
          <w:sz w:val="28"/>
          <w:lang w:val="en-US" w:eastAsia="en-US" w:bidi="ar-SA"/>
        </w:rPr>
        <w:t>Grade</w:t>
      </w:r>
    </w:p>
    <w:p>
      <w:pPr>
        <w:widowControl w:val="0"/>
        <w:autoSpaceDE w:val="0"/>
        <w:autoSpaceDN w:val="0"/>
        <w:spacing w:line="240" w:lineRule="auto"/>
        <w:rPr>
          <w:rFonts w:ascii="Times New Roman" w:hAnsi="Times New Roman" w:eastAsia="Times New Roman" w:cs="Times New Roman"/>
          <w:b/>
          <w:sz w:val="30"/>
          <w:szCs w:val="24"/>
          <w:lang w:val="en-US" w:eastAsia="en-US" w:bidi="ar-SA"/>
        </w:rPr>
      </w:pPr>
    </w:p>
    <w:p>
      <w:pPr>
        <w:widowControl w:val="0"/>
        <w:autoSpaceDE w:val="0"/>
        <w:autoSpaceDN w:val="0"/>
        <w:spacing w:before="6" w:line="240" w:lineRule="auto"/>
        <w:rPr>
          <w:rFonts w:ascii="Times New Roman" w:hAnsi="Times New Roman" w:eastAsia="Times New Roman" w:cs="Times New Roman"/>
          <w:b/>
          <w:sz w:val="33"/>
          <w:szCs w:val="24"/>
          <w:lang w:val="en-US" w:eastAsia="en-US" w:bidi="ar-SA"/>
        </w:rPr>
      </w:pPr>
    </w:p>
    <w:p>
      <w:pPr>
        <w:widowControl w:val="0"/>
        <w:autoSpaceDE w:val="0"/>
        <w:autoSpaceDN w:val="0"/>
        <w:spacing w:line="357" w:lineRule="auto"/>
        <w:ind w:left="2835" w:right="2073" w:hanging="850"/>
        <w:jc w:val="center"/>
        <w:outlineLvl w:val="0"/>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ANNA</w:t>
      </w:r>
      <w:r>
        <w:rPr>
          <w:rFonts w:ascii="Times New Roman" w:hAnsi="Times New Roman" w:eastAsia="Times New Roman" w:cs="Times New Roman"/>
          <w:b/>
          <w:bCs/>
          <w:spacing w:val="-4"/>
          <w:sz w:val="32"/>
          <w:szCs w:val="32"/>
          <w:lang w:val="en-US" w:eastAsia="en-US" w:bidi="ar-SA"/>
        </w:rPr>
        <w:t xml:space="preserve"> </w:t>
      </w:r>
      <w:r>
        <w:rPr>
          <w:rFonts w:ascii="Times New Roman" w:hAnsi="Times New Roman" w:eastAsia="Times New Roman" w:cs="Times New Roman"/>
          <w:b/>
          <w:bCs/>
          <w:sz w:val="32"/>
          <w:szCs w:val="32"/>
          <w:lang w:val="en-US" w:eastAsia="en-US" w:bidi="ar-SA"/>
        </w:rPr>
        <w:t>UNIVERSITY:</w:t>
      </w:r>
      <w:r>
        <w:rPr>
          <w:rFonts w:ascii="Times New Roman" w:hAnsi="Times New Roman" w:eastAsia="Times New Roman" w:cs="Times New Roman"/>
          <w:b/>
          <w:bCs/>
          <w:spacing w:val="-10"/>
          <w:sz w:val="32"/>
          <w:szCs w:val="32"/>
          <w:lang w:val="en-US" w:eastAsia="en-US" w:bidi="ar-SA"/>
        </w:rPr>
        <w:t xml:space="preserve"> </w:t>
      </w:r>
      <w:r>
        <w:rPr>
          <w:rFonts w:ascii="Times New Roman" w:hAnsi="Times New Roman" w:eastAsia="Times New Roman" w:cs="Times New Roman"/>
          <w:b/>
          <w:bCs/>
          <w:sz w:val="32"/>
          <w:szCs w:val="32"/>
          <w:lang w:val="en-US" w:eastAsia="en-US" w:bidi="ar-SA"/>
        </w:rPr>
        <w:t>CHENNAI</w:t>
      </w:r>
      <w:r>
        <w:rPr>
          <w:rFonts w:ascii="Times New Roman" w:hAnsi="Times New Roman" w:eastAsia="Times New Roman" w:cs="Times New Roman"/>
          <w:b/>
          <w:bCs/>
          <w:spacing w:val="-7"/>
          <w:sz w:val="32"/>
          <w:szCs w:val="32"/>
          <w:lang w:val="en-US" w:eastAsia="en-US" w:bidi="ar-SA"/>
        </w:rPr>
        <w:t xml:space="preserve"> </w:t>
      </w:r>
      <w:r>
        <w:rPr>
          <w:rFonts w:ascii="Times New Roman" w:hAnsi="Times New Roman" w:eastAsia="Times New Roman" w:cs="Times New Roman"/>
          <w:b/>
          <w:bCs/>
          <w:sz w:val="32"/>
          <w:szCs w:val="32"/>
          <w:lang w:val="en-US" w:eastAsia="en-US" w:bidi="ar-SA"/>
        </w:rPr>
        <w:t>600025</w:t>
      </w:r>
      <w:r>
        <w:rPr>
          <w:rFonts w:ascii="Times New Roman" w:hAnsi="Times New Roman" w:eastAsia="Times New Roman" w:cs="Times New Roman"/>
          <w:b/>
          <w:bCs/>
          <w:spacing w:val="-77"/>
          <w:sz w:val="32"/>
          <w:szCs w:val="32"/>
          <w:lang w:val="en-US" w:eastAsia="en-US" w:bidi="ar-SA"/>
        </w:rPr>
        <w:t xml:space="preserve"> </w:t>
      </w:r>
    </w:p>
    <w:p>
      <w:pPr>
        <w:widowControl w:val="0"/>
        <w:autoSpaceDE w:val="0"/>
        <w:autoSpaceDN w:val="0"/>
        <w:spacing w:line="357" w:lineRule="auto"/>
        <w:ind w:left="2835" w:right="2073" w:hanging="850"/>
        <w:jc w:val="center"/>
        <w:outlineLvl w:val="0"/>
        <w:rPr>
          <w:rFonts w:hint="default" w:ascii="Times New Roman" w:hAnsi="Times New Roman" w:eastAsia="Times New Roman" w:cs="Times New Roman"/>
          <w:b/>
          <w:bCs/>
          <w:sz w:val="32"/>
          <w:szCs w:val="32"/>
          <w:lang w:val="en-IN" w:eastAsia="en-US" w:bidi="ar-SA"/>
        </w:rPr>
      </w:pPr>
      <w:r>
        <w:rPr>
          <w:rFonts w:ascii="Times New Roman" w:hAnsi="Times New Roman" w:eastAsia="Times New Roman" w:cs="Times New Roman"/>
          <w:b/>
          <w:bCs/>
          <w:sz w:val="32"/>
          <w:szCs w:val="32"/>
          <w:lang w:val="en-US" w:eastAsia="en-US" w:bidi="ar-SA"/>
        </w:rPr>
        <w:t>MAY</w:t>
      </w:r>
      <w:r>
        <w:rPr>
          <w:rFonts w:ascii="Times New Roman" w:hAnsi="Times New Roman" w:eastAsia="Times New Roman" w:cs="Times New Roman"/>
          <w:b/>
          <w:bCs/>
          <w:spacing w:val="-2"/>
          <w:sz w:val="32"/>
          <w:szCs w:val="32"/>
          <w:lang w:val="en-US" w:eastAsia="en-US" w:bidi="ar-SA"/>
        </w:rPr>
        <w:t xml:space="preserve"> </w:t>
      </w:r>
      <w:r>
        <w:rPr>
          <w:rFonts w:ascii="Times New Roman" w:hAnsi="Times New Roman" w:eastAsia="Times New Roman" w:cs="Times New Roman"/>
          <w:b/>
          <w:bCs/>
          <w:sz w:val="32"/>
          <w:szCs w:val="32"/>
          <w:lang w:val="en-US" w:eastAsia="en-US" w:bidi="ar-SA"/>
        </w:rPr>
        <w:t>202</w:t>
      </w:r>
      <w:r>
        <w:rPr>
          <w:rFonts w:hint="default" w:ascii="Times New Roman" w:hAnsi="Times New Roman" w:eastAsia="Times New Roman" w:cs="Times New Roman"/>
          <w:b/>
          <w:bCs/>
          <w:sz w:val="32"/>
          <w:szCs w:val="32"/>
          <w:lang w:val="en-IN" w:eastAsia="en-US" w:bidi="ar-SA"/>
        </w:rPr>
        <w:t>3</w:t>
      </w:r>
    </w:p>
    <w:p>
      <w:pPr>
        <w:spacing w:line="360" w:lineRule="auto"/>
        <w:jc w:val="center"/>
        <w:rPr>
          <w:rFonts w:ascii="Times New Roman" w:hAnsi="Times New Roman" w:eastAsia="Times New Roman" w:cs="Times New Roman"/>
          <w:b/>
          <w:sz w:val="30"/>
          <w:szCs w:val="30"/>
        </w:rPr>
      </w:pPr>
    </w:p>
    <w:p>
      <w:pPr>
        <w:spacing w:line="360" w:lineRule="auto"/>
        <w:jc w:val="center"/>
        <w:rPr>
          <w:rFonts w:ascii="Times New Roman" w:hAnsi="Times New Roman" w:eastAsia="Times New Roman" w:cs="Times New Roman"/>
          <w:b/>
          <w:sz w:val="30"/>
          <w:szCs w:val="30"/>
        </w:rPr>
      </w:pPr>
    </w:p>
    <w:p>
      <w:pPr>
        <w:spacing w:line="360" w:lineRule="auto"/>
        <w:jc w:val="center"/>
        <w:rPr>
          <w:rFonts w:ascii="Times New Roman" w:hAnsi="Times New Roman" w:eastAsia="Times New Roman" w:cs="Times New Roman"/>
          <w:b/>
          <w:sz w:val="30"/>
          <w:szCs w:val="30"/>
        </w:rPr>
      </w:pPr>
    </w:p>
    <w:p>
      <w:pPr>
        <w:spacing w:line="360" w:lineRule="auto"/>
        <w:jc w:val="center"/>
        <w:rPr>
          <w:rFonts w:ascii="Times New Roman" w:hAnsi="Times New Roman" w:eastAsia="Times New Roman" w:cs="Times New Roman"/>
          <w:sz w:val="28"/>
          <w:szCs w:val="28"/>
        </w:rPr>
      </w:pPr>
    </w:p>
    <w:p>
      <w:pPr>
        <w:widowControl w:val="0"/>
        <w:autoSpaceDE w:val="0"/>
        <w:autoSpaceDN w:val="0"/>
        <w:spacing w:before="59" w:line="480" w:lineRule="auto"/>
        <w:ind w:left="649" w:leftChars="295" w:right="1700" w:rightChars="0" w:firstLine="1329" w:firstLineChars="415"/>
        <w:jc w:val="center"/>
        <w:rPr>
          <w:rFonts w:ascii="Times New Roman" w:hAnsi="Times New Roman" w:eastAsia="Times New Roman" w:cs="Times New Roman"/>
          <w:b/>
          <w:sz w:val="32"/>
          <w:lang w:val="en-US" w:eastAsia="en-US" w:bidi="ar-SA"/>
        </w:rPr>
      </w:pPr>
      <w:r>
        <w:rPr>
          <w:rFonts w:ascii="Times New Roman" w:hAnsi="Times New Roman" w:eastAsia="Times New Roman" w:cs="Times New Roman"/>
          <w:b/>
          <w:sz w:val="32"/>
          <w:lang w:val="en-US" w:eastAsia="en-US" w:bidi="ar-SA"/>
        </w:rPr>
        <w:t>ANNA</w:t>
      </w:r>
      <w:r>
        <w:rPr>
          <w:rFonts w:ascii="Times New Roman" w:hAnsi="Times New Roman" w:eastAsia="Times New Roman" w:cs="Times New Roman"/>
          <w:b/>
          <w:spacing w:val="-4"/>
          <w:sz w:val="32"/>
          <w:lang w:val="en-US" w:eastAsia="en-US" w:bidi="ar-SA"/>
        </w:rPr>
        <w:t xml:space="preserve"> </w:t>
      </w:r>
      <w:r>
        <w:rPr>
          <w:rFonts w:ascii="Times New Roman" w:hAnsi="Times New Roman" w:eastAsia="Times New Roman" w:cs="Times New Roman"/>
          <w:b/>
          <w:sz w:val="32"/>
          <w:lang w:val="en-US" w:eastAsia="en-US" w:bidi="ar-SA"/>
        </w:rPr>
        <w:t>UNIVERSITY:</w:t>
      </w:r>
      <w:r>
        <w:rPr>
          <w:rFonts w:ascii="Times New Roman" w:hAnsi="Times New Roman" w:eastAsia="Times New Roman" w:cs="Times New Roman"/>
          <w:b/>
          <w:spacing w:val="-10"/>
          <w:sz w:val="32"/>
          <w:lang w:val="en-US" w:eastAsia="en-US" w:bidi="ar-SA"/>
        </w:rPr>
        <w:t xml:space="preserve"> </w:t>
      </w:r>
      <w:r>
        <w:rPr>
          <w:rFonts w:ascii="Times New Roman" w:hAnsi="Times New Roman" w:eastAsia="Times New Roman" w:cs="Times New Roman"/>
          <w:b/>
          <w:sz w:val="32"/>
          <w:lang w:val="en-US" w:eastAsia="en-US" w:bidi="ar-SA"/>
        </w:rPr>
        <w:t>CHENNAI</w:t>
      </w:r>
      <w:r>
        <w:rPr>
          <w:rFonts w:ascii="Times New Roman" w:hAnsi="Times New Roman" w:eastAsia="Times New Roman" w:cs="Times New Roman"/>
          <w:b/>
          <w:spacing w:val="-7"/>
          <w:sz w:val="32"/>
          <w:lang w:val="en-US" w:eastAsia="en-US" w:bidi="ar-SA"/>
        </w:rPr>
        <w:t xml:space="preserve"> </w:t>
      </w:r>
      <w:r>
        <w:rPr>
          <w:rFonts w:ascii="Times New Roman" w:hAnsi="Times New Roman" w:eastAsia="Times New Roman" w:cs="Times New Roman"/>
          <w:b/>
          <w:sz w:val="32"/>
          <w:lang w:val="en-US" w:eastAsia="en-US" w:bidi="ar-SA"/>
        </w:rPr>
        <w:t>600025</w:t>
      </w:r>
    </w:p>
    <w:p>
      <w:pPr>
        <w:widowControl w:val="0"/>
        <w:autoSpaceDE w:val="0"/>
        <w:autoSpaceDN w:val="0"/>
        <w:spacing w:before="59" w:line="480" w:lineRule="auto"/>
        <w:ind w:left="339" w:leftChars="154" w:right="2917" w:firstLine="2741" w:firstLineChars="856"/>
        <w:jc w:val="center"/>
        <w:rPr>
          <w:rFonts w:ascii="Times New Roman" w:hAnsi="Times New Roman" w:eastAsia="Times New Roman" w:cs="Times New Roman"/>
          <w:b/>
          <w:sz w:val="32"/>
          <w:lang w:val="en-US" w:eastAsia="en-US" w:bidi="ar-SA"/>
        </w:rPr>
      </w:pPr>
      <w:r>
        <w:rPr>
          <w:rFonts w:ascii="Times New Roman" w:hAnsi="Times New Roman" w:eastAsia="Times New Roman" w:cs="Times New Roman"/>
          <w:b/>
          <w:sz w:val="32"/>
          <w:lang w:val="en-US" w:eastAsia="en-US" w:bidi="ar-SA"/>
        </w:rPr>
        <w:t>BONAFIDE</w:t>
      </w:r>
      <w:r>
        <w:rPr>
          <w:rFonts w:ascii="Times New Roman" w:hAnsi="Times New Roman" w:eastAsia="Times New Roman" w:cs="Times New Roman"/>
          <w:b/>
          <w:spacing w:val="-2"/>
          <w:sz w:val="32"/>
          <w:lang w:val="en-US" w:eastAsia="en-US" w:bidi="ar-SA"/>
        </w:rPr>
        <w:t xml:space="preserve"> </w:t>
      </w:r>
      <w:r>
        <w:rPr>
          <w:rFonts w:ascii="Times New Roman" w:hAnsi="Times New Roman" w:eastAsia="Times New Roman" w:cs="Times New Roman"/>
          <w:b/>
          <w:sz w:val="32"/>
          <w:lang w:val="en-US" w:eastAsia="en-US" w:bidi="ar-SA"/>
        </w:rPr>
        <w:t>CERTIFICATE</w:t>
      </w:r>
    </w:p>
    <w:p>
      <w:pPr>
        <w:widowControl w:val="0"/>
        <w:autoSpaceDE w:val="0"/>
        <w:autoSpaceDN w:val="0"/>
        <w:spacing w:line="360" w:lineRule="auto"/>
        <w:ind w:left="1060" w:right="230"/>
        <w:rPr>
          <w:rFonts w:hint="default" w:ascii="Times New Roman" w:hAnsi="Times New Roman" w:eastAsia="Times New Roman" w:cs="Times New Roman"/>
          <w:b/>
          <w:sz w:val="24"/>
          <w:lang w:val="en-US" w:eastAsia="en-US" w:bidi="ar-SA"/>
        </w:rPr>
      </w:pPr>
      <w:r>
        <w:rPr>
          <w:rFonts w:ascii="Times New Roman" w:hAnsi="Times New Roman" w:eastAsia="Times New Roman" w:cs="Times New Roman"/>
          <w:sz w:val="24"/>
          <w:lang w:val="en-US" w:eastAsia="en-US" w:bidi="ar-SA"/>
        </w:rPr>
        <w:t xml:space="preserve">Certified that this report titled </w:t>
      </w:r>
      <w:r>
        <w:rPr>
          <w:rFonts w:ascii="Times New Roman" w:hAnsi="Times New Roman" w:eastAsia="Times New Roman" w:cs="Times New Roman"/>
          <w:b/>
          <w:sz w:val="24"/>
          <w:lang w:val="en-US" w:eastAsia="en-US" w:bidi="ar-SA"/>
        </w:rPr>
        <w:t xml:space="preserve">“COURSE </w:t>
      </w:r>
      <w:r>
        <w:rPr>
          <w:rFonts w:hint="default" w:ascii="Times New Roman" w:hAnsi="Times New Roman" w:eastAsia="Times New Roman" w:cs="Times New Roman"/>
          <w:b/>
          <w:sz w:val="24"/>
          <w:lang w:val="en-US" w:eastAsia="en-US" w:bidi="ar-SA"/>
        </w:rPr>
        <w:t xml:space="preserve">OUTCOME &amp; PROGRAM OUTCOME </w:t>
      </w:r>
    </w:p>
    <w:p>
      <w:pPr>
        <w:widowControl w:val="0"/>
        <w:autoSpaceDE w:val="0"/>
        <w:autoSpaceDN w:val="0"/>
        <w:spacing w:line="360" w:lineRule="auto"/>
        <w:ind w:left="1060" w:right="230"/>
        <w:rPr>
          <w:rFonts w:ascii="Times New Roman" w:hAnsi="Times New Roman" w:eastAsia="Times New Roman" w:cs="Times New Roman"/>
          <w:sz w:val="24"/>
          <w:lang w:val="en-US" w:eastAsia="en-US" w:bidi="ar-SA"/>
        </w:rPr>
      </w:pPr>
      <w:r>
        <w:rPr>
          <w:rFonts w:hint="default" w:ascii="Times New Roman" w:hAnsi="Times New Roman" w:eastAsia="Times New Roman" w:cs="Times New Roman"/>
          <w:b/>
          <w:sz w:val="24"/>
          <w:lang w:val="en-US" w:eastAsia="en-US" w:bidi="ar-SA"/>
        </w:rPr>
        <w:t>ATTAINMENT CALCULATION</w:t>
      </w:r>
      <w:r>
        <w:rPr>
          <w:rFonts w:ascii="Times New Roman" w:hAnsi="Times New Roman" w:eastAsia="Times New Roman" w:cs="Times New Roman"/>
          <w:b/>
          <w:sz w:val="24"/>
          <w:lang w:val="en-US" w:eastAsia="en-US" w:bidi="ar-SA"/>
        </w:rPr>
        <w:t xml:space="preserve">” </w:t>
      </w:r>
      <w:r>
        <w:rPr>
          <w:rFonts w:ascii="Times New Roman" w:hAnsi="Times New Roman" w:eastAsia="Times New Roman" w:cs="Times New Roman"/>
          <w:sz w:val="24"/>
          <w:lang w:val="en-US" w:eastAsia="en-US" w:bidi="ar-SA"/>
        </w:rPr>
        <w:t>is the bonafide work of</w:t>
      </w:r>
      <w:r>
        <w:rPr>
          <w:rFonts w:ascii="Times New Roman" w:hAnsi="Times New Roman" w:eastAsia="Times New Roman" w:cs="Times New Roman"/>
          <w:spacing w:val="1"/>
          <w:sz w:val="24"/>
          <w:lang w:val="en-US" w:eastAsia="en-US" w:bidi="ar-SA"/>
        </w:rPr>
        <w:t xml:space="preserve"> </w:t>
      </w:r>
      <w:r>
        <w:rPr>
          <w:rFonts w:ascii="Times New Roman" w:hAnsi="Times New Roman" w:eastAsia="Times New Roman" w:cs="Times New Roman"/>
          <w:sz w:val="24"/>
          <w:lang w:val="en-US" w:eastAsia="en-US" w:bidi="ar-SA"/>
        </w:rPr>
        <w:t>“</w:t>
      </w:r>
      <w:r>
        <w:rPr>
          <w:rFonts w:hint="default" w:ascii="Times New Roman" w:hAnsi="Times New Roman" w:eastAsia="Times New Roman" w:cs="Times New Roman"/>
          <w:b/>
          <w:bCs/>
          <w:sz w:val="24"/>
          <w:lang w:val="en-IN" w:eastAsia="en-US" w:bidi="ar-SA"/>
        </w:rPr>
        <w:t>AJITH</w:t>
      </w:r>
      <w:r>
        <w:rPr>
          <w:rFonts w:ascii="Times New Roman" w:hAnsi="Times New Roman" w:eastAsia="Times New Roman" w:cs="Times New Roman"/>
          <w:b/>
          <w:bCs/>
          <w:sz w:val="24"/>
          <w:lang w:val="en-US" w:eastAsia="en-US" w:bidi="ar-SA"/>
        </w:rPr>
        <w:t xml:space="preserve"> (19IT00</w:t>
      </w:r>
      <w:r>
        <w:rPr>
          <w:rFonts w:hint="default" w:ascii="Times New Roman" w:hAnsi="Times New Roman" w:eastAsia="Times New Roman" w:cs="Times New Roman"/>
          <w:b/>
          <w:bCs/>
          <w:sz w:val="24"/>
          <w:lang w:val="en-IN" w:eastAsia="en-US" w:bidi="ar-SA"/>
        </w:rPr>
        <w:t>4</w:t>
      </w:r>
      <w:r>
        <w:rPr>
          <w:rFonts w:ascii="Times New Roman" w:hAnsi="Times New Roman" w:eastAsia="Times New Roman" w:cs="Times New Roman"/>
          <w:b/>
          <w:bCs/>
          <w:sz w:val="24"/>
          <w:lang w:val="en-US" w:eastAsia="en-US" w:bidi="ar-SA"/>
        </w:rPr>
        <w:t xml:space="preserve">), </w:t>
      </w:r>
      <w:r>
        <w:rPr>
          <w:rFonts w:hint="default" w:ascii="Times New Roman" w:hAnsi="Times New Roman" w:eastAsia="Times New Roman" w:cs="Times New Roman"/>
          <w:b/>
          <w:bCs/>
          <w:sz w:val="24"/>
          <w:lang w:val="en-IN" w:eastAsia="en-US" w:bidi="ar-SA"/>
        </w:rPr>
        <w:t>KARPAGAMAINTHAN</w:t>
      </w:r>
      <w:r>
        <w:rPr>
          <w:rFonts w:ascii="Times New Roman" w:hAnsi="Times New Roman" w:eastAsia="Times New Roman" w:cs="Times New Roman"/>
          <w:b/>
          <w:bCs/>
          <w:sz w:val="24"/>
          <w:lang w:val="en-US" w:eastAsia="en-US" w:bidi="ar-SA"/>
        </w:rPr>
        <w:t xml:space="preserve"> M </w:t>
      </w:r>
      <w:r>
        <w:rPr>
          <w:rFonts w:hint="default" w:ascii="Times New Roman" w:hAnsi="Times New Roman" w:eastAsia="Times New Roman" w:cs="Times New Roman"/>
          <w:b/>
          <w:bCs/>
          <w:sz w:val="24"/>
          <w:lang w:val="en-IN" w:eastAsia="en-US" w:bidi="ar-SA"/>
        </w:rPr>
        <w:t xml:space="preserve"> </w:t>
      </w:r>
      <w:r>
        <w:rPr>
          <w:rFonts w:ascii="Times New Roman" w:hAnsi="Times New Roman" w:eastAsia="Times New Roman" w:cs="Times New Roman"/>
          <w:b/>
          <w:bCs/>
          <w:sz w:val="24"/>
          <w:lang w:val="en-US" w:eastAsia="en-US" w:bidi="ar-SA"/>
        </w:rPr>
        <w:t>(19IT0</w:t>
      </w:r>
      <w:r>
        <w:rPr>
          <w:rFonts w:hint="default" w:ascii="Times New Roman" w:hAnsi="Times New Roman" w:eastAsia="Times New Roman" w:cs="Times New Roman"/>
          <w:b/>
          <w:bCs/>
          <w:sz w:val="24"/>
          <w:lang w:val="en-IN" w:eastAsia="en-US" w:bidi="ar-SA"/>
        </w:rPr>
        <w:t>2</w:t>
      </w:r>
      <w:r>
        <w:rPr>
          <w:rFonts w:ascii="Times New Roman" w:hAnsi="Times New Roman" w:eastAsia="Times New Roman" w:cs="Times New Roman"/>
          <w:b/>
          <w:bCs/>
          <w:sz w:val="24"/>
          <w:lang w:val="en-US" w:eastAsia="en-US" w:bidi="ar-SA"/>
        </w:rPr>
        <w:t>3),</w:t>
      </w:r>
      <w:r>
        <w:rPr>
          <w:rFonts w:ascii="Times New Roman" w:hAnsi="Times New Roman" w:eastAsia="Times New Roman" w:cs="Times New Roman"/>
          <w:b/>
          <w:sz w:val="24"/>
          <w:lang w:val="en-US" w:eastAsia="en-US" w:bidi="ar-SA"/>
        </w:rPr>
        <w:t xml:space="preserve"> </w:t>
      </w:r>
      <w:r>
        <w:rPr>
          <w:rFonts w:hint="default" w:ascii="Times New Roman" w:hAnsi="Times New Roman" w:eastAsia="Times New Roman" w:cs="Times New Roman"/>
          <w:b/>
          <w:sz w:val="24"/>
          <w:lang w:val="en-IN" w:eastAsia="en-US" w:bidi="ar-SA"/>
        </w:rPr>
        <w:t>NAVEEN</w:t>
      </w:r>
      <w:r>
        <w:rPr>
          <w:rFonts w:ascii="Times New Roman" w:hAnsi="Times New Roman" w:eastAsia="Times New Roman" w:cs="Times New Roman"/>
          <w:b/>
          <w:bCs/>
          <w:sz w:val="24"/>
          <w:lang w:val="en-US" w:eastAsia="en-US" w:bidi="ar-SA"/>
        </w:rPr>
        <w:t xml:space="preserve"> </w:t>
      </w:r>
      <w:r>
        <w:rPr>
          <w:rFonts w:hint="default" w:ascii="Times New Roman" w:hAnsi="Times New Roman" w:eastAsia="Times New Roman" w:cs="Times New Roman"/>
          <w:b/>
          <w:bCs/>
          <w:sz w:val="24"/>
          <w:lang w:val="en-IN" w:eastAsia="en-US" w:bidi="ar-SA"/>
        </w:rPr>
        <w:t xml:space="preserve">E </w:t>
      </w:r>
      <w:r>
        <w:rPr>
          <w:rFonts w:ascii="Times New Roman" w:hAnsi="Times New Roman" w:eastAsia="Times New Roman" w:cs="Times New Roman"/>
          <w:b/>
          <w:bCs/>
          <w:sz w:val="24"/>
          <w:lang w:val="en-US" w:eastAsia="en-US" w:bidi="ar-SA"/>
        </w:rPr>
        <w:t>(19IT0</w:t>
      </w:r>
      <w:r>
        <w:rPr>
          <w:rFonts w:hint="default" w:ascii="Times New Roman" w:hAnsi="Times New Roman" w:eastAsia="Times New Roman" w:cs="Times New Roman"/>
          <w:b/>
          <w:bCs/>
          <w:sz w:val="24"/>
          <w:lang w:val="en-IN" w:eastAsia="en-US" w:bidi="ar-SA"/>
        </w:rPr>
        <w:t>31</w:t>
      </w:r>
      <w:r>
        <w:rPr>
          <w:rFonts w:ascii="Times New Roman" w:hAnsi="Times New Roman" w:eastAsia="Times New Roman" w:cs="Times New Roman"/>
          <w:b/>
          <w:bCs/>
          <w:sz w:val="24"/>
          <w:lang w:val="en-US" w:eastAsia="en-US" w:bidi="ar-SA"/>
        </w:rPr>
        <w:t xml:space="preserve">)”, </w:t>
      </w:r>
      <w:r>
        <w:rPr>
          <w:rFonts w:ascii="Times New Roman" w:hAnsi="Times New Roman" w:eastAsia="Times New Roman" w:cs="Times New Roman"/>
          <w:sz w:val="24"/>
          <w:lang w:val="en-US" w:eastAsia="en-US" w:bidi="ar-SA"/>
        </w:rPr>
        <w:t>who carried</w:t>
      </w:r>
      <w:r>
        <w:rPr>
          <w:rFonts w:ascii="Times New Roman" w:hAnsi="Times New Roman" w:eastAsia="Times New Roman" w:cs="Times New Roman"/>
          <w:spacing w:val="1"/>
          <w:sz w:val="24"/>
          <w:lang w:val="en-US" w:eastAsia="en-US" w:bidi="ar-SA"/>
        </w:rPr>
        <w:t xml:space="preserve"> </w:t>
      </w:r>
      <w:r>
        <w:rPr>
          <w:rFonts w:ascii="Times New Roman" w:hAnsi="Times New Roman" w:eastAsia="Times New Roman" w:cs="Times New Roman"/>
          <w:sz w:val="24"/>
          <w:lang w:val="en-US" w:eastAsia="en-US" w:bidi="ar-SA"/>
        </w:rPr>
        <w:t>out</w:t>
      </w:r>
      <w:r>
        <w:rPr>
          <w:rFonts w:ascii="Times New Roman" w:hAnsi="Times New Roman" w:eastAsia="Times New Roman" w:cs="Times New Roman"/>
          <w:spacing w:val="-2"/>
          <w:sz w:val="24"/>
          <w:lang w:val="en-US" w:eastAsia="en-US" w:bidi="ar-SA"/>
        </w:rPr>
        <w:t xml:space="preserve"> </w:t>
      </w:r>
      <w:r>
        <w:rPr>
          <w:rFonts w:ascii="Times New Roman" w:hAnsi="Times New Roman" w:eastAsia="Times New Roman" w:cs="Times New Roman"/>
          <w:sz w:val="24"/>
          <w:lang w:val="en-US" w:eastAsia="en-US" w:bidi="ar-SA"/>
        </w:rPr>
        <w:t>the</w:t>
      </w:r>
      <w:r>
        <w:rPr>
          <w:rFonts w:ascii="Times New Roman" w:hAnsi="Times New Roman" w:eastAsia="Times New Roman" w:cs="Times New Roman"/>
          <w:spacing w:val="-3"/>
          <w:sz w:val="24"/>
          <w:lang w:val="en-US" w:eastAsia="en-US" w:bidi="ar-SA"/>
        </w:rPr>
        <w:t xml:space="preserve"> </w:t>
      </w:r>
      <w:r>
        <w:rPr>
          <w:rFonts w:ascii="Times New Roman" w:hAnsi="Times New Roman" w:eastAsia="Times New Roman" w:cs="Times New Roman"/>
          <w:sz w:val="24"/>
          <w:lang w:val="en-US" w:eastAsia="en-US" w:bidi="ar-SA"/>
        </w:rPr>
        <w:t>work</w:t>
      </w:r>
      <w:r>
        <w:rPr>
          <w:rFonts w:ascii="Times New Roman" w:hAnsi="Times New Roman" w:eastAsia="Times New Roman" w:cs="Times New Roman"/>
          <w:spacing w:val="-1"/>
          <w:sz w:val="24"/>
          <w:lang w:val="en-US" w:eastAsia="en-US" w:bidi="ar-SA"/>
        </w:rPr>
        <w:t xml:space="preserve"> </w:t>
      </w:r>
      <w:r>
        <w:rPr>
          <w:rFonts w:ascii="Times New Roman" w:hAnsi="Times New Roman" w:eastAsia="Times New Roman" w:cs="Times New Roman"/>
          <w:sz w:val="24"/>
          <w:lang w:val="en-US" w:eastAsia="en-US" w:bidi="ar-SA"/>
        </w:rPr>
        <w:t>under</w:t>
      </w:r>
      <w:r>
        <w:rPr>
          <w:rFonts w:ascii="Times New Roman" w:hAnsi="Times New Roman" w:eastAsia="Times New Roman" w:cs="Times New Roman"/>
          <w:spacing w:val="-4"/>
          <w:sz w:val="24"/>
          <w:lang w:val="en-US" w:eastAsia="en-US" w:bidi="ar-SA"/>
        </w:rPr>
        <w:t xml:space="preserve"> </w:t>
      </w:r>
      <w:r>
        <w:rPr>
          <w:rFonts w:ascii="Times New Roman" w:hAnsi="Times New Roman" w:eastAsia="Times New Roman" w:cs="Times New Roman"/>
          <w:sz w:val="24"/>
          <w:lang w:val="en-US" w:eastAsia="en-US" w:bidi="ar-SA"/>
        </w:rPr>
        <w:t>my</w:t>
      </w:r>
      <w:r>
        <w:rPr>
          <w:rFonts w:ascii="Times New Roman" w:hAnsi="Times New Roman" w:eastAsia="Times New Roman" w:cs="Times New Roman"/>
          <w:spacing w:val="2"/>
          <w:sz w:val="24"/>
          <w:lang w:val="en-US" w:eastAsia="en-US" w:bidi="ar-SA"/>
        </w:rPr>
        <w:t xml:space="preserve"> </w:t>
      </w:r>
      <w:r>
        <w:rPr>
          <w:rFonts w:ascii="Times New Roman" w:hAnsi="Times New Roman" w:eastAsia="Times New Roman" w:cs="Times New Roman"/>
          <w:sz w:val="24"/>
          <w:lang w:val="en-US" w:eastAsia="en-US" w:bidi="ar-SA"/>
        </w:rPr>
        <w:t>supervision.</w:t>
      </w: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before="9" w:line="240" w:lineRule="auto"/>
        <w:rPr>
          <w:rFonts w:ascii="Times New Roman" w:hAnsi="Times New Roman" w:eastAsia="Times New Roman" w:cs="Times New Roman"/>
          <w:sz w:val="24"/>
          <w:szCs w:val="24"/>
          <w:lang w:val="en-US" w:eastAsia="en-US" w:bidi="ar-SA"/>
        </w:rPr>
      </w:pPr>
    </w:p>
    <w:p>
      <w:pPr>
        <w:widowControl w:val="0"/>
        <w:tabs>
          <w:tab w:val="left" w:pos="7533"/>
        </w:tabs>
        <w:autoSpaceDE w:val="0"/>
        <w:autoSpaceDN w:val="0"/>
        <w:spacing w:line="240" w:lineRule="auto"/>
        <w:ind w:left="1060"/>
        <w:outlineLvl w:val="3"/>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Project</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Guide</w:t>
      </w:r>
      <w:r>
        <w:rPr>
          <w:rFonts w:ascii="Times New Roman" w:hAnsi="Times New Roman" w:eastAsia="Times New Roman" w:cs="Times New Roman"/>
          <w:b/>
          <w:bCs/>
          <w:sz w:val="24"/>
          <w:szCs w:val="24"/>
          <w:lang w:val="en-US" w:eastAsia="en-US" w:bidi="ar-SA"/>
        </w:rPr>
        <w:tab/>
      </w:r>
      <w:r>
        <w:rPr>
          <w:rFonts w:ascii="Times New Roman" w:hAnsi="Times New Roman" w:eastAsia="Times New Roman" w:cs="Times New Roman"/>
          <w:b/>
          <w:bCs/>
          <w:sz w:val="24"/>
          <w:szCs w:val="24"/>
          <w:lang w:val="en-US" w:eastAsia="en-US" w:bidi="ar-SA"/>
        </w:rPr>
        <w:t>Co-Ordinator</w:t>
      </w:r>
    </w:p>
    <w:p>
      <w:pPr>
        <w:widowControl w:val="0"/>
        <w:autoSpaceDE w:val="0"/>
        <w:autoSpaceDN w:val="0"/>
        <w:spacing w:line="240" w:lineRule="auto"/>
        <w:rPr>
          <w:rFonts w:ascii="Times New Roman" w:hAnsi="Times New Roman" w:eastAsia="Times New Roman" w:cs="Times New Roman"/>
          <w:b/>
          <w:sz w:val="24"/>
          <w:szCs w:val="24"/>
          <w:lang w:val="en-US" w:eastAsia="en-US" w:bidi="ar-SA"/>
        </w:rPr>
      </w:pPr>
    </w:p>
    <w:p>
      <w:pPr>
        <w:widowControl w:val="0"/>
        <w:tabs>
          <w:tab w:val="left" w:pos="7535"/>
        </w:tabs>
        <w:autoSpaceDE w:val="0"/>
        <w:autoSpaceDN w:val="0"/>
        <w:spacing w:line="240" w:lineRule="auto"/>
        <w:ind w:left="106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Dr.</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S.</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Prakash</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Dr.</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 Manikandan</w:t>
      </w:r>
    </w:p>
    <w:p>
      <w:pPr>
        <w:widowControl w:val="0"/>
        <w:autoSpaceDE w:val="0"/>
        <w:autoSpaceDN w:val="0"/>
        <w:spacing w:line="240" w:lineRule="auto"/>
        <w:rPr>
          <w:rFonts w:ascii="Times New Roman" w:hAnsi="Times New Roman" w:eastAsia="Times New Roman" w:cs="Times New Roman"/>
          <w:sz w:val="24"/>
          <w:szCs w:val="24"/>
          <w:lang w:val="en-US" w:eastAsia="en-US" w:bidi="ar-SA"/>
        </w:rPr>
      </w:pPr>
    </w:p>
    <w:p>
      <w:pPr>
        <w:widowControl w:val="0"/>
        <w:tabs>
          <w:tab w:val="left" w:pos="7537"/>
        </w:tabs>
        <w:autoSpaceDE w:val="0"/>
        <w:autoSpaceDN w:val="0"/>
        <w:spacing w:line="240" w:lineRule="auto"/>
        <w:ind w:left="1060"/>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Professor,</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Associate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Professor,</w:t>
      </w:r>
    </w:p>
    <w:p>
      <w:pPr>
        <w:widowControl w:val="0"/>
        <w:autoSpaceDE w:val="0"/>
        <w:autoSpaceDN w:val="0"/>
        <w:spacing w:line="240" w:lineRule="auto"/>
        <w:rPr>
          <w:rFonts w:ascii="Times New Roman" w:hAnsi="Times New Roman" w:eastAsia="Times New Roman" w:cs="Times New Roman"/>
          <w:sz w:val="24"/>
          <w:szCs w:val="24"/>
          <w:lang w:val="en-US" w:eastAsia="en-US" w:bidi="ar-SA"/>
        </w:rPr>
      </w:pPr>
    </w:p>
    <w:p>
      <w:pPr>
        <w:widowControl w:val="0"/>
        <w:tabs>
          <w:tab w:val="left" w:pos="7533"/>
        </w:tabs>
        <w:autoSpaceDE w:val="0"/>
        <w:autoSpaceDN w:val="0"/>
        <w:spacing w:line="240" w:lineRule="auto"/>
        <w:ind w:left="1060" w:right="-337"/>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Dept.</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Information</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Technology</w:t>
      </w:r>
      <w:r>
        <w:rPr>
          <w:rFonts w:ascii="Times New Roman" w:hAnsi="Times New Roman" w:eastAsia="Times New Roman" w:cs="Times New Roman"/>
          <w:sz w:val="24"/>
          <w:szCs w:val="24"/>
          <w:lang w:val="en-US" w:eastAsia="en-US" w:bidi="ar-SA"/>
        </w:rPr>
        <w:tab/>
      </w:r>
      <w:r>
        <w:rPr>
          <w:rFonts w:ascii="Times New Roman" w:hAnsi="Times New Roman" w:eastAsia="Times New Roman" w:cs="Times New Roman"/>
          <w:sz w:val="24"/>
          <w:szCs w:val="24"/>
          <w:lang w:val="en-US" w:eastAsia="en-US" w:bidi="ar-SA"/>
        </w:rPr>
        <w:t>Dept.</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Information</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Technology</w:t>
      </w: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38"/>
          <w:szCs w:val="24"/>
          <w:lang w:val="en-US" w:eastAsia="en-US" w:bidi="ar-SA"/>
        </w:rPr>
      </w:pPr>
    </w:p>
    <w:p>
      <w:pPr>
        <w:widowControl w:val="0"/>
        <w:autoSpaceDE w:val="0"/>
        <w:autoSpaceDN w:val="0"/>
        <w:spacing w:line="240" w:lineRule="auto"/>
        <w:ind w:left="1050" w:right="895"/>
        <w:jc w:val="center"/>
        <w:outlineLvl w:val="3"/>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Head</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of</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the</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Department</w:t>
      </w:r>
    </w:p>
    <w:p>
      <w:pPr>
        <w:widowControl w:val="0"/>
        <w:autoSpaceDE w:val="0"/>
        <w:autoSpaceDN w:val="0"/>
        <w:spacing w:before="137" w:line="360" w:lineRule="auto"/>
        <w:ind w:left="4678" w:right="4766" w:hanging="142"/>
        <w:jc w:val="center"/>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Dr.</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S.</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Prakash</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Professor</w:t>
      </w:r>
    </w:p>
    <w:p>
      <w:pPr>
        <w:widowControl w:val="0"/>
        <w:autoSpaceDE w:val="0"/>
        <w:autoSpaceDN w:val="0"/>
        <w:spacing w:line="240" w:lineRule="auto"/>
        <w:ind w:left="1050" w:right="895"/>
        <w:jc w:val="center"/>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Dept.</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Information</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Technology</w:t>
      </w: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line="240" w:lineRule="auto"/>
        <w:rPr>
          <w:rFonts w:ascii="Times New Roman" w:hAnsi="Times New Roman" w:eastAsia="Times New Roman" w:cs="Times New Roman"/>
          <w:sz w:val="26"/>
          <w:szCs w:val="24"/>
          <w:lang w:val="en-US" w:eastAsia="en-US" w:bidi="ar-SA"/>
        </w:rPr>
      </w:pPr>
    </w:p>
    <w:p>
      <w:pPr>
        <w:widowControl w:val="0"/>
        <w:autoSpaceDE w:val="0"/>
        <w:autoSpaceDN w:val="0"/>
        <w:spacing w:before="2" w:line="240" w:lineRule="auto"/>
        <w:rPr>
          <w:rFonts w:ascii="Times New Roman" w:hAnsi="Times New Roman" w:eastAsia="Times New Roman" w:cs="Times New Roman"/>
          <w:sz w:val="38"/>
          <w:szCs w:val="24"/>
          <w:lang w:val="en-US" w:eastAsia="en-US" w:bidi="ar-SA"/>
        </w:rPr>
      </w:pPr>
    </w:p>
    <w:p>
      <w:pPr>
        <w:widowControl w:val="0"/>
        <w:autoSpaceDE w:val="0"/>
        <w:autoSpaceDN w:val="0"/>
        <w:spacing w:line="240" w:lineRule="auto"/>
        <w:ind w:left="1060"/>
        <w:outlineLvl w:val="3"/>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Submitted for</w:t>
      </w:r>
      <w:r>
        <w:rPr>
          <w:rFonts w:ascii="Times New Roman" w:hAnsi="Times New Roman" w:eastAsia="Times New Roman" w:cs="Times New Roman"/>
          <w:b/>
          <w:bCs/>
          <w:spacing w:val="-4"/>
          <w:sz w:val="24"/>
          <w:szCs w:val="24"/>
          <w:lang w:val="en-US" w:eastAsia="en-US" w:bidi="ar-SA"/>
        </w:rPr>
        <w:t xml:space="preserve"> </w:t>
      </w:r>
      <w:r>
        <w:rPr>
          <w:rFonts w:ascii="Times New Roman" w:hAnsi="Times New Roman" w:eastAsia="Times New Roman" w:cs="Times New Roman"/>
          <w:b/>
          <w:bCs/>
          <w:sz w:val="24"/>
          <w:szCs w:val="24"/>
          <w:lang w:val="en-US" w:eastAsia="en-US" w:bidi="ar-SA"/>
        </w:rPr>
        <w:t>the</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project</w:t>
      </w:r>
      <w:r>
        <w:rPr>
          <w:rFonts w:ascii="Times New Roman" w:hAnsi="Times New Roman" w:eastAsia="Times New Roman" w:cs="Times New Roman"/>
          <w:b/>
          <w:bCs/>
          <w:spacing w:val="-5"/>
          <w:sz w:val="24"/>
          <w:szCs w:val="24"/>
          <w:lang w:val="en-US" w:eastAsia="en-US" w:bidi="ar-SA"/>
        </w:rPr>
        <w:t xml:space="preserve"> </w:t>
      </w:r>
      <w:r>
        <w:rPr>
          <w:rFonts w:ascii="Times New Roman" w:hAnsi="Times New Roman" w:eastAsia="Times New Roman" w:cs="Times New Roman"/>
          <w:b/>
          <w:bCs/>
          <w:sz w:val="24"/>
          <w:szCs w:val="24"/>
          <w:lang w:val="en-US" w:eastAsia="en-US" w:bidi="ar-SA"/>
        </w:rPr>
        <w:t>work</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viva</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voce</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Examination</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held</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on…………….</w:t>
      </w: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line="240" w:lineRule="auto"/>
        <w:rPr>
          <w:rFonts w:ascii="Times New Roman" w:hAnsi="Times New Roman" w:eastAsia="Times New Roman" w:cs="Times New Roman"/>
          <w:b/>
          <w:sz w:val="26"/>
          <w:szCs w:val="24"/>
          <w:lang w:val="en-US" w:eastAsia="en-US" w:bidi="ar-SA"/>
        </w:rPr>
      </w:pPr>
    </w:p>
    <w:p>
      <w:pPr>
        <w:widowControl w:val="0"/>
        <w:autoSpaceDE w:val="0"/>
        <w:autoSpaceDN w:val="0"/>
        <w:spacing w:before="7" w:line="240" w:lineRule="auto"/>
        <w:rPr>
          <w:rFonts w:ascii="Times New Roman" w:hAnsi="Times New Roman" w:eastAsia="Times New Roman" w:cs="Times New Roman"/>
          <w:b/>
          <w:sz w:val="37"/>
          <w:szCs w:val="24"/>
          <w:lang w:val="en-US" w:eastAsia="en-US" w:bidi="ar-SA"/>
        </w:rPr>
      </w:pP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r>
        <w:rPr>
          <w:rFonts w:ascii="Times New Roman" w:hAnsi="Times New Roman" w:eastAsia="Times New Roman" w:cs="Times New Roman"/>
          <w:b/>
          <w:spacing w:val="-1"/>
          <w:sz w:val="24"/>
          <w:lang w:val="en-US" w:eastAsia="en-US" w:bidi="ar-SA"/>
        </w:rPr>
        <w:t>Internal</w:t>
      </w:r>
      <w:r>
        <w:rPr>
          <w:rFonts w:ascii="Times New Roman" w:hAnsi="Times New Roman" w:eastAsia="Times New Roman" w:cs="Times New Roman"/>
          <w:b/>
          <w:spacing w:val="-19"/>
          <w:sz w:val="24"/>
          <w:lang w:val="en-US" w:eastAsia="en-US" w:bidi="ar-SA"/>
        </w:rPr>
        <w:t xml:space="preserve"> </w:t>
      </w:r>
      <w:r>
        <w:rPr>
          <w:rFonts w:ascii="Times New Roman" w:hAnsi="Times New Roman" w:eastAsia="Times New Roman" w:cs="Times New Roman"/>
          <w:b/>
          <w:sz w:val="24"/>
          <w:lang w:val="en-US" w:eastAsia="en-US" w:bidi="ar-SA"/>
        </w:rPr>
        <w:t>Examiner</w:t>
      </w:r>
      <w:r>
        <w:rPr>
          <w:rFonts w:ascii="Times New Roman" w:hAnsi="Times New Roman" w:eastAsia="Times New Roman" w:cs="Times New Roman"/>
          <w:b/>
          <w:sz w:val="24"/>
          <w:lang w:val="en-US" w:eastAsia="en-US" w:bidi="ar-SA"/>
        </w:rPr>
        <w:tab/>
      </w:r>
      <w:r>
        <w:rPr>
          <w:rFonts w:ascii="Times New Roman" w:hAnsi="Times New Roman" w:eastAsia="Times New Roman" w:cs="Times New Roman"/>
          <w:b/>
          <w:sz w:val="24"/>
          <w:lang w:val="en-US" w:eastAsia="en-US" w:bidi="ar-SA"/>
        </w:rPr>
        <w:t>External</w:t>
      </w:r>
      <w:r>
        <w:rPr>
          <w:rFonts w:ascii="Times New Roman" w:hAnsi="Times New Roman" w:eastAsia="Times New Roman" w:cs="Times New Roman"/>
          <w:b/>
          <w:spacing w:val="-2"/>
          <w:sz w:val="24"/>
          <w:lang w:val="en-US" w:eastAsia="en-US" w:bidi="ar-SA"/>
        </w:rPr>
        <w:t xml:space="preserve"> </w:t>
      </w:r>
      <w:r>
        <w:rPr>
          <w:rFonts w:ascii="Times New Roman" w:hAnsi="Times New Roman" w:eastAsia="Times New Roman" w:cs="Times New Roman"/>
          <w:b/>
          <w:sz w:val="24"/>
          <w:lang w:val="en-US" w:eastAsia="en-US" w:bidi="ar-SA"/>
        </w:rPr>
        <w:t>Examiner</w:t>
      </w: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p>
    <w:p>
      <w:pPr>
        <w:widowControl w:val="0"/>
        <w:tabs>
          <w:tab w:val="left" w:pos="7655"/>
        </w:tabs>
        <w:autoSpaceDE w:val="0"/>
        <w:autoSpaceDN w:val="0"/>
        <w:spacing w:line="240" w:lineRule="auto"/>
        <w:ind w:left="1060"/>
        <w:rPr>
          <w:rFonts w:ascii="Times New Roman" w:hAnsi="Times New Roman" w:eastAsia="Times New Roman" w:cs="Times New Roman"/>
          <w:b/>
          <w:sz w:val="24"/>
          <w:lang w:val="en-US" w:eastAsia="en-US" w:bidi="ar-SA"/>
        </w:rPr>
      </w:pPr>
    </w:p>
    <w:p>
      <w:pPr>
        <w:ind w:left="660" w:leftChars="300" w:firstLine="0" w:firstLineChars="0"/>
        <w:jc w:val="center"/>
        <w:rPr>
          <w:rFonts w:ascii="Times New Roman" w:hAnsi="Times New Roman" w:eastAsia="Times New Roman" w:cs="Times New Roman"/>
          <w:b/>
          <w:sz w:val="32"/>
          <w:szCs w:val="32"/>
          <w:lang w:val="en-US"/>
        </w:rPr>
      </w:pPr>
    </w:p>
    <w:p>
      <w:pPr>
        <w:ind w:left="660" w:leftChars="300" w:firstLine="0" w:firstLineChars="0"/>
        <w:jc w:val="center"/>
        <w:rPr>
          <w:rFonts w:ascii="Times New Roman" w:hAnsi="Times New Roman" w:eastAsia="Times New Roman" w:cs="Times New Roman"/>
          <w:b/>
          <w:sz w:val="32"/>
          <w:szCs w:val="32"/>
          <w:lang w:val="en-US"/>
        </w:rPr>
      </w:pPr>
    </w:p>
    <w:p>
      <w:pPr>
        <w:ind w:left="660" w:leftChars="300" w:firstLine="0" w:firstLineChars="0"/>
        <w:jc w:val="center"/>
        <w:rPr>
          <w:rFonts w:ascii="Times New Roman" w:hAnsi="Times New Roman" w:eastAsia="Times New Roman" w:cs="Times New Roman"/>
          <w:b/>
          <w:sz w:val="32"/>
          <w:szCs w:val="32"/>
          <w:lang w:val="en-US"/>
        </w:rPr>
      </w:pPr>
      <w:r>
        <w:rPr>
          <w:rFonts w:ascii="Times New Roman" w:hAnsi="Times New Roman" w:eastAsia="Times New Roman" w:cs="Times New Roman"/>
          <w:b/>
          <w:sz w:val="32"/>
          <w:szCs w:val="32"/>
          <w:lang w:val="en-US"/>
        </w:rPr>
        <w:t>ABSTRACT</w:t>
      </w:r>
    </w:p>
    <w:p>
      <w:pPr>
        <w:ind w:left="660" w:leftChars="300" w:firstLine="0" w:firstLineChars="0"/>
        <w:rPr>
          <w:rFonts w:ascii="Times New Roman" w:hAnsi="Times New Roman" w:eastAsia="Times New Roman" w:cs="Times New Roman"/>
          <w:b/>
          <w:sz w:val="24"/>
          <w:szCs w:val="24"/>
          <w:lang w:val="en-US"/>
        </w:rPr>
      </w:pPr>
    </w:p>
    <w:p>
      <w:pPr>
        <w:ind w:left="660" w:leftChars="300" w:firstLine="0" w:firstLineChars="0"/>
        <w:rPr>
          <w:rFonts w:ascii="Times New Roman" w:hAnsi="Times New Roman" w:eastAsia="Times New Roman" w:cs="Times New Roman"/>
          <w:b/>
          <w:sz w:val="24"/>
          <w:szCs w:val="24"/>
          <w:lang w:val="en-US"/>
        </w:rPr>
      </w:pP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 xml:space="preserve">The </w:t>
      </w:r>
      <w:r>
        <w:rPr>
          <w:rFonts w:ascii="Times New Roman" w:hAnsi="Times New Roman" w:eastAsia="Times New Roman" w:cs="Times New Roman"/>
          <w:b w:val="0"/>
          <w:bCs/>
          <w:sz w:val="24"/>
          <w:szCs w:val="24"/>
          <w:lang w:val="en-US"/>
        </w:rPr>
        <w:t xml:space="preserve">course </w:t>
      </w:r>
      <w:r>
        <w:rPr>
          <w:rFonts w:hint="default" w:ascii="Times New Roman" w:hAnsi="Times New Roman" w:eastAsia="Times New Roman" w:cs="Times New Roman"/>
          <w:b w:val="0"/>
          <w:bCs/>
          <w:sz w:val="24"/>
          <w:szCs w:val="24"/>
          <w:lang w:val="en-US"/>
        </w:rPr>
        <w:t>outcome &amp; program outcome attainment calculation system is a set of tools that enables the teaching staff  to create student batch and enter their exam scores on the Web in order to calculate attainment. It enables the college or university to provide individual user account to each faculty. All the user accounts (Admin and teaching faculty) are password protected. So, the database can be termed as secured.</w:t>
      </w:r>
    </w:p>
    <w:p>
      <w:pPr>
        <w:tabs>
          <w:tab w:val="left" w:pos="10120"/>
        </w:tabs>
        <w:ind w:left="660" w:leftChars="300" w:right="818" w:rightChars="372" w:firstLine="0" w:firstLineChars="0"/>
        <w:jc w:val="both"/>
        <w:rPr>
          <w:rFonts w:hint="default" w:ascii="Times New Roman" w:hAnsi="Times New Roman" w:eastAsia="Times New Roman" w:cs="Times New Roman"/>
          <w:b w:val="0"/>
          <w:bCs/>
          <w:sz w:val="24"/>
          <w:szCs w:val="24"/>
          <w:lang w:val="en-US"/>
        </w:rPr>
      </w:pP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In CO &amp; PO Attainment Calculation Portal , only administrative section is allowed to create the account, but faculty can register with application. After creating the account, the user can view his/her detail by using SQL query.</w:t>
      </w: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 xml:space="preserve"> In the existing system, we can store all the record manually  in spreadsheets that require large manpower &amp; place to store all the records but it does require only a database connectivity to store all the data. It can handle all details about a college mark sheet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p>
    <w:p>
      <w:pPr>
        <w:ind w:left="660" w:leftChars="300" w:right="598" w:rightChars="272"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In this CO &amp; PO Attainment Calculation Portal  there are two modules like administrator and faculty. Admin can produce accounts for college .Faculty can create batch and gives access to their respective semester faculties to enter students marks.</w:t>
      </w:r>
    </w:p>
    <w:p>
      <w:pPr>
        <w:widowControl w:val="0"/>
        <w:tabs>
          <w:tab w:val="left" w:pos="7655"/>
        </w:tabs>
        <w:autoSpaceDE w:val="0"/>
        <w:autoSpaceDN w:val="0"/>
        <w:spacing w:line="240" w:lineRule="auto"/>
        <w:ind w:left="1060" w:right="598" w:rightChars="272"/>
        <w:jc w:val="both"/>
        <w:rPr>
          <w:rFonts w:ascii="Times New Roman" w:hAnsi="Times New Roman" w:eastAsia="Times New Roman" w:cs="Times New Roman"/>
          <w:b/>
          <w:sz w:val="24"/>
          <w:szCs w:val="24"/>
          <w:lang w:val="en-US" w:eastAsia="en-US" w:bidi="ar-SA"/>
        </w:rPr>
        <w:sectPr>
          <w:headerReference r:id="rId5" w:type="default"/>
          <w:pgSz w:w="11920" w:h="16850"/>
          <w:pgMar w:top="660" w:right="520" w:bottom="1200" w:left="680" w:header="0" w:footer="1000" w:gutter="0"/>
          <w:cols w:space="720" w:num="1"/>
          <w:titlePg/>
          <w:docGrid w:linePitch="299" w:charSpace="0"/>
        </w:sectPr>
      </w:pPr>
    </w:p>
    <w:p>
      <w:pPr>
        <w:ind w:right="195"/>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ACKNOWLEDGEMENT</w:t>
      </w:r>
    </w:p>
    <w:p>
      <w:pPr>
        <w:ind w:right="195"/>
        <w:jc w:val="center"/>
        <w:rPr>
          <w:rFonts w:ascii="Times New Roman" w:hAnsi="Times New Roman" w:eastAsia="Times New Roman" w:cs="Times New Roman"/>
          <w:b/>
          <w:sz w:val="24"/>
          <w:szCs w:val="24"/>
          <w:lang w:val="en-US"/>
        </w:rPr>
      </w:pPr>
    </w:p>
    <w:p>
      <w:pPr>
        <w:spacing w:before="95" w:line="369" w:lineRule="auto"/>
        <w:ind w:right="-327"/>
        <w:jc w:val="both"/>
        <w:rPr>
          <w:rFonts w:hint="default" w:ascii="Times New Roman" w:hAnsi="Times New Roman" w:cs="Times New Roman"/>
        </w:rPr>
      </w:pPr>
      <w:bookmarkStart w:id="2" w:name="_Hlk134065966"/>
      <w:r>
        <w:rPr>
          <w:rFonts w:hint="default" w:ascii="Times New Roman" w:hAnsi="Times New Roman" w:cs="Times New Roman"/>
        </w:rPr>
        <w:t xml:space="preserve">We express our heartfelt gratitude to </w:t>
      </w:r>
      <w:r>
        <w:rPr>
          <w:rFonts w:hint="default" w:ascii="Times New Roman" w:hAnsi="Times New Roman" w:cs="Times New Roman"/>
          <w:b/>
        </w:rPr>
        <w:t>Dr. S Thangavelu</w:t>
      </w:r>
      <w:r>
        <w:rPr>
          <w:rFonts w:hint="default" w:ascii="Times New Roman" w:hAnsi="Times New Roman" w:cs="Times New Roman"/>
        </w:rPr>
        <w:t>, our esteemed Chairman, for providing a</w:t>
      </w:r>
      <w:r>
        <w:rPr>
          <w:rFonts w:hint="default" w:ascii="Times New Roman" w:hAnsi="Times New Roman" w:cs="Times New Roman"/>
          <w:spacing w:val="1"/>
        </w:rPr>
        <w:t xml:space="preserve"> </w:t>
      </w:r>
      <w:r>
        <w:rPr>
          <w:rFonts w:hint="default" w:ascii="Times New Roman" w:hAnsi="Times New Roman" w:cs="Times New Roman"/>
        </w:rPr>
        <w:t>wonderful platform for us to expand our horizons, install new ideas, and implement technological</w:t>
      </w:r>
      <w:r>
        <w:rPr>
          <w:rFonts w:hint="default" w:ascii="Times New Roman" w:hAnsi="Times New Roman" w:cs="Times New Roman"/>
          <w:spacing w:val="1"/>
        </w:rPr>
        <w:t xml:space="preserve"> </w:t>
      </w:r>
      <w:r>
        <w:rPr>
          <w:rFonts w:hint="default" w:ascii="Times New Roman" w:hAnsi="Times New Roman" w:cs="Times New Roman"/>
        </w:rPr>
        <w:t>advancements</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2"/>
        </w:rPr>
        <w:t xml:space="preserve"> </w:t>
      </w:r>
      <w:r>
        <w:rPr>
          <w:rFonts w:hint="default" w:ascii="Times New Roman" w:hAnsi="Times New Roman" w:cs="Times New Roman"/>
        </w:rPr>
        <w:t>the real</w:t>
      </w:r>
      <w:r>
        <w:rPr>
          <w:rFonts w:hint="default" w:ascii="Times New Roman" w:hAnsi="Times New Roman" w:cs="Times New Roman"/>
          <w:spacing w:val="2"/>
        </w:rPr>
        <w:t xml:space="preserve"> </w:t>
      </w:r>
      <w:r>
        <w:rPr>
          <w:rFonts w:hint="default" w:ascii="Times New Roman" w:hAnsi="Times New Roman" w:cs="Times New Roman"/>
        </w:rPr>
        <w:t>world.</w:t>
      </w:r>
    </w:p>
    <w:p>
      <w:pPr>
        <w:pStyle w:val="10"/>
        <w:tabs>
          <w:tab w:val="left" w:pos="8222"/>
        </w:tabs>
        <w:spacing w:before="9"/>
        <w:jc w:val="both"/>
        <w:rPr>
          <w:rFonts w:hint="default" w:ascii="Times New Roman" w:hAnsi="Times New Roman" w:cs="Times New Roman"/>
          <w:sz w:val="33"/>
        </w:rPr>
      </w:pPr>
    </w:p>
    <w:p>
      <w:pPr>
        <w:tabs>
          <w:tab w:val="left" w:pos="8222"/>
        </w:tabs>
        <w:spacing w:before="1" w:line="369" w:lineRule="auto"/>
        <w:ind w:right="-327"/>
        <w:jc w:val="both"/>
        <w:rPr>
          <w:rFonts w:hint="default" w:ascii="Times New Roman" w:hAnsi="Times New Roman" w:cs="Times New Roman"/>
        </w:rPr>
      </w:pPr>
      <w:r>
        <w:rPr>
          <w:rFonts w:hint="default" w:ascii="Times New Roman" w:hAnsi="Times New Roman" w:cs="Times New Roman"/>
        </w:rPr>
        <w:t xml:space="preserve">Our heartfelt appreciation to our passionate Secretary, </w:t>
      </w:r>
      <w:r>
        <w:rPr>
          <w:rFonts w:hint="default" w:ascii="Times New Roman" w:hAnsi="Times New Roman" w:cs="Times New Roman"/>
          <w:b/>
        </w:rPr>
        <w:t>Mr. T Dheepan</w:t>
      </w:r>
      <w:r>
        <w:rPr>
          <w:rFonts w:hint="default" w:ascii="Times New Roman" w:hAnsi="Times New Roman" w:cs="Times New Roman"/>
        </w:rPr>
        <w:t>, for stressing the value of</w:t>
      </w:r>
      <w:r>
        <w:rPr>
          <w:rFonts w:hint="default" w:ascii="Times New Roman" w:hAnsi="Times New Roman" w:cs="Times New Roman"/>
          <w:spacing w:val="1"/>
        </w:rPr>
        <w:t xml:space="preserve"> </w:t>
      </w:r>
      <w:r>
        <w:rPr>
          <w:rFonts w:hint="default" w:ascii="Times New Roman" w:hAnsi="Times New Roman" w:cs="Times New Roman"/>
        </w:rPr>
        <w:t>placing our project's research into motion so that it can be a successful solution to every current</w:t>
      </w:r>
      <w:r>
        <w:rPr>
          <w:rFonts w:hint="default" w:ascii="Times New Roman" w:hAnsi="Times New Roman" w:cs="Times New Roman"/>
          <w:spacing w:val="1"/>
        </w:rPr>
        <w:t xml:space="preserve"> </w:t>
      </w:r>
      <w:r>
        <w:rPr>
          <w:rFonts w:hint="default" w:ascii="Times New Roman" w:hAnsi="Times New Roman" w:cs="Times New Roman"/>
        </w:rPr>
        <w:t>problem.</w:t>
      </w:r>
    </w:p>
    <w:p>
      <w:pPr>
        <w:pStyle w:val="10"/>
        <w:tabs>
          <w:tab w:val="left" w:pos="8222"/>
        </w:tabs>
        <w:spacing w:before="9"/>
        <w:jc w:val="both"/>
        <w:rPr>
          <w:rFonts w:hint="default" w:ascii="Times New Roman" w:hAnsi="Times New Roman" w:cs="Times New Roman"/>
          <w:sz w:val="33"/>
        </w:rPr>
      </w:pPr>
    </w:p>
    <w:p>
      <w:pPr>
        <w:tabs>
          <w:tab w:val="left" w:pos="8222"/>
        </w:tabs>
        <w:spacing w:line="369" w:lineRule="auto"/>
        <w:ind w:right="-327"/>
        <w:jc w:val="both"/>
        <w:rPr>
          <w:rFonts w:hint="default" w:ascii="Times New Roman" w:hAnsi="Times New Roman" w:cs="Times New Roman"/>
        </w:rPr>
      </w:pPr>
      <w:r>
        <w:rPr>
          <w:rFonts w:hint="default" w:ascii="Times New Roman" w:hAnsi="Times New Roman" w:cs="Times New Roman"/>
        </w:rPr>
        <w:t xml:space="preserve">Our sincere gratitude to our dynamic Secretary, </w:t>
      </w:r>
      <w:r>
        <w:rPr>
          <w:rFonts w:hint="default" w:ascii="Times New Roman" w:hAnsi="Times New Roman" w:cs="Times New Roman"/>
          <w:b/>
        </w:rPr>
        <w:t>Mr. T Sheelan</w:t>
      </w:r>
      <w:r>
        <w:rPr>
          <w:rFonts w:hint="default" w:ascii="Times New Roman" w:hAnsi="Times New Roman" w:cs="Times New Roman"/>
        </w:rPr>
        <w:t>, for overseeing the facilities and</w:t>
      </w:r>
      <w:r>
        <w:rPr>
          <w:rFonts w:hint="default" w:ascii="Times New Roman" w:hAnsi="Times New Roman" w:cs="Times New Roman"/>
          <w:spacing w:val="1"/>
        </w:rPr>
        <w:t xml:space="preserve"> </w:t>
      </w:r>
      <w:r>
        <w:rPr>
          <w:rFonts w:hint="default" w:ascii="Times New Roman" w:hAnsi="Times New Roman" w:cs="Times New Roman"/>
        </w:rPr>
        <w:t>creating</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7"/>
        </w:rPr>
        <w:t xml:space="preserve"> </w:t>
      </w:r>
      <w:r>
        <w:rPr>
          <w:rFonts w:hint="default" w:ascii="Times New Roman" w:hAnsi="Times New Roman" w:cs="Times New Roman"/>
        </w:rPr>
        <w:t>conducive</w:t>
      </w:r>
      <w:r>
        <w:rPr>
          <w:rFonts w:hint="default" w:ascii="Times New Roman" w:hAnsi="Times New Roman" w:cs="Times New Roman"/>
          <w:spacing w:val="5"/>
        </w:rPr>
        <w:t xml:space="preserve"> </w:t>
      </w:r>
      <w:r>
        <w:rPr>
          <w:rFonts w:hint="default" w:ascii="Times New Roman" w:hAnsi="Times New Roman" w:cs="Times New Roman"/>
        </w:rPr>
        <w:t>work</w:t>
      </w:r>
      <w:r>
        <w:rPr>
          <w:rFonts w:hint="default" w:ascii="Times New Roman" w:hAnsi="Times New Roman" w:cs="Times New Roman"/>
          <w:spacing w:val="4"/>
        </w:rPr>
        <w:t xml:space="preserve"> </w:t>
      </w:r>
      <w:r>
        <w:rPr>
          <w:rFonts w:hint="default" w:ascii="Times New Roman" w:hAnsi="Times New Roman" w:cs="Times New Roman"/>
        </w:rPr>
        <w:t>environment</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us</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execute</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programme.</w:t>
      </w:r>
    </w:p>
    <w:p>
      <w:pPr>
        <w:pStyle w:val="10"/>
        <w:tabs>
          <w:tab w:val="left" w:pos="8222"/>
        </w:tabs>
        <w:spacing w:before="8"/>
        <w:jc w:val="both"/>
        <w:rPr>
          <w:rFonts w:hint="default" w:ascii="Times New Roman" w:hAnsi="Times New Roman" w:cs="Times New Roman"/>
          <w:sz w:val="33"/>
        </w:rPr>
      </w:pPr>
    </w:p>
    <w:p>
      <w:pPr>
        <w:tabs>
          <w:tab w:val="left" w:pos="8222"/>
        </w:tabs>
        <w:spacing w:line="369" w:lineRule="auto"/>
        <w:ind w:right="-327"/>
        <w:jc w:val="both"/>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1"/>
        </w:rPr>
        <w:t xml:space="preserve"> </w:t>
      </w:r>
      <w:r>
        <w:rPr>
          <w:rFonts w:hint="default" w:ascii="Times New Roman" w:hAnsi="Times New Roman" w:cs="Times New Roman"/>
        </w:rPr>
        <w:t>owe</w:t>
      </w:r>
      <w:r>
        <w:rPr>
          <w:rFonts w:hint="default" w:ascii="Times New Roman" w:hAnsi="Times New Roman" w:cs="Times New Roman"/>
          <w:spacing w:val="1"/>
        </w:rPr>
        <w:t xml:space="preserve"> </w:t>
      </w:r>
      <w:r>
        <w:rPr>
          <w:rFonts w:hint="default" w:ascii="Times New Roman" w:hAnsi="Times New Roman" w:cs="Times New Roman"/>
        </w:rPr>
        <w:t>it</w:t>
      </w:r>
      <w:r>
        <w:rPr>
          <w:rFonts w:hint="default" w:ascii="Times New Roman" w:hAnsi="Times New Roman" w:cs="Times New Roman"/>
          <w:spacing w:val="1"/>
        </w:rPr>
        <w:t xml:space="preserve"> </w:t>
      </w:r>
      <w:r>
        <w:rPr>
          <w:rFonts w:hint="default" w:ascii="Times New Roman" w:hAnsi="Times New Roman" w:cs="Times New Roman"/>
        </w:rPr>
        <w:t>to</w:t>
      </w:r>
      <w:r>
        <w:rPr>
          <w:rFonts w:hint="default" w:ascii="Times New Roman" w:hAnsi="Times New Roman" w:cs="Times New Roman"/>
          <w:spacing w:val="1"/>
        </w:rPr>
        <w:t xml:space="preserve"> </w:t>
      </w:r>
      <w:r>
        <w:rPr>
          <w:rFonts w:hint="default" w:ascii="Times New Roman" w:hAnsi="Times New Roman" w:cs="Times New Roman"/>
        </w:rPr>
        <w:t>our</w:t>
      </w:r>
      <w:r>
        <w:rPr>
          <w:rFonts w:hint="default" w:ascii="Times New Roman" w:hAnsi="Times New Roman" w:cs="Times New Roman"/>
          <w:spacing w:val="1"/>
        </w:rPr>
        <w:t xml:space="preserve"> </w:t>
      </w:r>
      <w:r>
        <w:rPr>
          <w:rFonts w:hint="default" w:ascii="Times New Roman" w:hAnsi="Times New Roman" w:cs="Times New Roman"/>
        </w:rPr>
        <w:t>beloved</w:t>
      </w:r>
      <w:r>
        <w:rPr>
          <w:rFonts w:hint="default" w:ascii="Times New Roman" w:hAnsi="Times New Roman" w:cs="Times New Roman"/>
          <w:spacing w:val="1"/>
        </w:rPr>
        <w:t xml:space="preserve"> </w:t>
      </w:r>
      <w:r>
        <w:rPr>
          <w:rFonts w:hint="default" w:ascii="Times New Roman" w:hAnsi="Times New Roman" w:cs="Times New Roman"/>
        </w:rPr>
        <w:t>Principal,</w:t>
      </w:r>
      <w:r>
        <w:rPr>
          <w:rFonts w:hint="default" w:ascii="Times New Roman" w:hAnsi="Times New Roman" w:cs="Times New Roman"/>
          <w:spacing w:val="1"/>
        </w:rPr>
        <w:t xml:space="preserve"> </w:t>
      </w:r>
      <w:r>
        <w:rPr>
          <w:rFonts w:hint="default" w:ascii="Times New Roman" w:hAnsi="Times New Roman" w:cs="Times New Roman"/>
          <w:b/>
        </w:rPr>
        <w:t>Dr.</w:t>
      </w:r>
      <w:r>
        <w:rPr>
          <w:rFonts w:hint="default" w:ascii="Times New Roman" w:hAnsi="Times New Roman" w:cs="Times New Roman"/>
          <w:b/>
          <w:spacing w:val="1"/>
        </w:rPr>
        <w:t xml:space="preserve"> </w:t>
      </w:r>
      <w:r>
        <w:rPr>
          <w:rFonts w:hint="default" w:ascii="Times New Roman" w:hAnsi="Times New Roman" w:cs="Times New Roman"/>
          <w:b/>
        </w:rPr>
        <w:t>A</w:t>
      </w:r>
      <w:r>
        <w:rPr>
          <w:rFonts w:hint="default" w:ascii="Times New Roman" w:hAnsi="Times New Roman" w:cs="Times New Roman"/>
          <w:b/>
          <w:spacing w:val="1"/>
        </w:rPr>
        <w:t xml:space="preserve"> </w:t>
      </w:r>
      <w:r>
        <w:rPr>
          <w:rFonts w:hint="default" w:ascii="Times New Roman" w:hAnsi="Times New Roman" w:cs="Times New Roman"/>
          <w:b/>
        </w:rPr>
        <w:t>R</w:t>
      </w:r>
      <w:r>
        <w:rPr>
          <w:rFonts w:hint="default" w:ascii="Times New Roman" w:hAnsi="Times New Roman" w:cs="Times New Roman"/>
          <w:b/>
          <w:spacing w:val="1"/>
        </w:rPr>
        <w:t xml:space="preserve"> </w:t>
      </w:r>
      <w:r>
        <w:rPr>
          <w:rFonts w:hint="default" w:ascii="Times New Roman" w:hAnsi="Times New Roman" w:cs="Times New Roman"/>
          <w:b/>
        </w:rPr>
        <w:t>Ravi</w:t>
      </w:r>
      <w:r>
        <w:rPr>
          <w:rFonts w:hint="default" w:ascii="Times New Roman" w:hAnsi="Times New Roman" w:cs="Times New Roman"/>
          <w:b/>
          <w:spacing w:val="1"/>
        </w:rPr>
        <w:t xml:space="preserve"> </w:t>
      </w:r>
      <w:r>
        <w:rPr>
          <w:rFonts w:hint="default" w:ascii="Times New Roman" w:hAnsi="Times New Roman" w:cs="Times New Roman"/>
          <w:b/>
        </w:rPr>
        <w:t>Kumar</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rPr>
        <w:t>to</w:t>
      </w:r>
      <w:r>
        <w:rPr>
          <w:rFonts w:hint="default" w:ascii="Times New Roman" w:hAnsi="Times New Roman" w:cs="Times New Roman"/>
          <w:spacing w:val="1"/>
        </w:rPr>
        <w:t xml:space="preserve"> </w:t>
      </w:r>
      <w:r>
        <w:rPr>
          <w:rFonts w:hint="default" w:ascii="Times New Roman" w:hAnsi="Times New Roman" w:cs="Times New Roman"/>
        </w:rPr>
        <w:t>express</w:t>
      </w:r>
      <w:r>
        <w:rPr>
          <w:rFonts w:hint="default" w:ascii="Times New Roman" w:hAnsi="Times New Roman" w:cs="Times New Roman"/>
          <w:spacing w:val="1"/>
        </w:rPr>
        <w:t xml:space="preserve"> </w:t>
      </w:r>
      <w:r>
        <w:rPr>
          <w:rFonts w:hint="default" w:ascii="Times New Roman" w:hAnsi="Times New Roman" w:cs="Times New Roman"/>
        </w:rPr>
        <w:t>our</w:t>
      </w:r>
      <w:r>
        <w:rPr>
          <w:rFonts w:hint="default" w:ascii="Times New Roman" w:hAnsi="Times New Roman" w:cs="Times New Roman"/>
          <w:spacing w:val="1"/>
        </w:rPr>
        <w:t xml:space="preserve"> </w:t>
      </w:r>
      <w:r>
        <w:rPr>
          <w:rFonts w:hint="default" w:ascii="Times New Roman" w:hAnsi="Times New Roman" w:cs="Times New Roman"/>
        </w:rPr>
        <w:t>gratitude for his</w:t>
      </w:r>
      <w:r>
        <w:rPr>
          <w:rFonts w:hint="default" w:ascii="Times New Roman" w:hAnsi="Times New Roman" w:cs="Times New Roman"/>
          <w:spacing w:val="1"/>
        </w:rPr>
        <w:t xml:space="preserve"> </w:t>
      </w:r>
      <w:r>
        <w:rPr>
          <w:rFonts w:hint="default" w:ascii="Times New Roman" w:hAnsi="Times New Roman" w:cs="Times New Roman"/>
        </w:rPr>
        <w:t>unwavering</w:t>
      </w:r>
      <w:r>
        <w:rPr>
          <w:rFonts w:hint="default" w:ascii="Times New Roman" w:hAnsi="Times New Roman" w:cs="Times New Roman"/>
          <w:spacing w:val="-13"/>
        </w:rPr>
        <w:t xml:space="preserve"> </w:t>
      </w:r>
      <w:r>
        <w:rPr>
          <w:rFonts w:hint="default" w:ascii="Times New Roman" w:hAnsi="Times New Roman" w:cs="Times New Roman"/>
        </w:rPr>
        <w:t>help</w:t>
      </w:r>
      <w:r>
        <w:rPr>
          <w:rFonts w:hint="default" w:ascii="Times New Roman" w:hAnsi="Times New Roman" w:cs="Times New Roman"/>
          <w:spacing w:val="-12"/>
        </w:rPr>
        <w:t xml:space="preserve"> </w:t>
      </w:r>
      <w:r>
        <w:rPr>
          <w:rFonts w:hint="default" w:ascii="Times New Roman" w:hAnsi="Times New Roman" w:cs="Times New Roman"/>
        </w:rPr>
        <w:t>in</w:t>
      </w:r>
      <w:r>
        <w:rPr>
          <w:rFonts w:hint="default" w:ascii="Times New Roman" w:hAnsi="Times New Roman" w:cs="Times New Roman"/>
          <w:spacing w:val="-12"/>
        </w:rPr>
        <w:t xml:space="preserve"> </w:t>
      </w:r>
      <w:r>
        <w:rPr>
          <w:rFonts w:hint="default" w:ascii="Times New Roman" w:hAnsi="Times New Roman" w:cs="Times New Roman"/>
        </w:rPr>
        <w:t>instilling</w:t>
      </w:r>
      <w:r>
        <w:rPr>
          <w:rFonts w:hint="default" w:ascii="Times New Roman" w:hAnsi="Times New Roman" w:cs="Times New Roman"/>
          <w:spacing w:val="-12"/>
        </w:rPr>
        <w:t xml:space="preserve"> </w:t>
      </w:r>
      <w:r>
        <w:rPr>
          <w:rFonts w:hint="default" w:ascii="Times New Roman" w:hAnsi="Times New Roman" w:cs="Times New Roman"/>
        </w:rPr>
        <w:t>in</w:t>
      </w:r>
      <w:r>
        <w:rPr>
          <w:rFonts w:hint="default" w:ascii="Times New Roman" w:hAnsi="Times New Roman" w:cs="Times New Roman"/>
          <w:spacing w:val="-13"/>
        </w:rPr>
        <w:t xml:space="preserve"> </w:t>
      </w:r>
      <w:r>
        <w:rPr>
          <w:rFonts w:hint="default" w:ascii="Times New Roman" w:hAnsi="Times New Roman" w:cs="Times New Roman"/>
        </w:rPr>
        <w:t>us</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values</w:t>
      </w:r>
      <w:r>
        <w:rPr>
          <w:rFonts w:hint="default" w:ascii="Times New Roman" w:hAnsi="Times New Roman" w:cs="Times New Roman"/>
          <w:spacing w:val="-17"/>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ethics</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morals</w:t>
      </w:r>
      <w:r>
        <w:rPr>
          <w:rFonts w:hint="default" w:ascii="Times New Roman" w:hAnsi="Times New Roman" w:cs="Times New Roman"/>
          <w:spacing w:val="7"/>
        </w:rPr>
        <w:t xml:space="preserve"> </w:t>
      </w:r>
      <w:r>
        <w:rPr>
          <w:rFonts w:hint="default" w:ascii="Times New Roman" w:hAnsi="Times New Roman" w:cs="Times New Roman"/>
        </w:rPr>
        <w:t>in</w:t>
      </w:r>
      <w:r>
        <w:rPr>
          <w:rFonts w:hint="default" w:ascii="Times New Roman" w:hAnsi="Times New Roman" w:cs="Times New Roman"/>
          <w:spacing w:val="3"/>
        </w:rPr>
        <w:t xml:space="preserve"> </w:t>
      </w:r>
      <w:r>
        <w:rPr>
          <w:rFonts w:hint="default" w:ascii="Times New Roman" w:hAnsi="Times New Roman" w:cs="Times New Roman"/>
        </w:rPr>
        <w:t>our</w:t>
      </w:r>
      <w:r>
        <w:rPr>
          <w:rFonts w:hint="default" w:ascii="Times New Roman" w:hAnsi="Times New Roman" w:cs="Times New Roman"/>
          <w:spacing w:val="5"/>
        </w:rPr>
        <w:t xml:space="preserve"> </w:t>
      </w:r>
      <w:r>
        <w:rPr>
          <w:rFonts w:hint="default" w:ascii="Times New Roman" w:hAnsi="Times New Roman" w:cs="Times New Roman"/>
        </w:rPr>
        <w:t>daily</w:t>
      </w:r>
      <w:r>
        <w:rPr>
          <w:rFonts w:hint="default" w:ascii="Times New Roman" w:hAnsi="Times New Roman" w:cs="Times New Roman"/>
          <w:spacing w:val="5"/>
        </w:rPr>
        <w:t xml:space="preserve"> </w:t>
      </w:r>
      <w:r>
        <w:rPr>
          <w:rFonts w:hint="default" w:ascii="Times New Roman" w:hAnsi="Times New Roman" w:cs="Times New Roman"/>
        </w:rPr>
        <w:t>lives.</w:t>
      </w:r>
    </w:p>
    <w:p>
      <w:pPr>
        <w:pStyle w:val="10"/>
        <w:tabs>
          <w:tab w:val="left" w:pos="8222"/>
        </w:tabs>
        <w:spacing w:before="7"/>
        <w:jc w:val="both"/>
        <w:rPr>
          <w:rFonts w:hint="default" w:ascii="Times New Roman" w:hAnsi="Times New Roman" w:cs="Times New Roman"/>
          <w:sz w:val="33"/>
        </w:rPr>
      </w:pPr>
    </w:p>
    <w:p>
      <w:pPr>
        <w:tabs>
          <w:tab w:val="left" w:pos="8222"/>
        </w:tabs>
        <w:spacing w:before="1" w:line="369" w:lineRule="auto"/>
        <w:ind w:right="-327"/>
        <w:jc w:val="both"/>
        <w:rPr>
          <w:rFonts w:hint="default" w:ascii="Times New Roman" w:hAnsi="Times New Roman" w:cs="Times New Roman"/>
        </w:rPr>
      </w:pPr>
      <w:r>
        <w:rPr>
          <w:rFonts w:hint="default" w:ascii="Times New Roman" w:hAnsi="Times New Roman" w:cs="Times New Roman"/>
        </w:rPr>
        <w:t xml:space="preserve">A big salute to our vibrant Head of the Department, </w:t>
      </w:r>
      <w:r>
        <w:rPr>
          <w:rFonts w:hint="default" w:ascii="Times New Roman" w:hAnsi="Times New Roman" w:cs="Times New Roman"/>
          <w:b/>
        </w:rPr>
        <w:t>Dr. S Prakash</w:t>
      </w:r>
      <w:r>
        <w:rPr>
          <w:rFonts w:hint="default" w:ascii="Times New Roman" w:hAnsi="Times New Roman" w:cs="Times New Roman"/>
        </w:rPr>
        <w:t>,</w:t>
      </w:r>
      <w:r>
        <w:rPr>
          <w:rFonts w:hint="default" w:ascii="Times New Roman" w:hAnsi="Times New Roman" w:cs="Times New Roman"/>
          <w:spacing w:val="55"/>
        </w:rPr>
        <w:t xml:space="preserve"> </w:t>
      </w:r>
      <w:r>
        <w:rPr>
          <w:rFonts w:hint="default" w:ascii="Times New Roman" w:hAnsi="Times New Roman" w:cs="Times New Roman"/>
        </w:rPr>
        <w:t>for imbibing the scope of</w:t>
      </w:r>
      <w:r>
        <w:rPr>
          <w:rFonts w:hint="default" w:ascii="Times New Roman" w:hAnsi="Times New Roman" w:cs="Times New Roman"/>
          <w:spacing w:val="1"/>
        </w:rPr>
        <w:t xml:space="preserve"> </w:t>
      </w:r>
      <w:r>
        <w:rPr>
          <w:rFonts w:hint="default" w:ascii="Times New Roman" w:hAnsi="Times New Roman" w:cs="Times New Roman"/>
        </w:rPr>
        <w:t>project and systematic procedure in execution. We express our genuine thanks for encouraging us</w:t>
      </w:r>
      <w:r>
        <w:rPr>
          <w:rFonts w:hint="default" w:ascii="Times New Roman" w:hAnsi="Times New Roman" w:cs="Times New Roman"/>
          <w:spacing w:val="1"/>
        </w:rPr>
        <w:t xml:space="preserve"> </w:t>
      </w:r>
      <w:r>
        <w:rPr>
          <w:rFonts w:hint="default" w:ascii="Times New Roman" w:hAnsi="Times New Roman" w:cs="Times New Roman"/>
        </w:rPr>
        <w:t>throughout</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project</w:t>
      </w:r>
      <w:r>
        <w:rPr>
          <w:rFonts w:hint="default" w:ascii="Times New Roman" w:hAnsi="Times New Roman" w:cs="Times New Roman"/>
          <w:spacing w:val="6"/>
        </w:rPr>
        <w:t xml:space="preserve"> </w:t>
      </w:r>
      <w:r>
        <w:rPr>
          <w:rFonts w:hint="default" w:ascii="Times New Roman" w:hAnsi="Times New Roman" w:cs="Times New Roman"/>
        </w:rPr>
        <w:t>period to</w:t>
      </w:r>
      <w:r>
        <w:rPr>
          <w:rFonts w:hint="default" w:ascii="Times New Roman" w:hAnsi="Times New Roman" w:cs="Times New Roman"/>
          <w:spacing w:val="3"/>
        </w:rPr>
        <w:t xml:space="preserve"> </w:t>
      </w:r>
      <w:r>
        <w:rPr>
          <w:rFonts w:hint="default" w:ascii="Times New Roman" w:hAnsi="Times New Roman" w:cs="Times New Roman"/>
        </w:rPr>
        <w:t>complete</w:t>
      </w:r>
      <w:r>
        <w:rPr>
          <w:rFonts w:hint="default" w:ascii="Times New Roman" w:hAnsi="Times New Roman" w:cs="Times New Roman"/>
          <w:spacing w:val="2"/>
        </w:rPr>
        <w:t xml:space="preserve"> </w:t>
      </w:r>
      <w:r>
        <w:rPr>
          <w:rFonts w:hint="default" w:ascii="Times New Roman" w:hAnsi="Times New Roman" w:cs="Times New Roman"/>
        </w:rPr>
        <w:t>it</w:t>
      </w:r>
      <w:r>
        <w:rPr>
          <w:rFonts w:hint="default" w:ascii="Times New Roman" w:hAnsi="Times New Roman" w:cs="Times New Roman"/>
          <w:spacing w:val="5"/>
        </w:rPr>
        <w:t xml:space="preserve"> </w:t>
      </w:r>
      <w:r>
        <w:rPr>
          <w:rFonts w:hint="default" w:ascii="Times New Roman" w:hAnsi="Times New Roman" w:cs="Times New Roman"/>
        </w:rPr>
        <w:t>successfully.</w:t>
      </w:r>
    </w:p>
    <w:p>
      <w:pPr>
        <w:pStyle w:val="10"/>
        <w:tabs>
          <w:tab w:val="left" w:pos="8222"/>
        </w:tabs>
        <w:spacing w:before="9"/>
        <w:jc w:val="both"/>
        <w:rPr>
          <w:rFonts w:hint="default" w:ascii="Times New Roman" w:hAnsi="Times New Roman" w:cs="Times New Roman"/>
          <w:sz w:val="33"/>
        </w:rPr>
      </w:pPr>
    </w:p>
    <w:p>
      <w:pPr>
        <w:tabs>
          <w:tab w:val="left" w:pos="8222"/>
        </w:tabs>
        <w:spacing w:line="369" w:lineRule="auto"/>
        <w:ind w:right="-327"/>
        <w:jc w:val="both"/>
        <w:rPr>
          <w:rFonts w:hint="default" w:ascii="Times New Roman" w:hAnsi="Times New Roman" w:cs="Times New Roman"/>
        </w:rPr>
      </w:pPr>
      <w:r>
        <w:rPr>
          <w:rFonts w:hint="default" w:ascii="Times New Roman" w:hAnsi="Times New Roman" w:cs="Times New Roman"/>
        </w:rPr>
        <w:t>We are grateful to our mentor,</w:t>
      </w:r>
      <w:r>
        <w:rPr>
          <w:rFonts w:hint="default" w:ascii="Times New Roman" w:hAnsi="Times New Roman" w:cs="Times New Roman"/>
          <w:b/>
        </w:rPr>
        <w:t>Dr. S Prakash</w:t>
      </w:r>
      <w:r>
        <w:rPr>
          <w:rFonts w:hint="default" w:ascii="Times New Roman" w:hAnsi="Times New Roman" w:cs="Times New Roman"/>
        </w:rPr>
        <w:t>, for leading us through the construction of</w:t>
      </w:r>
      <w:r>
        <w:rPr>
          <w:rFonts w:hint="default" w:ascii="Times New Roman" w:hAnsi="Times New Roman" w:cs="Times New Roman"/>
          <w:spacing w:val="1"/>
        </w:rPr>
        <w:t xml:space="preserve"> </w:t>
      </w:r>
      <w:r>
        <w:rPr>
          <w:rFonts w:hint="default" w:ascii="Times New Roman" w:hAnsi="Times New Roman" w:cs="Times New Roman"/>
        </w:rPr>
        <w:t>this</w:t>
      </w:r>
      <w:r>
        <w:rPr>
          <w:rFonts w:hint="default" w:ascii="Times New Roman" w:hAnsi="Times New Roman" w:cs="Times New Roman"/>
          <w:spacing w:val="26"/>
        </w:rPr>
        <w:t xml:space="preserve"> </w:t>
      </w:r>
      <w:r>
        <w:rPr>
          <w:rFonts w:hint="default" w:ascii="Times New Roman" w:hAnsi="Times New Roman" w:cs="Times New Roman"/>
        </w:rPr>
        <w:t>project,</w:t>
      </w:r>
      <w:r>
        <w:rPr>
          <w:rFonts w:hint="default" w:ascii="Times New Roman" w:hAnsi="Times New Roman" w:cs="Times New Roman"/>
          <w:spacing w:val="30"/>
        </w:rPr>
        <w:t xml:space="preserve"> </w:t>
      </w:r>
      <w:r>
        <w:rPr>
          <w:rFonts w:hint="default" w:ascii="Times New Roman" w:hAnsi="Times New Roman" w:cs="Times New Roman"/>
        </w:rPr>
        <w:t>and</w:t>
      </w:r>
      <w:r>
        <w:rPr>
          <w:rFonts w:hint="default" w:ascii="Times New Roman" w:hAnsi="Times New Roman" w:cs="Times New Roman"/>
          <w:spacing w:val="29"/>
        </w:rPr>
        <w:t xml:space="preserve"> </w:t>
      </w:r>
      <w:r>
        <w:rPr>
          <w:rFonts w:hint="default" w:ascii="Times New Roman" w:hAnsi="Times New Roman" w:cs="Times New Roman"/>
        </w:rPr>
        <w:t>for</w:t>
      </w:r>
      <w:r>
        <w:rPr>
          <w:rFonts w:hint="default" w:ascii="Times New Roman" w:hAnsi="Times New Roman" w:cs="Times New Roman"/>
          <w:spacing w:val="30"/>
        </w:rPr>
        <w:t xml:space="preserve"> </w:t>
      </w:r>
      <w:r>
        <w:rPr>
          <w:rFonts w:hint="default" w:ascii="Times New Roman" w:hAnsi="Times New Roman" w:cs="Times New Roman"/>
        </w:rPr>
        <w:t>his</w:t>
      </w:r>
      <w:r>
        <w:rPr>
          <w:rFonts w:hint="default" w:ascii="Times New Roman" w:hAnsi="Times New Roman" w:cs="Times New Roman"/>
          <w:spacing w:val="32"/>
        </w:rPr>
        <w:t xml:space="preserve"> </w:t>
      </w:r>
      <w:r>
        <w:rPr>
          <w:rFonts w:hint="default" w:ascii="Times New Roman" w:hAnsi="Times New Roman" w:cs="Times New Roman"/>
        </w:rPr>
        <w:t>ongoing</w:t>
      </w:r>
      <w:r>
        <w:rPr>
          <w:rFonts w:hint="default" w:ascii="Times New Roman" w:hAnsi="Times New Roman" w:cs="Times New Roman"/>
          <w:spacing w:val="29"/>
        </w:rPr>
        <w:t xml:space="preserve"> </w:t>
      </w:r>
      <w:r>
        <w:rPr>
          <w:rFonts w:hint="default" w:ascii="Times New Roman" w:hAnsi="Times New Roman" w:cs="Times New Roman"/>
        </w:rPr>
        <w:t>support</w:t>
      </w:r>
      <w:r>
        <w:rPr>
          <w:rFonts w:hint="default" w:ascii="Times New Roman" w:hAnsi="Times New Roman" w:cs="Times New Roman"/>
          <w:spacing w:val="27"/>
        </w:rPr>
        <w:t xml:space="preserve"> </w:t>
      </w:r>
      <w:r>
        <w:rPr>
          <w:rFonts w:hint="default" w:ascii="Times New Roman" w:hAnsi="Times New Roman" w:cs="Times New Roman"/>
        </w:rPr>
        <w:t>in</w:t>
      </w:r>
      <w:r>
        <w:rPr>
          <w:rFonts w:hint="default" w:ascii="Times New Roman" w:hAnsi="Times New Roman" w:cs="Times New Roman"/>
          <w:spacing w:val="29"/>
        </w:rPr>
        <w:t xml:space="preserve"> </w:t>
      </w:r>
      <w:r>
        <w:rPr>
          <w:rFonts w:hint="default" w:ascii="Times New Roman" w:hAnsi="Times New Roman" w:cs="Times New Roman"/>
        </w:rPr>
        <w:t>ensuring</w:t>
      </w:r>
      <w:r>
        <w:rPr>
          <w:rFonts w:hint="default" w:ascii="Times New Roman" w:hAnsi="Times New Roman" w:cs="Times New Roman"/>
          <w:spacing w:val="29"/>
        </w:rPr>
        <w:t xml:space="preserve"> </w:t>
      </w:r>
      <w:r>
        <w:rPr>
          <w:rFonts w:hint="default" w:ascii="Times New Roman" w:hAnsi="Times New Roman" w:cs="Times New Roman"/>
        </w:rPr>
        <w:t>that</w:t>
      </w:r>
      <w:r>
        <w:rPr>
          <w:rFonts w:hint="default" w:ascii="Times New Roman" w:hAnsi="Times New Roman" w:cs="Times New Roman"/>
          <w:spacing w:val="29"/>
        </w:rPr>
        <w:t xml:space="preserve"> </w:t>
      </w:r>
      <w:r>
        <w:rPr>
          <w:rFonts w:hint="default" w:ascii="Times New Roman" w:hAnsi="Times New Roman" w:cs="Times New Roman"/>
        </w:rPr>
        <w:t>our</w:t>
      </w:r>
      <w:r>
        <w:rPr>
          <w:rFonts w:hint="default" w:ascii="Times New Roman" w:hAnsi="Times New Roman" w:cs="Times New Roman"/>
          <w:spacing w:val="4"/>
        </w:rPr>
        <w:t xml:space="preserve"> </w:t>
      </w:r>
      <w:r>
        <w:rPr>
          <w:rFonts w:hint="default" w:ascii="Times New Roman" w:hAnsi="Times New Roman" w:cs="Times New Roman"/>
        </w:rPr>
        <w:t>project</w:t>
      </w:r>
      <w:r>
        <w:rPr>
          <w:rFonts w:hint="default" w:ascii="Times New Roman" w:hAnsi="Times New Roman" w:cs="Times New Roman"/>
          <w:spacing w:val="27"/>
        </w:rPr>
        <w:t xml:space="preserve"> </w:t>
      </w:r>
      <w:r>
        <w:rPr>
          <w:rFonts w:hint="default" w:ascii="Times New Roman" w:hAnsi="Times New Roman" w:cs="Times New Roman"/>
        </w:rPr>
        <w:t>process</w:t>
      </w:r>
      <w:r>
        <w:rPr>
          <w:rFonts w:hint="default" w:ascii="Times New Roman" w:hAnsi="Times New Roman" w:cs="Times New Roman"/>
          <w:spacing w:val="27"/>
        </w:rPr>
        <w:t xml:space="preserve"> </w:t>
      </w:r>
      <w:r>
        <w:rPr>
          <w:rFonts w:hint="default" w:ascii="Times New Roman" w:hAnsi="Times New Roman" w:cs="Times New Roman"/>
        </w:rPr>
        <w:t>went</w:t>
      </w:r>
      <w:r>
        <w:rPr>
          <w:rFonts w:hint="default" w:ascii="Times New Roman" w:hAnsi="Times New Roman" w:cs="Times New Roman"/>
          <w:spacing w:val="32"/>
        </w:rPr>
        <w:t xml:space="preserve"> </w:t>
      </w:r>
      <w:r>
        <w:rPr>
          <w:rFonts w:hint="default" w:ascii="Times New Roman" w:hAnsi="Times New Roman" w:cs="Times New Roman"/>
        </w:rPr>
        <w:t>smoothly,</w:t>
      </w:r>
      <w:r>
        <w:rPr>
          <w:rFonts w:hint="default" w:ascii="Times New Roman" w:hAnsi="Times New Roman" w:cs="Times New Roman"/>
          <w:spacing w:val="32"/>
        </w:rPr>
        <w:t xml:space="preserve"> </w:t>
      </w:r>
      <w:r>
        <w:rPr>
          <w:rFonts w:hint="default" w:ascii="Times New Roman" w:hAnsi="Times New Roman" w:cs="Times New Roman"/>
        </w:rPr>
        <w:t>as</w:t>
      </w:r>
      <w:r>
        <w:rPr>
          <w:rFonts w:hint="default" w:ascii="Times New Roman" w:hAnsi="Times New Roman" w:cs="Times New Roman"/>
          <w:spacing w:val="-53"/>
        </w:rPr>
        <w:t xml:space="preserve"> </w:t>
      </w:r>
      <w:r>
        <w:rPr>
          <w:rFonts w:hint="default" w:ascii="Times New Roman" w:hAnsi="Times New Roman" w:cs="Times New Roman"/>
        </w:rPr>
        <w:t>well</w:t>
      </w:r>
      <w:r>
        <w:rPr>
          <w:rFonts w:hint="default" w:ascii="Times New Roman" w:hAnsi="Times New Roman" w:cs="Times New Roman"/>
          <w:spacing w:val="1"/>
        </w:rPr>
        <w:t xml:space="preserve"> </w:t>
      </w:r>
      <w:r>
        <w:rPr>
          <w:rFonts w:hint="default" w:ascii="Times New Roman" w:hAnsi="Times New Roman" w:cs="Times New Roman"/>
        </w:rPr>
        <w:t>as</w:t>
      </w:r>
      <w:r>
        <w:rPr>
          <w:rFonts w:hint="default" w:ascii="Times New Roman" w:hAnsi="Times New Roman" w:cs="Times New Roman"/>
          <w:spacing w:val="2"/>
        </w:rPr>
        <w:t xml:space="preserve"> </w:t>
      </w:r>
      <w:r>
        <w:rPr>
          <w:rFonts w:hint="default" w:ascii="Times New Roman" w:hAnsi="Times New Roman" w:cs="Times New Roman"/>
        </w:rPr>
        <w:t>helping us</w:t>
      </w:r>
      <w:r>
        <w:rPr>
          <w:rFonts w:hint="default" w:ascii="Times New Roman" w:hAnsi="Times New Roman" w:cs="Times New Roman"/>
          <w:spacing w:val="1"/>
        </w:rPr>
        <w:t xml:space="preserve"> </w:t>
      </w:r>
      <w:r>
        <w:rPr>
          <w:rFonts w:hint="default" w:ascii="Times New Roman" w:hAnsi="Times New Roman" w:cs="Times New Roman"/>
        </w:rPr>
        <w:t>realize</w:t>
      </w:r>
      <w:r>
        <w:rPr>
          <w:rFonts w:hint="default" w:ascii="Times New Roman" w:hAnsi="Times New Roman" w:cs="Times New Roman"/>
          <w:spacing w:val="3"/>
        </w:rPr>
        <w:t xml:space="preserve"> </w:t>
      </w:r>
      <w:r>
        <w:rPr>
          <w:rFonts w:hint="default" w:ascii="Times New Roman" w:hAnsi="Times New Roman" w:cs="Times New Roman"/>
        </w:rPr>
        <w:t>our potential.</w:t>
      </w:r>
    </w:p>
    <w:p>
      <w:pPr>
        <w:pStyle w:val="10"/>
        <w:tabs>
          <w:tab w:val="left" w:pos="8222"/>
        </w:tabs>
        <w:spacing w:before="9"/>
        <w:ind w:right="-327"/>
        <w:jc w:val="both"/>
        <w:rPr>
          <w:rFonts w:hint="default" w:ascii="Times New Roman" w:hAnsi="Times New Roman" w:cs="Times New Roman"/>
          <w:sz w:val="33"/>
        </w:rPr>
      </w:pPr>
    </w:p>
    <w:p>
      <w:pPr>
        <w:tabs>
          <w:tab w:val="left" w:pos="8222"/>
        </w:tabs>
        <w:spacing w:line="369" w:lineRule="auto"/>
        <w:ind w:right="-327"/>
        <w:jc w:val="both"/>
        <w:rPr>
          <w:rFonts w:hint="default" w:ascii="Times New Roman" w:hAnsi="Times New Roman" w:cs="Times New Roman"/>
        </w:rPr>
      </w:pPr>
      <w:r>
        <w:rPr>
          <w:rFonts w:hint="default" w:ascii="Times New Roman" w:hAnsi="Times New Roman" w:cs="Times New Roman"/>
        </w:rPr>
        <w:t>We are grateful to our parents, teachers and friends for their unwavering love, perseverance, and</w:t>
      </w:r>
      <w:r>
        <w:rPr>
          <w:rFonts w:hint="default" w:ascii="Times New Roman" w:hAnsi="Times New Roman" w:cs="Times New Roman"/>
          <w:spacing w:val="1"/>
        </w:rPr>
        <w:t xml:space="preserve"> </w:t>
      </w:r>
      <w:r>
        <w:rPr>
          <w:rFonts w:hint="default" w:ascii="Times New Roman" w:hAnsi="Times New Roman" w:cs="Times New Roman"/>
        </w:rPr>
        <w:t>keen interest in motivating us at all times with their encouraging words. Finally, we express our</w:t>
      </w:r>
      <w:r>
        <w:rPr>
          <w:rFonts w:hint="default" w:ascii="Times New Roman" w:hAnsi="Times New Roman" w:cs="Times New Roman"/>
          <w:spacing w:val="1"/>
        </w:rPr>
        <w:t xml:space="preserve"> </w:t>
      </w:r>
      <w:r>
        <w:rPr>
          <w:rFonts w:hint="default" w:ascii="Times New Roman" w:hAnsi="Times New Roman" w:cs="Times New Roman"/>
        </w:rPr>
        <w:t>heartfelt</w:t>
      </w:r>
      <w:r>
        <w:rPr>
          <w:rFonts w:hint="default" w:ascii="Times New Roman" w:hAnsi="Times New Roman" w:cs="Times New Roman"/>
          <w:spacing w:val="14"/>
        </w:rPr>
        <w:t xml:space="preserve"> </w:t>
      </w:r>
      <w:r>
        <w:rPr>
          <w:rFonts w:hint="default" w:ascii="Times New Roman" w:hAnsi="Times New Roman" w:cs="Times New Roman"/>
        </w:rPr>
        <w:t>gratitude</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ascii="Times New Roman" w:hAnsi="Times New Roman" w:cs="Times New Roman"/>
        </w:rPr>
        <w:t>Almighty</w:t>
      </w:r>
      <w:r>
        <w:rPr>
          <w:rFonts w:hint="default" w:ascii="Times New Roman" w:hAnsi="Times New Roman" w:cs="Times New Roman"/>
          <w:spacing w:val="14"/>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rPr>
        <w:t>all</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rPr>
        <w:t>his</w:t>
      </w:r>
      <w:r>
        <w:rPr>
          <w:rFonts w:hint="default" w:ascii="Times New Roman" w:hAnsi="Times New Roman" w:cs="Times New Roman"/>
          <w:spacing w:val="6"/>
        </w:rPr>
        <w:t xml:space="preserve"> </w:t>
      </w:r>
      <w:r>
        <w:rPr>
          <w:rFonts w:hint="default" w:ascii="Times New Roman" w:hAnsi="Times New Roman" w:cs="Times New Roman"/>
        </w:rPr>
        <w:t>efforts</w:t>
      </w:r>
      <w:r>
        <w:rPr>
          <w:rFonts w:hint="default" w:ascii="Times New Roman" w:hAnsi="Times New Roman" w:cs="Times New Roman"/>
          <w:spacing w:val="6"/>
        </w:rPr>
        <w:t xml:space="preserve"> </w:t>
      </w:r>
      <w:r>
        <w:rPr>
          <w:rFonts w:hint="default" w:ascii="Times New Roman" w:hAnsi="Times New Roman" w:cs="Times New Roman"/>
        </w:rPr>
        <w:t>in</w:t>
      </w:r>
      <w:r>
        <w:rPr>
          <w:rFonts w:hint="default" w:ascii="Times New Roman" w:hAnsi="Times New Roman" w:cs="Times New Roman"/>
          <w:spacing w:val="5"/>
        </w:rPr>
        <w:t xml:space="preserve"> </w:t>
      </w:r>
      <w:r>
        <w:rPr>
          <w:rFonts w:hint="default" w:ascii="Times New Roman" w:hAnsi="Times New Roman" w:cs="Times New Roman"/>
        </w:rPr>
        <w:t>ensuring</w:t>
      </w:r>
      <w:r>
        <w:rPr>
          <w:rFonts w:hint="default" w:ascii="Times New Roman" w:hAnsi="Times New Roman" w:cs="Times New Roman"/>
          <w:spacing w:val="4"/>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we</w:t>
      </w:r>
      <w:r>
        <w:rPr>
          <w:rFonts w:hint="default" w:ascii="Times New Roman" w:hAnsi="Times New Roman" w:cs="Times New Roman"/>
          <w:spacing w:val="8"/>
        </w:rPr>
        <w:t xml:space="preserve"> </w:t>
      </w:r>
      <w:r>
        <w:rPr>
          <w:rFonts w:hint="default" w:ascii="Times New Roman" w:hAnsi="Times New Roman" w:cs="Times New Roman"/>
        </w:rPr>
        <w:t>execute</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right</w:t>
      </w:r>
      <w:r>
        <w:rPr>
          <w:rFonts w:hint="default" w:ascii="Times New Roman" w:hAnsi="Times New Roman" w:cs="Times New Roman"/>
          <w:spacing w:val="5"/>
        </w:rPr>
        <w:t xml:space="preserve"> </w:t>
      </w:r>
      <w:r>
        <w:rPr>
          <w:rFonts w:hint="default" w:ascii="Times New Roman" w:hAnsi="Times New Roman" w:cs="Times New Roman"/>
        </w:rPr>
        <w:t>project</w:t>
      </w:r>
      <w:r>
        <w:rPr>
          <w:rFonts w:hint="default" w:ascii="Times New Roman" w:hAnsi="Times New Roman" w:cs="Times New Roman"/>
          <w:spacing w:val="-53"/>
        </w:rPr>
        <w:t xml:space="preserve"> </w:t>
      </w:r>
      <w:r>
        <w:rPr>
          <w:rFonts w:hint="default" w:ascii="Times New Roman" w:hAnsi="Times New Roman" w:cs="Times New Roman"/>
        </w:rPr>
        <w:t>at</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right</w:t>
      </w:r>
      <w:r>
        <w:rPr>
          <w:rFonts w:hint="default" w:ascii="Times New Roman" w:hAnsi="Times New Roman" w:cs="Times New Roman"/>
          <w:spacing w:val="-4"/>
        </w:rPr>
        <w:t xml:space="preserve"> </w:t>
      </w:r>
      <w:r>
        <w:rPr>
          <w:rFonts w:hint="default" w:ascii="Times New Roman" w:hAnsi="Times New Roman" w:cs="Times New Roman"/>
        </w:rPr>
        <w:t>time.</w:t>
      </w:r>
      <w:bookmarkEnd w:id="2"/>
    </w:p>
    <w:p>
      <w:pPr>
        <w:jc w:val="right"/>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lang w:val="en-IN"/>
        </w:rPr>
        <w:t>Ajith P</w:t>
      </w:r>
      <w:r>
        <w:rPr>
          <w:rFonts w:hint="default" w:ascii="Times New Roman" w:hAnsi="Times New Roman" w:eastAsia="Times New Roman" w:cs="Times New Roman"/>
          <w:b w:val="0"/>
          <w:bCs/>
          <w:sz w:val="24"/>
          <w:szCs w:val="24"/>
        </w:rPr>
        <w:t xml:space="preserve"> </w:t>
      </w:r>
    </w:p>
    <w:p>
      <w:pPr>
        <w:jc w:val="right"/>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Karpagamainthan M</w:t>
      </w:r>
    </w:p>
    <w:p>
      <w:pPr>
        <w:jc w:val="right"/>
        <w:rPr>
          <w:rFonts w:hint="default" w:ascii="Times New Roman" w:hAnsi="Times New Roman" w:eastAsia="Times New Roman" w:cs="Times New Roman"/>
          <w:b w:val="0"/>
          <w:bCs/>
          <w:sz w:val="24"/>
          <w:szCs w:val="24"/>
          <w:lang w:val="en-IN"/>
        </w:rPr>
      </w:pPr>
      <w:r>
        <w:rPr>
          <w:rFonts w:hint="default" w:ascii="Times New Roman" w:hAnsi="Times New Roman" w:eastAsia="Times New Roman" w:cs="Times New Roman"/>
          <w:b w:val="0"/>
          <w:bCs/>
          <w:sz w:val="24"/>
          <w:szCs w:val="24"/>
          <w:lang w:val="en-IN"/>
        </w:rPr>
        <w:t>Naveen E</w:t>
      </w:r>
    </w:p>
    <w:p>
      <w:pPr>
        <w:rPr>
          <w:rFonts w:ascii="Times New Roman" w:hAnsi="Times New Roman" w:eastAsia="Times New Roman" w:cs="Times New Roman"/>
          <w:b/>
          <w:sz w:val="28"/>
          <w:szCs w:val="28"/>
        </w:rPr>
        <w:sectPr>
          <w:pgSz w:w="11909" w:h="16834"/>
          <w:pgMar w:top="1440" w:right="1440" w:bottom="1440" w:left="1440" w:header="720" w:footer="720" w:gutter="0"/>
          <w:pgNumType w:start="1"/>
          <w:cols w:space="720" w:num="1"/>
          <w:titlePg/>
        </w:sectPr>
      </w:pPr>
    </w:p>
    <w:p>
      <w:pPr>
        <w:widowControl w:val="0"/>
        <w:autoSpaceDE w:val="0"/>
        <w:autoSpaceDN w:val="0"/>
        <w:spacing w:before="60" w:after="0" w:line="360" w:lineRule="auto"/>
        <w:ind w:left="2160" w:leftChars="0" w:right="2695" w:firstLine="720" w:firstLineChars="0"/>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TABLE</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O</w:t>
      </w:r>
      <w:bookmarkStart w:id="3" w:name="_GoBack"/>
      <w:bookmarkEnd w:id="3"/>
      <w:r>
        <w:rPr>
          <w:rFonts w:ascii="Times New Roman" w:hAnsi="Times New Roman" w:eastAsia="Times New Roman" w:cs="Times New Roman"/>
          <w:b/>
          <w:bCs/>
          <w:sz w:val="24"/>
          <w:szCs w:val="24"/>
          <w:lang w:val="en-US" w:eastAsia="en-US" w:bidi="ar-SA"/>
        </w:rPr>
        <w:t>F</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CONTENT</w:t>
      </w:r>
    </w:p>
    <w:tbl>
      <w:tblPr>
        <w:tblStyle w:val="9"/>
        <w:tblpPr w:leftFromText="180" w:rightFromText="180" w:vertAnchor="text" w:horzAnchor="page" w:tblpX="1827" w:tblpY="8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18"/>
        <w:gridCol w:w="5402"/>
        <w:gridCol w:w="1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1118" w:type="dxa"/>
          </w:tcPr>
          <w:p>
            <w:pPr>
              <w:widowControl w:val="0"/>
              <w:autoSpaceDE w:val="0"/>
              <w:autoSpaceDN w:val="0"/>
              <w:spacing w:before="0" w:after="0" w:line="360" w:lineRule="auto"/>
              <w:ind w:left="180" w:right="158"/>
              <w:jc w:val="center"/>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SNO</w:t>
            </w:r>
          </w:p>
        </w:tc>
        <w:tc>
          <w:tcPr>
            <w:tcW w:w="5402" w:type="dxa"/>
            <w:vAlign w:val="center"/>
          </w:tcPr>
          <w:p>
            <w:pPr>
              <w:widowControl w:val="0"/>
              <w:autoSpaceDE w:val="0"/>
              <w:autoSpaceDN w:val="0"/>
              <w:spacing w:before="0" w:after="0" w:line="360" w:lineRule="auto"/>
              <w:ind w:left="177" w:right="0"/>
              <w:jc w:val="center"/>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CONTENT</w:t>
            </w:r>
          </w:p>
        </w:tc>
        <w:tc>
          <w:tcPr>
            <w:tcW w:w="1824" w:type="dxa"/>
            <w:vAlign w:val="center"/>
          </w:tcPr>
          <w:p>
            <w:pPr>
              <w:widowControl w:val="0"/>
              <w:autoSpaceDE w:val="0"/>
              <w:autoSpaceDN w:val="0"/>
              <w:spacing w:before="0" w:after="0" w:line="360" w:lineRule="auto"/>
              <w:ind w:left="177" w:right="181"/>
              <w:jc w:val="center"/>
              <w:rPr>
                <w:rFonts w:ascii="Times New Roman" w:hAnsi="Times New Roman" w:eastAsia="Times New Roman" w:cs="Times New Roman"/>
                <w:b/>
                <w:sz w:val="24"/>
                <w:szCs w:val="24"/>
                <w:lang w:val="en-IN" w:eastAsia="en-US" w:bidi="ar-SA"/>
              </w:rPr>
            </w:pPr>
            <w:r>
              <w:rPr>
                <w:rFonts w:ascii="Times New Roman" w:hAnsi="Times New Roman" w:eastAsia="Times New Roman" w:cs="Times New Roman"/>
                <w:b/>
                <w:sz w:val="24"/>
                <w:szCs w:val="24"/>
                <w:lang w:val="en-IN" w:eastAsia="en-US" w:bidi="ar-SA"/>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4"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46"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ABSTRACT</w:t>
            </w:r>
          </w:p>
        </w:tc>
        <w:tc>
          <w:tcPr>
            <w:tcW w:w="1824" w:type="dxa"/>
            <w:vAlign w:val="center"/>
          </w:tcPr>
          <w:p>
            <w:pPr>
              <w:widowControl w:val="0"/>
              <w:autoSpaceDE w:val="0"/>
              <w:autoSpaceDN w:val="0"/>
              <w:spacing w:before="46" w:after="0" w:line="360" w:lineRule="auto"/>
              <w:ind w:left="0" w:leftChars="0" w:right="0" w:firstLine="0" w:firstLineChars="0"/>
              <w:jc w:val="center"/>
              <w:rPr>
                <w:rFonts w:ascii="Times New Roman" w:hAnsi="Times New Roman" w:eastAsia="Times New Roman" w:cs="Times New Roman"/>
                <w:sz w:val="24"/>
                <w:szCs w:val="24"/>
                <w:lang w:val="en-IN" w:eastAsia="en-US"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8"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71"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LIST</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OF</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FIGURES</w:t>
            </w:r>
          </w:p>
        </w:tc>
        <w:tc>
          <w:tcPr>
            <w:tcW w:w="1824" w:type="dxa"/>
            <w:vAlign w:val="center"/>
          </w:tcPr>
          <w:p>
            <w:pPr>
              <w:widowControl w:val="0"/>
              <w:autoSpaceDE w:val="0"/>
              <w:autoSpaceDN w:val="0"/>
              <w:spacing w:before="71"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0"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1"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LIST</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OF</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ABBREVATION</w:t>
            </w:r>
          </w:p>
        </w:tc>
        <w:tc>
          <w:tcPr>
            <w:tcW w:w="1824" w:type="dxa"/>
            <w:vAlign w:val="center"/>
          </w:tcPr>
          <w:p>
            <w:pPr>
              <w:widowControl w:val="0"/>
              <w:autoSpaceDE w:val="0"/>
              <w:autoSpaceDN w:val="0"/>
              <w:spacing w:before="61" w:after="0" w:line="360" w:lineRule="auto"/>
              <w:ind w:left="0" w:leftChars="0" w:right="180"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1118" w:type="dxa"/>
            <w:vAlign w:val="center"/>
          </w:tcPr>
          <w:p>
            <w:pPr>
              <w:widowControl w:val="0"/>
              <w:autoSpaceDE w:val="0"/>
              <w:autoSpaceDN w:val="0"/>
              <w:spacing w:before="63" w:after="0" w:line="360" w:lineRule="auto"/>
              <w:ind w:left="22" w:right="0"/>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1</w:t>
            </w:r>
          </w:p>
        </w:tc>
        <w:tc>
          <w:tcPr>
            <w:tcW w:w="5402" w:type="dxa"/>
          </w:tcPr>
          <w:p>
            <w:pPr>
              <w:widowControl w:val="0"/>
              <w:autoSpaceDE w:val="0"/>
              <w:autoSpaceDN w:val="0"/>
              <w:spacing w:before="63"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INTRODUCTION</w:t>
            </w:r>
          </w:p>
        </w:tc>
        <w:tc>
          <w:tcPr>
            <w:tcW w:w="1824" w:type="dxa"/>
            <w:vAlign w:val="center"/>
          </w:tcPr>
          <w:p>
            <w:pPr>
              <w:widowControl w:val="0"/>
              <w:autoSpaceDE w:val="0"/>
              <w:autoSpaceDN w:val="0"/>
              <w:spacing w:before="63" w:after="0" w:line="360" w:lineRule="auto"/>
              <w:ind w:left="177" w:right="0" w:firstLine="600" w:firstLineChars="250"/>
              <w:jc w:val="both"/>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7"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1.1</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EXISTING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SYSTEM</w:t>
            </w:r>
          </w:p>
        </w:tc>
        <w:tc>
          <w:tcPr>
            <w:tcW w:w="1824" w:type="dxa"/>
            <w:vAlign w:val="center"/>
          </w:tcPr>
          <w:p>
            <w:pPr>
              <w:widowControl w:val="0"/>
              <w:autoSpaceDE w:val="0"/>
              <w:autoSpaceDN w:val="0"/>
              <w:spacing w:before="67" w:after="0" w:line="360" w:lineRule="auto"/>
              <w:ind w:left="177" w:right="0" w:firstLine="600" w:firstLineChars="25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2"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1.2</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PROPOSED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SYSTEM</w:t>
            </w:r>
          </w:p>
        </w:tc>
        <w:tc>
          <w:tcPr>
            <w:tcW w:w="1824" w:type="dxa"/>
            <w:vAlign w:val="center"/>
          </w:tcPr>
          <w:p>
            <w:pPr>
              <w:widowControl w:val="0"/>
              <w:autoSpaceDE w:val="0"/>
              <w:autoSpaceDN w:val="0"/>
              <w:spacing w:before="62" w:after="0" w:line="360" w:lineRule="auto"/>
              <w:ind w:left="177" w:right="0" w:firstLine="600" w:firstLineChars="25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118" w:type="dxa"/>
            <w:vAlign w:val="center"/>
          </w:tcPr>
          <w:p>
            <w:pPr>
              <w:widowControl w:val="0"/>
              <w:autoSpaceDE w:val="0"/>
              <w:autoSpaceDN w:val="0"/>
              <w:spacing w:before="64" w:after="0" w:line="360" w:lineRule="auto"/>
              <w:ind w:left="22" w:right="0"/>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2</w:t>
            </w:r>
          </w:p>
        </w:tc>
        <w:tc>
          <w:tcPr>
            <w:tcW w:w="5402" w:type="dxa"/>
          </w:tcPr>
          <w:p>
            <w:pPr>
              <w:widowControl w:val="0"/>
              <w:autoSpaceDE w:val="0"/>
              <w:autoSpaceDN w:val="0"/>
              <w:spacing w:before="64"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OBJECTIVE</w:t>
            </w:r>
          </w:p>
        </w:tc>
        <w:tc>
          <w:tcPr>
            <w:tcW w:w="1824" w:type="dxa"/>
            <w:vAlign w:val="center"/>
          </w:tcPr>
          <w:p>
            <w:pPr>
              <w:widowControl w:val="0"/>
              <w:autoSpaceDE w:val="0"/>
              <w:autoSpaceDN w:val="0"/>
              <w:spacing w:before="64" w:after="0" w:line="360" w:lineRule="auto"/>
              <w:ind w:left="177" w:right="0" w:firstLine="600" w:firstLineChars="250"/>
              <w:jc w:val="both"/>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1118" w:type="dxa"/>
            <w:vAlign w:val="center"/>
          </w:tcPr>
          <w:p>
            <w:pPr>
              <w:widowControl w:val="0"/>
              <w:autoSpaceDE w:val="0"/>
              <w:autoSpaceDN w:val="0"/>
              <w:spacing w:before="68" w:after="0" w:line="360" w:lineRule="auto"/>
              <w:ind w:left="22" w:right="0"/>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3</w:t>
            </w:r>
          </w:p>
        </w:tc>
        <w:tc>
          <w:tcPr>
            <w:tcW w:w="5402" w:type="dxa"/>
          </w:tcPr>
          <w:p>
            <w:pPr>
              <w:widowControl w:val="0"/>
              <w:autoSpaceDE w:val="0"/>
              <w:autoSpaceDN w:val="0"/>
              <w:spacing w:before="68"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REQUIREMENT</w:t>
            </w:r>
          </w:p>
        </w:tc>
        <w:tc>
          <w:tcPr>
            <w:tcW w:w="1824" w:type="dxa"/>
            <w:vAlign w:val="center"/>
          </w:tcPr>
          <w:p>
            <w:pPr>
              <w:widowControl w:val="0"/>
              <w:autoSpaceDE w:val="0"/>
              <w:autoSpaceDN w:val="0"/>
              <w:spacing w:before="68" w:after="0" w:line="360" w:lineRule="auto"/>
              <w:ind w:left="177" w:right="0" w:firstLine="600" w:firstLineChars="250"/>
              <w:jc w:val="both"/>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0"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4"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3.1</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FUNCTIONAL</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REQUIREMENTS</w:t>
            </w:r>
          </w:p>
        </w:tc>
        <w:tc>
          <w:tcPr>
            <w:tcW w:w="1824" w:type="dxa"/>
            <w:vAlign w:val="center"/>
          </w:tcPr>
          <w:p>
            <w:pPr>
              <w:widowControl w:val="0"/>
              <w:autoSpaceDE w:val="0"/>
              <w:autoSpaceDN w:val="0"/>
              <w:spacing w:before="64" w:after="0" w:line="360" w:lineRule="auto"/>
              <w:ind w:left="177" w:right="0" w:firstLine="600" w:firstLineChars="25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59"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3.2</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NON-FUNCTIONAL</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REQUIREMENTS</w:t>
            </w:r>
          </w:p>
        </w:tc>
        <w:tc>
          <w:tcPr>
            <w:tcW w:w="1824" w:type="dxa"/>
            <w:vAlign w:val="center"/>
          </w:tcPr>
          <w:p>
            <w:pPr>
              <w:widowControl w:val="0"/>
              <w:autoSpaceDE w:val="0"/>
              <w:autoSpaceDN w:val="0"/>
              <w:spacing w:before="59" w:after="0" w:line="360" w:lineRule="auto"/>
              <w:ind w:left="177" w:right="0" w:firstLine="600" w:firstLineChars="25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16"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3.2.1</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SOFTWARE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REQUIREMENTS</w:t>
            </w:r>
          </w:p>
        </w:tc>
        <w:tc>
          <w:tcPr>
            <w:tcW w:w="1824" w:type="dxa"/>
            <w:vAlign w:val="center"/>
          </w:tcPr>
          <w:p>
            <w:pPr>
              <w:widowControl w:val="0"/>
              <w:autoSpaceDE w:val="0"/>
              <w:autoSpaceDN w:val="0"/>
              <w:spacing w:before="16" w:after="0" w:line="360" w:lineRule="auto"/>
              <w:ind w:left="177" w:right="0" w:firstLine="600" w:firstLineChars="25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16"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3.2.</w:t>
            </w:r>
            <w:r>
              <w:rPr>
                <w:rFonts w:ascii="Times New Roman" w:hAnsi="Times New Roman" w:eastAsia="Times New Roman" w:cs="Times New Roman"/>
                <w:sz w:val="24"/>
                <w:szCs w:val="24"/>
                <w:lang w:val="en-IN" w:eastAsia="en-US" w:bidi="ar-SA"/>
              </w:rPr>
              <w:t>2</w:t>
            </w:r>
            <w:r>
              <w:rPr>
                <w:rFonts w:ascii="Times New Roman" w:hAnsi="Times New Roman" w:eastAsia="Times New Roman" w:cs="Times New Roman"/>
                <w:spacing w:val="-2"/>
                <w:sz w:val="24"/>
                <w:szCs w:val="24"/>
                <w:lang w:val="en-US" w:eastAsia="en-US" w:bidi="ar-SA"/>
              </w:rPr>
              <w:t xml:space="preserve"> HARDWARE</w:t>
            </w:r>
            <w:r>
              <w:rPr>
                <w:rFonts w:ascii="Times New Roman" w:hAnsi="Times New Roman" w:eastAsia="Times New Roman" w:cs="Times New Roman"/>
                <w:sz w:val="24"/>
                <w:szCs w:val="24"/>
                <w:lang w:val="en-US" w:eastAsia="en-US" w:bidi="ar-SA"/>
              </w:rPr>
              <w:t>REQUIREMENTS</w:t>
            </w:r>
          </w:p>
        </w:tc>
        <w:tc>
          <w:tcPr>
            <w:tcW w:w="1824" w:type="dxa"/>
            <w:vAlign w:val="center"/>
          </w:tcPr>
          <w:p>
            <w:pPr>
              <w:widowControl w:val="0"/>
              <w:autoSpaceDE w:val="0"/>
              <w:autoSpaceDN w:val="0"/>
              <w:spacing w:before="16" w:after="0" w:line="360" w:lineRule="auto"/>
              <w:ind w:left="177" w:right="0" w:firstLine="600" w:firstLineChars="25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1118" w:type="dxa"/>
            <w:vAlign w:val="center"/>
          </w:tcPr>
          <w:p>
            <w:pPr>
              <w:widowControl w:val="0"/>
              <w:autoSpaceDE w:val="0"/>
              <w:autoSpaceDN w:val="0"/>
              <w:spacing w:before="44" w:after="0" w:line="360" w:lineRule="auto"/>
              <w:ind w:left="22" w:right="0"/>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4</w:t>
            </w:r>
          </w:p>
        </w:tc>
        <w:tc>
          <w:tcPr>
            <w:tcW w:w="5402" w:type="dxa"/>
          </w:tcPr>
          <w:p>
            <w:pPr>
              <w:widowControl w:val="0"/>
              <w:autoSpaceDE w:val="0"/>
              <w:autoSpaceDN w:val="0"/>
              <w:spacing w:before="44"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SYSTEM</w:t>
            </w:r>
            <w:r>
              <w:rPr>
                <w:rFonts w:ascii="Times New Roman" w:hAnsi="Times New Roman" w:eastAsia="Times New Roman" w:cs="Times New Roman"/>
                <w:b/>
                <w:bCs/>
                <w:spacing w:val="-4"/>
                <w:sz w:val="24"/>
                <w:szCs w:val="24"/>
                <w:lang w:val="en-US" w:eastAsia="en-US" w:bidi="ar-SA"/>
              </w:rPr>
              <w:t xml:space="preserve"> </w:t>
            </w:r>
            <w:r>
              <w:rPr>
                <w:rFonts w:ascii="Times New Roman" w:hAnsi="Times New Roman" w:eastAsia="Times New Roman" w:cs="Times New Roman"/>
                <w:b/>
                <w:bCs/>
                <w:sz w:val="24"/>
                <w:szCs w:val="24"/>
                <w:lang w:val="en-US" w:eastAsia="en-US" w:bidi="ar-SA"/>
              </w:rPr>
              <w:t>REQUIREMENT</w:t>
            </w:r>
          </w:p>
        </w:tc>
        <w:tc>
          <w:tcPr>
            <w:tcW w:w="1824" w:type="dxa"/>
            <w:vAlign w:val="center"/>
          </w:tcPr>
          <w:p>
            <w:pPr>
              <w:widowControl w:val="0"/>
              <w:autoSpaceDE w:val="0"/>
              <w:autoSpaceDN w:val="0"/>
              <w:spacing w:before="44" w:after="0" w:line="360" w:lineRule="auto"/>
              <w:ind w:left="0" w:leftChars="0" w:right="178" w:firstLine="0" w:firstLineChars="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1"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1"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4.1</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TOMCAT</w:t>
            </w:r>
          </w:p>
        </w:tc>
        <w:tc>
          <w:tcPr>
            <w:tcW w:w="1824" w:type="dxa"/>
            <w:vAlign w:val="center"/>
          </w:tcPr>
          <w:p>
            <w:pPr>
              <w:widowControl w:val="0"/>
              <w:autoSpaceDE w:val="0"/>
              <w:autoSpaceDN w:val="0"/>
              <w:spacing w:before="61"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7"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4"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4.2</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MYSQL</w:t>
            </w:r>
          </w:p>
        </w:tc>
        <w:tc>
          <w:tcPr>
            <w:tcW w:w="1824" w:type="dxa"/>
            <w:vAlign w:val="center"/>
          </w:tcPr>
          <w:p>
            <w:pPr>
              <w:widowControl w:val="0"/>
              <w:autoSpaceDE w:val="0"/>
              <w:autoSpaceDN w:val="0"/>
              <w:spacing w:before="64"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1118" w:type="dxa"/>
            <w:vAlign w:val="center"/>
          </w:tcPr>
          <w:p>
            <w:pPr>
              <w:widowControl w:val="0"/>
              <w:autoSpaceDE w:val="0"/>
              <w:autoSpaceDN w:val="0"/>
              <w:spacing w:before="67" w:after="0" w:line="360" w:lineRule="auto"/>
              <w:ind w:left="22" w:right="0"/>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5</w:t>
            </w:r>
          </w:p>
        </w:tc>
        <w:tc>
          <w:tcPr>
            <w:tcW w:w="5402" w:type="dxa"/>
          </w:tcPr>
          <w:p>
            <w:pPr>
              <w:widowControl w:val="0"/>
              <w:autoSpaceDE w:val="0"/>
              <w:autoSpaceDN w:val="0"/>
              <w:spacing w:before="67"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SYSTEM</w:t>
            </w:r>
            <w:r>
              <w:rPr>
                <w:rFonts w:ascii="Times New Roman" w:hAnsi="Times New Roman" w:eastAsia="Times New Roman" w:cs="Times New Roman"/>
                <w:b/>
                <w:bCs/>
                <w:spacing w:val="-4"/>
                <w:sz w:val="24"/>
                <w:szCs w:val="24"/>
                <w:lang w:val="en-US" w:eastAsia="en-US" w:bidi="ar-SA"/>
              </w:rPr>
              <w:t xml:space="preserve"> </w:t>
            </w:r>
            <w:r>
              <w:rPr>
                <w:rFonts w:ascii="Times New Roman" w:hAnsi="Times New Roman" w:eastAsia="Times New Roman" w:cs="Times New Roman"/>
                <w:b/>
                <w:bCs/>
                <w:sz w:val="24"/>
                <w:szCs w:val="24"/>
                <w:lang w:val="en-US" w:eastAsia="en-US" w:bidi="ar-SA"/>
              </w:rPr>
              <w:t>ARCHITECTURE</w:t>
            </w:r>
          </w:p>
        </w:tc>
        <w:tc>
          <w:tcPr>
            <w:tcW w:w="1824" w:type="dxa"/>
            <w:vAlign w:val="center"/>
          </w:tcPr>
          <w:p>
            <w:pPr>
              <w:widowControl w:val="0"/>
              <w:autoSpaceDE w:val="0"/>
              <w:autoSpaceDN w:val="0"/>
              <w:spacing w:before="67" w:after="0" w:line="360" w:lineRule="auto"/>
              <w:ind w:left="0" w:leftChars="0" w:right="178" w:firstLine="0" w:firstLineChars="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1118" w:type="dxa"/>
            <w:vAlign w:val="center"/>
          </w:tcPr>
          <w:p>
            <w:pPr>
              <w:widowControl w:val="0"/>
              <w:autoSpaceDE w:val="0"/>
              <w:autoSpaceDN w:val="0"/>
              <w:spacing w:before="63" w:after="0" w:line="360" w:lineRule="auto"/>
              <w:ind w:left="22" w:right="0"/>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6</w:t>
            </w:r>
          </w:p>
        </w:tc>
        <w:tc>
          <w:tcPr>
            <w:tcW w:w="5402" w:type="dxa"/>
          </w:tcPr>
          <w:p>
            <w:pPr>
              <w:widowControl w:val="0"/>
              <w:autoSpaceDE w:val="0"/>
              <w:autoSpaceDN w:val="0"/>
              <w:spacing w:before="63"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IMPLEMENTATION</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OF</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THE</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SYSTEM</w:t>
            </w:r>
          </w:p>
        </w:tc>
        <w:tc>
          <w:tcPr>
            <w:tcW w:w="1824" w:type="dxa"/>
            <w:vAlign w:val="center"/>
          </w:tcPr>
          <w:p>
            <w:pPr>
              <w:widowControl w:val="0"/>
              <w:autoSpaceDE w:val="0"/>
              <w:autoSpaceDN w:val="0"/>
              <w:spacing w:before="63" w:after="0" w:line="360" w:lineRule="auto"/>
              <w:ind w:left="0" w:leftChars="0" w:right="178" w:firstLine="0" w:firstLineChars="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7"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6.1</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STEPS</w:t>
            </w:r>
          </w:p>
        </w:tc>
        <w:tc>
          <w:tcPr>
            <w:tcW w:w="1824" w:type="dxa"/>
            <w:vAlign w:val="center"/>
          </w:tcPr>
          <w:p>
            <w:pPr>
              <w:widowControl w:val="0"/>
              <w:autoSpaceDE w:val="0"/>
              <w:autoSpaceDN w:val="0"/>
              <w:spacing w:before="67"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2"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6.2</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SOFTWARE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IMPLEMENTATION</w:t>
            </w:r>
          </w:p>
        </w:tc>
        <w:tc>
          <w:tcPr>
            <w:tcW w:w="1824" w:type="dxa"/>
            <w:vAlign w:val="center"/>
          </w:tcPr>
          <w:p>
            <w:pPr>
              <w:widowControl w:val="0"/>
              <w:autoSpaceDE w:val="0"/>
              <w:autoSpaceDN w:val="0"/>
              <w:spacing w:before="62"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5"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6.2.1</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XAMPP</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APP</w:t>
            </w:r>
          </w:p>
        </w:tc>
        <w:tc>
          <w:tcPr>
            <w:tcW w:w="1824" w:type="dxa"/>
            <w:vAlign w:val="center"/>
          </w:tcPr>
          <w:p>
            <w:pPr>
              <w:widowControl w:val="0"/>
              <w:autoSpaceDE w:val="0"/>
              <w:autoSpaceDN w:val="0"/>
              <w:spacing w:before="65"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1" w:hRule="atLeast"/>
        </w:trPr>
        <w:tc>
          <w:tcPr>
            <w:tcW w:w="1118" w:type="dxa"/>
            <w:vAlign w:val="center"/>
          </w:tcPr>
          <w:p>
            <w:pPr>
              <w:widowControl w:val="0"/>
              <w:autoSpaceDE w:val="0"/>
              <w:autoSpaceDN w:val="0"/>
              <w:spacing w:before="61" w:after="0" w:line="360" w:lineRule="auto"/>
              <w:ind w:left="22" w:right="0"/>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7</w:t>
            </w:r>
          </w:p>
        </w:tc>
        <w:tc>
          <w:tcPr>
            <w:tcW w:w="5402" w:type="dxa"/>
          </w:tcPr>
          <w:p>
            <w:pPr>
              <w:widowControl w:val="0"/>
              <w:autoSpaceDE w:val="0"/>
              <w:autoSpaceDN w:val="0"/>
              <w:spacing w:before="61"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DESIGN</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AND</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IMPLEMENTATION</w:t>
            </w:r>
          </w:p>
        </w:tc>
        <w:tc>
          <w:tcPr>
            <w:tcW w:w="1824" w:type="dxa"/>
            <w:vAlign w:val="center"/>
          </w:tcPr>
          <w:p>
            <w:pPr>
              <w:widowControl w:val="0"/>
              <w:autoSpaceDE w:val="0"/>
              <w:autoSpaceDN w:val="0"/>
              <w:spacing w:before="61" w:after="0" w:line="360" w:lineRule="auto"/>
              <w:ind w:left="0" w:leftChars="0" w:right="178" w:firstLine="0" w:firstLineChars="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7"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4"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7.1</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Product</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features</w:t>
            </w:r>
          </w:p>
        </w:tc>
        <w:tc>
          <w:tcPr>
            <w:tcW w:w="1824" w:type="dxa"/>
            <w:vAlign w:val="center"/>
          </w:tcPr>
          <w:p>
            <w:pPr>
              <w:widowControl w:val="0"/>
              <w:autoSpaceDE w:val="0"/>
              <w:autoSpaceDN w:val="0"/>
              <w:spacing w:before="64"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6"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7"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7.2</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Modules</w:t>
            </w:r>
          </w:p>
        </w:tc>
        <w:tc>
          <w:tcPr>
            <w:tcW w:w="1824" w:type="dxa"/>
            <w:vAlign w:val="center"/>
          </w:tcPr>
          <w:p>
            <w:pPr>
              <w:widowControl w:val="0"/>
              <w:autoSpaceDE w:val="0"/>
              <w:autoSpaceDN w:val="0"/>
              <w:spacing w:before="67"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3" w:after="0" w:line="360" w:lineRule="auto"/>
              <w:ind w:left="177"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US" w:eastAsia="en-US" w:bidi="ar-SA"/>
              </w:rPr>
              <w:t>7.2.1</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1"/>
                <w:sz w:val="24"/>
                <w:szCs w:val="24"/>
                <w:lang w:val="en-IN" w:eastAsia="en-US" w:bidi="ar-SA"/>
              </w:rPr>
              <w:t>Admin</w:t>
            </w:r>
          </w:p>
        </w:tc>
        <w:tc>
          <w:tcPr>
            <w:tcW w:w="1824" w:type="dxa"/>
            <w:vAlign w:val="center"/>
          </w:tcPr>
          <w:p>
            <w:pPr>
              <w:widowControl w:val="0"/>
              <w:autoSpaceDE w:val="0"/>
              <w:autoSpaceDN w:val="0"/>
              <w:spacing w:before="63"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5"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7.2.2</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Faculty</w:t>
            </w:r>
          </w:p>
        </w:tc>
        <w:tc>
          <w:tcPr>
            <w:tcW w:w="1824" w:type="dxa"/>
            <w:vAlign w:val="center"/>
          </w:tcPr>
          <w:p>
            <w:pPr>
              <w:widowControl w:val="0"/>
              <w:autoSpaceDE w:val="0"/>
              <w:autoSpaceDN w:val="0"/>
              <w:spacing w:before="65"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5" w:after="0" w:line="360" w:lineRule="auto"/>
              <w:ind w:left="177"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US" w:eastAsia="en-US" w:bidi="ar-SA"/>
              </w:rPr>
              <w:t>7.2.3 Stud</w:t>
            </w:r>
            <w:r>
              <w:rPr>
                <w:rFonts w:ascii="Times New Roman" w:hAnsi="Times New Roman" w:eastAsia="Times New Roman" w:cs="Times New Roman"/>
                <w:sz w:val="24"/>
                <w:szCs w:val="24"/>
                <w:lang w:val="en-IN" w:eastAsia="en-US" w:bidi="ar-SA"/>
              </w:rPr>
              <w:t>ent</w:t>
            </w:r>
          </w:p>
        </w:tc>
        <w:tc>
          <w:tcPr>
            <w:tcW w:w="1824" w:type="dxa"/>
            <w:vAlign w:val="center"/>
          </w:tcPr>
          <w:p>
            <w:pPr>
              <w:widowControl w:val="0"/>
              <w:autoSpaceDE w:val="0"/>
              <w:autoSpaceDN w:val="0"/>
              <w:spacing w:before="65"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5"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5"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7.2.4 Parents and Alumni</w:t>
            </w:r>
          </w:p>
        </w:tc>
        <w:tc>
          <w:tcPr>
            <w:tcW w:w="1824" w:type="dxa"/>
            <w:vAlign w:val="center"/>
          </w:tcPr>
          <w:p>
            <w:pPr>
              <w:widowControl w:val="0"/>
              <w:autoSpaceDE w:val="0"/>
              <w:autoSpaceDN w:val="0"/>
              <w:spacing w:before="65"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63"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7.3</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Database</w:t>
            </w:r>
          </w:p>
        </w:tc>
        <w:tc>
          <w:tcPr>
            <w:tcW w:w="1824" w:type="dxa"/>
            <w:vAlign w:val="center"/>
          </w:tcPr>
          <w:p>
            <w:pPr>
              <w:widowControl w:val="0"/>
              <w:autoSpaceDE w:val="0"/>
              <w:autoSpaceDN w:val="0"/>
              <w:spacing w:before="63"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1118" w:type="dxa"/>
            <w:vAlign w:val="center"/>
          </w:tcPr>
          <w:p>
            <w:pPr>
              <w:widowControl w:val="0"/>
              <w:autoSpaceDE w:val="0"/>
              <w:autoSpaceDN w:val="0"/>
              <w:spacing w:before="65" w:after="0" w:line="360" w:lineRule="auto"/>
              <w:ind w:left="22" w:right="0"/>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8</w:t>
            </w:r>
          </w:p>
        </w:tc>
        <w:tc>
          <w:tcPr>
            <w:tcW w:w="5402" w:type="dxa"/>
          </w:tcPr>
          <w:p>
            <w:pPr>
              <w:widowControl w:val="0"/>
              <w:autoSpaceDE w:val="0"/>
              <w:autoSpaceDN w:val="0"/>
              <w:spacing w:before="65" w:after="0" w:line="360" w:lineRule="auto"/>
              <w:ind w:left="177" w:right="0"/>
              <w:jc w:val="left"/>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CALCULATING PROCESS</w:t>
            </w:r>
          </w:p>
        </w:tc>
        <w:tc>
          <w:tcPr>
            <w:tcW w:w="1824" w:type="dxa"/>
            <w:vAlign w:val="center"/>
          </w:tcPr>
          <w:p>
            <w:pPr>
              <w:widowControl w:val="0"/>
              <w:autoSpaceDE w:val="0"/>
              <w:autoSpaceDN w:val="0"/>
              <w:spacing w:before="65" w:after="0" w:line="360" w:lineRule="auto"/>
              <w:ind w:left="0" w:leftChars="0" w:right="178" w:firstLine="0" w:firstLineChars="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8" w:hRule="atLeast"/>
        </w:trPr>
        <w:tc>
          <w:tcPr>
            <w:tcW w:w="1118" w:type="dxa"/>
            <w:vAlign w:val="center"/>
          </w:tcPr>
          <w:p>
            <w:pPr>
              <w:widowControl w:val="0"/>
              <w:autoSpaceDE w:val="0"/>
              <w:autoSpaceDN w:val="0"/>
              <w:spacing w:before="68" w:after="0" w:line="360" w:lineRule="auto"/>
              <w:ind w:left="22" w:right="0"/>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9</w:t>
            </w:r>
          </w:p>
        </w:tc>
        <w:tc>
          <w:tcPr>
            <w:tcW w:w="5402" w:type="dxa"/>
          </w:tcPr>
          <w:p>
            <w:pPr>
              <w:widowControl w:val="0"/>
              <w:autoSpaceDE w:val="0"/>
              <w:autoSpaceDN w:val="0"/>
              <w:spacing w:before="68"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RESULT</w:t>
            </w:r>
          </w:p>
        </w:tc>
        <w:tc>
          <w:tcPr>
            <w:tcW w:w="1824" w:type="dxa"/>
            <w:vAlign w:val="center"/>
          </w:tcPr>
          <w:p>
            <w:pPr>
              <w:widowControl w:val="0"/>
              <w:autoSpaceDE w:val="0"/>
              <w:autoSpaceDN w:val="0"/>
              <w:spacing w:before="68" w:after="0" w:line="360" w:lineRule="auto"/>
              <w:ind w:left="0" w:leftChars="0" w:right="178" w:firstLine="0" w:firstLineChars="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1118" w:type="dxa"/>
            <w:vAlign w:val="center"/>
          </w:tcPr>
          <w:p>
            <w:pPr>
              <w:widowControl w:val="0"/>
              <w:autoSpaceDE w:val="0"/>
              <w:autoSpaceDN w:val="0"/>
              <w:spacing w:before="64" w:after="0" w:line="360" w:lineRule="auto"/>
              <w:ind w:left="180" w:right="158"/>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10</w:t>
            </w:r>
          </w:p>
        </w:tc>
        <w:tc>
          <w:tcPr>
            <w:tcW w:w="5402" w:type="dxa"/>
          </w:tcPr>
          <w:p>
            <w:pPr>
              <w:widowControl w:val="0"/>
              <w:autoSpaceDE w:val="0"/>
              <w:autoSpaceDN w:val="0"/>
              <w:spacing w:before="64"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CONCLUSION</w:t>
            </w:r>
          </w:p>
        </w:tc>
        <w:tc>
          <w:tcPr>
            <w:tcW w:w="1824" w:type="dxa"/>
            <w:vAlign w:val="center"/>
          </w:tcPr>
          <w:p>
            <w:pPr>
              <w:widowControl w:val="0"/>
              <w:autoSpaceDE w:val="0"/>
              <w:autoSpaceDN w:val="0"/>
              <w:spacing w:before="64" w:after="0" w:line="360" w:lineRule="auto"/>
              <w:ind w:left="0" w:leftChars="0" w:right="178" w:firstLine="0" w:firstLineChars="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1118" w:type="dxa"/>
            <w:vAlign w:val="center"/>
          </w:tcPr>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15" w:after="0" w:line="360" w:lineRule="auto"/>
              <w:ind w:left="177"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10.1</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FUTURE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ENCHANCEMENT</w:t>
            </w:r>
          </w:p>
        </w:tc>
        <w:tc>
          <w:tcPr>
            <w:tcW w:w="1824" w:type="dxa"/>
            <w:vAlign w:val="center"/>
          </w:tcPr>
          <w:p>
            <w:pPr>
              <w:widowControl w:val="0"/>
              <w:autoSpaceDE w:val="0"/>
              <w:autoSpaceDN w:val="0"/>
              <w:spacing w:before="15"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atLeast"/>
        </w:trPr>
        <w:tc>
          <w:tcPr>
            <w:tcW w:w="1118" w:type="dxa"/>
            <w:vAlign w:val="center"/>
          </w:tcPr>
          <w:p>
            <w:pPr>
              <w:widowControl w:val="0"/>
              <w:autoSpaceDE w:val="0"/>
              <w:autoSpaceDN w:val="0"/>
              <w:spacing w:before="51" w:after="0" w:line="360" w:lineRule="auto"/>
              <w:ind w:left="180" w:right="158"/>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11</w:t>
            </w:r>
          </w:p>
        </w:tc>
        <w:tc>
          <w:tcPr>
            <w:tcW w:w="5402" w:type="dxa"/>
          </w:tcPr>
          <w:p>
            <w:pPr>
              <w:widowControl w:val="0"/>
              <w:autoSpaceDE w:val="0"/>
              <w:autoSpaceDN w:val="0"/>
              <w:spacing w:before="51"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REFERENCES</w:t>
            </w:r>
          </w:p>
        </w:tc>
        <w:tc>
          <w:tcPr>
            <w:tcW w:w="1824" w:type="dxa"/>
            <w:vAlign w:val="center"/>
          </w:tcPr>
          <w:p>
            <w:pPr>
              <w:widowControl w:val="0"/>
              <w:autoSpaceDE w:val="0"/>
              <w:autoSpaceDN w:val="0"/>
              <w:spacing w:before="51" w:after="0" w:line="360" w:lineRule="auto"/>
              <w:ind w:left="0" w:leftChars="0" w:right="178" w:firstLine="0" w:firstLineChars="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7" w:hRule="atLeast"/>
        </w:trPr>
        <w:tc>
          <w:tcPr>
            <w:tcW w:w="1118" w:type="dxa"/>
            <w:vAlign w:val="center"/>
          </w:tcPr>
          <w:p>
            <w:pPr>
              <w:widowControl w:val="0"/>
              <w:autoSpaceDE w:val="0"/>
              <w:autoSpaceDN w:val="0"/>
              <w:spacing w:before="31" w:after="0" w:line="360" w:lineRule="auto"/>
              <w:ind w:left="180" w:right="158"/>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12</w:t>
            </w:r>
          </w:p>
        </w:tc>
        <w:tc>
          <w:tcPr>
            <w:tcW w:w="5402" w:type="dxa"/>
          </w:tcPr>
          <w:p>
            <w:pPr>
              <w:widowControl w:val="0"/>
              <w:autoSpaceDE w:val="0"/>
              <w:autoSpaceDN w:val="0"/>
              <w:spacing w:before="31" w:after="0" w:line="360" w:lineRule="auto"/>
              <w:ind w:left="177" w:right="0"/>
              <w:jc w:val="left"/>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APPENDICES</w:t>
            </w:r>
          </w:p>
        </w:tc>
        <w:tc>
          <w:tcPr>
            <w:tcW w:w="1824" w:type="dxa"/>
            <w:vAlign w:val="center"/>
          </w:tcPr>
          <w:p>
            <w:pPr>
              <w:widowControl w:val="0"/>
              <w:autoSpaceDE w:val="0"/>
              <w:autoSpaceDN w:val="0"/>
              <w:spacing w:before="31" w:after="0" w:line="360" w:lineRule="auto"/>
              <w:ind w:left="0" w:leftChars="0" w:right="178" w:firstLine="0" w:firstLineChars="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7" w:hRule="atLeast"/>
        </w:trPr>
        <w:tc>
          <w:tcPr>
            <w:tcW w:w="1118" w:type="dxa"/>
            <w:vAlign w:val="center"/>
          </w:tcPr>
          <w:p>
            <w:pPr>
              <w:widowControl w:val="0"/>
              <w:autoSpaceDE w:val="0"/>
              <w:autoSpaceDN w:val="0"/>
              <w:spacing w:before="31" w:after="0" w:line="360" w:lineRule="auto"/>
              <w:ind w:left="180" w:right="158"/>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31" w:after="0" w:line="360" w:lineRule="auto"/>
              <w:ind w:left="177"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A.</w:t>
            </w:r>
            <w:r>
              <w:rPr>
                <w:rFonts w:ascii="Times New Roman" w:hAnsi="Times New Roman" w:eastAsia="Times New Roman" w:cs="Times New Roman"/>
                <w:sz w:val="24"/>
                <w:szCs w:val="24"/>
                <w:lang w:val="en-IN" w:eastAsia="zh-CN" w:bidi="ar-SA"/>
              </w:rPr>
              <w:t>SOURCE CODE</w:t>
            </w:r>
          </w:p>
        </w:tc>
        <w:tc>
          <w:tcPr>
            <w:tcW w:w="1824" w:type="dxa"/>
            <w:vAlign w:val="center"/>
          </w:tcPr>
          <w:p>
            <w:pPr>
              <w:widowControl w:val="0"/>
              <w:autoSpaceDE w:val="0"/>
              <w:autoSpaceDN w:val="0"/>
              <w:spacing w:before="31"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7" w:hRule="atLeast"/>
        </w:trPr>
        <w:tc>
          <w:tcPr>
            <w:tcW w:w="1118" w:type="dxa"/>
            <w:vAlign w:val="center"/>
          </w:tcPr>
          <w:p>
            <w:pPr>
              <w:widowControl w:val="0"/>
              <w:autoSpaceDE w:val="0"/>
              <w:autoSpaceDN w:val="0"/>
              <w:spacing w:before="31" w:after="0" w:line="360" w:lineRule="auto"/>
              <w:ind w:left="180" w:right="158"/>
              <w:jc w:val="center"/>
              <w:rPr>
                <w:rFonts w:ascii="Times New Roman" w:hAnsi="Times New Roman" w:eastAsia="Times New Roman" w:cs="Times New Roman"/>
                <w:sz w:val="24"/>
                <w:szCs w:val="24"/>
                <w:lang w:val="en-US" w:eastAsia="en-US" w:bidi="ar-SA"/>
              </w:rPr>
            </w:pPr>
          </w:p>
        </w:tc>
        <w:tc>
          <w:tcPr>
            <w:tcW w:w="5402" w:type="dxa"/>
          </w:tcPr>
          <w:p>
            <w:pPr>
              <w:widowControl w:val="0"/>
              <w:autoSpaceDE w:val="0"/>
              <w:autoSpaceDN w:val="0"/>
              <w:spacing w:before="31" w:after="0" w:line="360" w:lineRule="auto"/>
              <w:ind w:left="177"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B.</w:t>
            </w:r>
            <w:r>
              <w:rPr>
                <w:rFonts w:ascii="Times New Roman" w:hAnsi="Times New Roman" w:eastAsia="Times New Roman" w:cs="Times New Roman"/>
                <w:sz w:val="24"/>
                <w:szCs w:val="24"/>
                <w:lang w:val="en-IN" w:eastAsia="zh-CN" w:bidi="ar-SA"/>
              </w:rPr>
              <w:t xml:space="preserve">SCREENSHOTS </w:t>
            </w:r>
          </w:p>
        </w:tc>
        <w:tc>
          <w:tcPr>
            <w:tcW w:w="1824" w:type="dxa"/>
            <w:vAlign w:val="center"/>
          </w:tcPr>
          <w:p>
            <w:pPr>
              <w:widowControl w:val="0"/>
              <w:autoSpaceDE w:val="0"/>
              <w:autoSpaceDN w:val="0"/>
              <w:spacing w:before="31" w:after="0" w:line="360" w:lineRule="auto"/>
              <w:ind w:left="0" w:leftChars="0" w:right="178" w:firstLine="0" w:firstLineChars="0"/>
              <w:jc w:val="center"/>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23</w:t>
            </w:r>
          </w:p>
        </w:tc>
      </w:tr>
    </w:tbl>
    <w:p>
      <w:pPr>
        <w:widowControl w:val="0"/>
        <w:autoSpaceDE w:val="0"/>
        <w:autoSpaceDN w:val="0"/>
        <w:spacing w:before="9" w:after="0" w:line="360" w:lineRule="auto"/>
        <w:ind w:left="0" w:right="0"/>
        <w:jc w:val="left"/>
        <w:rPr>
          <w:rFonts w:ascii="Times New Roman" w:hAnsi="Times New Roman" w:eastAsia="Times New Roman" w:cs="Times New Roman"/>
          <w:sz w:val="24"/>
          <w:szCs w:val="24"/>
          <w:lang w:val="en-US" w:eastAsia="en-US" w:bidi="ar-SA"/>
        </w:rPr>
      </w:pPr>
    </w:p>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sectPr>
          <w:footerReference r:id="rId6" w:type="default"/>
          <w:pgSz w:w="11910" w:h="16840"/>
          <w:pgMar w:top="1360" w:right="940" w:bottom="1200" w:left="980" w:header="0" w:footer="1000" w:gutter="0"/>
          <w:pgNumType w:fmt="lowerRoman"/>
          <w:cols w:space="720" w:num="1"/>
        </w:sectPr>
      </w:pPr>
    </w:p>
    <w:p>
      <w:pPr>
        <w:widowControl w:val="0"/>
        <w:autoSpaceDE w:val="0"/>
        <w:autoSpaceDN w:val="0"/>
        <w:spacing w:before="60" w:after="0" w:line="360" w:lineRule="auto"/>
        <w:ind w:left="2658" w:right="2693"/>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LIST</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OF</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FIGURES</w:t>
      </w:r>
    </w:p>
    <w:p>
      <w:pPr>
        <w:widowControl w:val="0"/>
        <w:autoSpaceDE w:val="0"/>
        <w:autoSpaceDN w:val="0"/>
        <w:spacing w:before="9" w:after="1" w:line="360" w:lineRule="auto"/>
        <w:ind w:left="0" w:right="0"/>
        <w:jc w:val="left"/>
        <w:rPr>
          <w:rFonts w:ascii="Times New Roman" w:hAnsi="Times New Roman" w:eastAsia="Times New Roman" w:cs="Times New Roman"/>
          <w:b/>
          <w:sz w:val="24"/>
          <w:szCs w:val="24"/>
          <w:lang w:val="en-US" w:eastAsia="en-US" w:bidi="ar-SA"/>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8"/>
        <w:gridCol w:w="5604"/>
        <w:gridCol w:w="27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jc w:val="center"/>
        </w:trPr>
        <w:tc>
          <w:tcPr>
            <w:tcW w:w="1208" w:type="dxa"/>
          </w:tcPr>
          <w:p>
            <w:pPr>
              <w:widowControl w:val="0"/>
              <w:autoSpaceDE w:val="0"/>
              <w:autoSpaceDN w:val="0"/>
              <w:spacing w:before="0" w:after="0" w:line="360" w:lineRule="auto"/>
              <w:ind w:left="179" w:right="141"/>
              <w:jc w:val="center"/>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FIG.NO</w:t>
            </w:r>
          </w:p>
        </w:tc>
        <w:tc>
          <w:tcPr>
            <w:tcW w:w="5604" w:type="dxa"/>
          </w:tcPr>
          <w:p>
            <w:pPr>
              <w:widowControl w:val="0"/>
              <w:autoSpaceDE w:val="0"/>
              <w:autoSpaceDN w:val="0"/>
              <w:spacing w:before="0" w:after="0" w:line="360" w:lineRule="auto"/>
              <w:ind w:left="3017" w:right="0"/>
              <w:jc w:val="left"/>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NAME</w:t>
            </w:r>
          </w:p>
        </w:tc>
        <w:tc>
          <w:tcPr>
            <w:tcW w:w="2755" w:type="dxa"/>
            <w:vAlign w:val="center"/>
          </w:tcPr>
          <w:p>
            <w:pPr>
              <w:widowControl w:val="0"/>
              <w:autoSpaceDE w:val="0"/>
              <w:autoSpaceDN w:val="0"/>
              <w:spacing w:before="0" w:after="0" w:line="360" w:lineRule="auto"/>
              <w:ind w:left="177" w:right="180"/>
              <w:jc w:val="center"/>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PAGE.NO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jc w:val="center"/>
        </w:trPr>
        <w:tc>
          <w:tcPr>
            <w:tcW w:w="1208" w:type="dxa"/>
          </w:tcPr>
          <w:p>
            <w:pPr>
              <w:widowControl w:val="0"/>
              <w:autoSpaceDE w:val="0"/>
              <w:autoSpaceDN w:val="0"/>
              <w:spacing w:before="133" w:after="0" w:line="360" w:lineRule="auto"/>
              <w:ind w:left="41" w:right="0"/>
              <w:jc w:val="center"/>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1</w:t>
            </w:r>
          </w:p>
        </w:tc>
        <w:tc>
          <w:tcPr>
            <w:tcW w:w="5604" w:type="dxa"/>
            <w:vAlign w:val="center"/>
          </w:tcPr>
          <w:p>
            <w:pPr>
              <w:widowControl w:val="0"/>
              <w:autoSpaceDE w:val="0"/>
              <w:autoSpaceDN w:val="0"/>
              <w:spacing w:before="133" w:after="0" w:line="360" w:lineRule="auto"/>
              <w:ind w:left="160" w:right="0"/>
              <w:jc w:val="both"/>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CLIENT</w:t>
            </w:r>
            <w:r>
              <w:rPr>
                <w:rFonts w:ascii="Times New Roman" w:hAnsi="Times New Roman" w:eastAsia="Times New Roman" w:cs="Times New Roman"/>
                <w:bCs/>
                <w:spacing w:val="-2"/>
                <w:sz w:val="24"/>
                <w:szCs w:val="24"/>
                <w:lang w:val="en-US" w:eastAsia="en-US" w:bidi="ar-SA"/>
              </w:rPr>
              <w:t xml:space="preserve"> </w:t>
            </w:r>
            <w:r>
              <w:rPr>
                <w:rFonts w:ascii="Times New Roman" w:hAnsi="Times New Roman" w:eastAsia="Times New Roman" w:cs="Times New Roman"/>
                <w:bCs/>
                <w:sz w:val="24"/>
                <w:szCs w:val="24"/>
                <w:lang w:val="en-US" w:eastAsia="en-US" w:bidi="ar-SA"/>
              </w:rPr>
              <w:t>SERVER</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ARCHITECTURE</w:t>
            </w:r>
          </w:p>
        </w:tc>
        <w:tc>
          <w:tcPr>
            <w:tcW w:w="2755" w:type="dxa"/>
            <w:vAlign w:val="center"/>
          </w:tcPr>
          <w:p>
            <w:pPr>
              <w:widowControl w:val="0"/>
              <w:autoSpaceDE w:val="0"/>
              <w:autoSpaceDN w:val="0"/>
              <w:spacing w:before="133" w:after="0" w:line="360" w:lineRule="auto"/>
              <w:ind w:left="177" w:right="18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208" w:type="dxa"/>
          </w:tcPr>
          <w:p>
            <w:pPr>
              <w:widowControl w:val="0"/>
              <w:autoSpaceDE w:val="0"/>
              <w:autoSpaceDN w:val="0"/>
              <w:spacing w:before="133" w:after="0" w:line="360" w:lineRule="auto"/>
              <w:ind w:left="41" w:right="0"/>
              <w:jc w:val="center"/>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2</w:t>
            </w:r>
          </w:p>
        </w:tc>
        <w:tc>
          <w:tcPr>
            <w:tcW w:w="5604" w:type="dxa"/>
            <w:vAlign w:val="center"/>
          </w:tcPr>
          <w:p>
            <w:pPr>
              <w:widowControl w:val="0"/>
              <w:autoSpaceDE w:val="0"/>
              <w:autoSpaceDN w:val="0"/>
              <w:spacing w:before="133" w:after="0" w:line="360" w:lineRule="auto"/>
              <w:ind w:left="160" w:right="0"/>
              <w:jc w:val="both"/>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XAMPP</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CONTROL</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PANEL</w:t>
            </w:r>
          </w:p>
        </w:tc>
        <w:tc>
          <w:tcPr>
            <w:tcW w:w="2755" w:type="dxa"/>
            <w:vAlign w:val="center"/>
          </w:tcPr>
          <w:p>
            <w:pPr>
              <w:widowControl w:val="0"/>
              <w:autoSpaceDE w:val="0"/>
              <w:autoSpaceDN w:val="0"/>
              <w:spacing w:before="133" w:after="0" w:line="360" w:lineRule="auto"/>
              <w:ind w:left="177" w:right="18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jc w:val="center"/>
        </w:trPr>
        <w:tc>
          <w:tcPr>
            <w:tcW w:w="1208" w:type="dxa"/>
          </w:tcPr>
          <w:p>
            <w:pPr>
              <w:widowControl w:val="0"/>
              <w:autoSpaceDE w:val="0"/>
              <w:autoSpaceDN w:val="0"/>
              <w:spacing w:before="133" w:after="0" w:line="360" w:lineRule="auto"/>
              <w:ind w:left="41" w:right="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3</w:t>
            </w:r>
          </w:p>
        </w:tc>
        <w:tc>
          <w:tcPr>
            <w:tcW w:w="5604" w:type="dxa"/>
            <w:vAlign w:val="center"/>
          </w:tcPr>
          <w:p>
            <w:pPr>
              <w:widowControl w:val="0"/>
              <w:autoSpaceDE w:val="0"/>
              <w:autoSpaceDN w:val="0"/>
              <w:spacing w:before="133" w:after="0" w:line="360" w:lineRule="auto"/>
              <w:ind w:left="160" w:right="0"/>
              <w:jc w:val="both"/>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MARK TABLE</w:t>
            </w:r>
          </w:p>
        </w:tc>
        <w:tc>
          <w:tcPr>
            <w:tcW w:w="2755" w:type="dxa"/>
            <w:vAlign w:val="center"/>
          </w:tcPr>
          <w:p>
            <w:pPr>
              <w:widowControl w:val="0"/>
              <w:autoSpaceDE w:val="0"/>
              <w:autoSpaceDN w:val="0"/>
              <w:spacing w:before="133" w:after="0" w:line="360" w:lineRule="auto"/>
              <w:ind w:left="177" w:right="18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4</w:t>
            </w:r>
          </w:p>
        </w:tc>
        <w:tc>
          <w:tcPr>
            <w:tcW w:w="5604" w:type="dxa"/>
            <w:vAlign w:val="center"/>
          </w:tcPr>
          <w:p>
            <w:pPr>
              <w:widowControl w:val="0"/>
              <w:autoSpaceDE w:val="0"/>
              <w:autoSpaceDN w:val="0"/>
              <w:spacing w:before="133" w:after="0" w:line="360" w:lineRule="auto"/>
              <w:ind w:left="160" w:leftChars="0" w:right="0" w:rightChars="0"/>
              <w:jc w:val="both"/>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STUDENT</w:t>
            </w:r>
            <w:r>
              <w:rPr>
                <w:rFonts w:ascii="Times New Roman" w:hAnsi="Times New Roman" w:eastAsia="Times New Roman" w:cs="Times New Roman"/>
                <w:bCs/>
                <w:spacing w:val="-2"/>
                <w:sz w:val="24"/>
                <w:szCs w:val="24"/>
                <w:lang w:val="en-US" w:eastAsia="en-US" w:bidi="ar-SA"/>
              </w:rPr>
              <w:t xml:space="preserve"> </w:t>
            </w:r>
            <w:r>
              <w:rPr>
                <w:rFonts w:ascii="Times New Roman" w:hAnsi="Times New Roman" w:eastAsia="Times New Roman" w:cs="Times New Roman"/>
                <w:bCs/>
                <w:sz w:val="24"/>
                <w:szCs w:val="24"/>
                <w:lang w:val="en-US" w:eastAsia="en-US" w:bidi="ar-SA"/>
              </w:rPr>
              <w:t>TABLE</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5</w:t>
            </w:r>
          </w:p>
        </w:tc>
        <w:tc>
          <w:tcPr>
            <w:tcW w:w="5604" w:type="dxa"/>
            <w:vAlign w:val="center"/>
          </w:tcPr>
          <w:p>
            <w:pPr>
              <w:keepNext w:val="0"/>
              <w:keepLines w:val="0"/>
              <w:pageBreakBefore w:val="0"/>
              <w:widowControl w:val="0"/>
              <w:kinsoku/>
              <w:wordWrap/>
              <w:overflowPunct/>
              <w:topLinePunct w:val="0"/>
              <w:autoSpaceDE w:val="0"/>
              <w:autoSpaceDN w:val="0"/>
              <w:bidi w:val="0"/>
              <w:adjustRightInd/>
              <w:snapToGrid/>
              <w:spacing w:before="133" w:after="0" w:line="360" w:lineRule="auto"/>
              <w:ind w:left="159" w:leftChars="0" w:right="0" w:rightChars="0"/>
              <w:jc w:val="both"/>
              <w:textAlignment w:val="auto"/>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FACULTY</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TABLE</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6</w:t>
            </w:r>
          </w:p>
        </w:tc>
        <w:tc>
          <w:tcPr>
            <w:tcW w:w="5604" w:type="dxa"/>
            <w:vAlign w:val="center"/>
          </w:tcPr>
          <w:p>
            <w:pPr>
              <w:keepNext w:val="0"/>
              <w:keepLines w:val="0"/>
              <w:pageBreakBefore w:val="0"/>
              <w:widowControl w:val="0"/>
              <w:kinsoku/>
              <w:wordWrap/>
              <w:overflowPunct/>
              <w:topLinePunct w:val="0"/>
              <w:autoSpaceDE w:val="0"/>
              <w:autoSpaceDN w:val="0"/>
              <w:bidi w:val="0"/>
              <w:adjustRightInd/>
              <w:snapToGrid/>
              <w:spacing w:before="133" w:after="0" w:line="360" w:lineRule="auto"/>
              <w:ind w:left="159" w:leftChars="0" w:right="0" w:rightChars="0"/>
              <w:jc w:val="both"/>
              <w:textAlignment w:val="auto"/>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pacing w:val="-2"/>
                <w:sz w:val="24"/>
                <w:szCs w:val="24"/>
                <w:lang w:val="en-IN" w:eastAsia="en-US" w:bidi="ar-SA"/>
              </w:rPr>
              <w:t>ASSESSMENT CYCLE</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7</w:t>
            </w:r>
          </w:p>
        </w:tc>
        <w:tc>
          <w:tcPr>
            <w:tcW w:w="5604" w:type="dxa"/>
            <w:vAlign w:val="center"/>
          </w:tcPr>
          <w:p>
            <w:pPr>
              <w:keepNext w:val="0"/>
              <w:keepLines w:val="0"/>
              <w:widowControl/>
              <w:suppressLineNumbers w:val="0"/>
              <w:autoSpaceDE w:val="0"/>
              <w:autoSpaceDN w:val="0"/>
              <w:spacing w:before="0" w:after="0" w:line="240" w:lineRule="auto"/>
              <w:ind w:left="0" w:right="0" w:firstLine="120" w:firstLineChars="50"/>
              <w:jc w:val="left"/>
              <w:rPr>
                <w:rFonts w:ascii="Times New Roman" w:hAnsi="Times New Roman" w:eastAsia="Times New Roman" w:cs="Times New Roman"/>
                <w:bCs/>
                <w:sz w:val="24"/>
                <w:szCs w:val="24"/>
                <w:lang w:val="en-US" w:eastAsia="en-US" w:bidi="ar-SA"/>
              </w:rPr>
            </w:pPr>
            <w:r>
              <w:rPr>
                <w:rFonts w:ascii="Times New Roman" w:hAnsi="Times New Roman" w:eastAsia="SimSun" w:cs="Times New Roman"/>
                <w:bCs/>
                <w:color w:val="000000"/>
                <w:sz w:val="24"/>
                <w:szCs w:val="24"/>
                <w:lang w:val="en-US" w:eastAsia="zh-CN" w:bidi="ar"/>
              </w:rPr>
              <w:t>DEFINE COURSE OUTCOME</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8</w:t>
            </w:r>
          </w:p>
        </w:tc>
        <w:tc>
          <w:tcPr>
            <w:tcW w:w="5604" w:type="dxa"/>
            <w:vAlign w:val="center"/>
          </w:tcPr>
          <w:p>
            <w:pPr>
              <w:keepNext w:val="0"/>
              <w:keepLines w:val="0"/>
              <w:widowControl/>
              <w:suppressLineNumbers w:val="0"/>
              <w:autoSpaceDE w:val="0"/>
              <w:autoSpaceDN w:val="0"/>
              <w:spacing w:before="0" w:after="0" w:line="240" w:lineRule="auto"/>
              <w:ind w:left="0" w:right="0" w:firstLine="120" w:firstLineChars="50"/>
              <w:jc w:val="left"/>
              <w:rPr>
                <w:rFonts w:ascii="Times New Roman" w:hAnsi="Times New Roman" w:eastAsia="Times New Roman" w:cs="Times New Roman"/>
                <w:bCs/>
                <w:sz w:val="24"/>
                <w:szCs w:val="24"/>
                <w:lang w:val="en-US" w:eastAsia="zh-CN" w:bidi="ar-SA"/>
              </w:rPr>
            </w:pPr>
            <w:r>
              <w:rPr>
                <w:rFonts w:ascii="Times New Roman" w:hAnsi="Times New Roman" w:eastAsia="SimSun" w:cs="Times New Roman"/>
                <w:bCs/>
                <w:color w:val="000000"/>
                <w:sz w:val="24"/>
                <w:szCs w:val="24"/>
                <w:lang w:val="en-US" w:eastAsia="zh-CN" w:bidi="ar"/>
              </w:rPr>
              <w:t>FINAL CO ATTAINMENT CALCULATION</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9</w:t>
            </w:r>
          </w:p>
        </w:tc>
        <w:tc>
          <w:tcPr>
            <w:tcW w:w="5604" w:type="dxa"/>
            <w:vAlign w:val="center"/>
          </w:tcPr>
          <w:p>
            <w:pPr>
              <w:keepNext w:val="0"/>
              <w:keepLines w:val="0"/>
              <w:widowControl/>
              <w:suppressLineNumbers w:val="0"/>
              <w:autoSpaceDE w:val="0"/>
              <w:autoSpaceDN w:val="0"/>
              <w:spacing w:before="0" w:after="0" w:line="240" w:lineRule="auto"/>
              <w:ind w:left="0" w:right="0" w:firstLine="120" w:firstLineChars="50"/>
              <w:jc w:val="left"/>
              <w:rPr>
                <w:rFonts w:ascii="Times New Roman" w:hAnsi="Times New Roman" w:eastAsia="Times New Roman" w:cs="Times New Roman"/>
                <w:bCs/>
                <w:sz w:val="24"/>
                <w:szCs w:val="24"/>
                <w:lang w:val="en-US" w:eastAsia="zh-CN" w:bidi="ar-SA"/>
              </w:rPr>
            </w:pPr>
            <w:r>
              <w:rPr>
                <w:rFonts w:ascii="Times New Roman" w:hAnsi="Times New Roman" w:eastAsia="SimSun" w:cs="Times New Roman"/>
                <w:bCs/>
                <w:color w:val="000000"/>
                <w:sz w:val="24"/>
                <w:szCs w:val="24"/>
                <w:lang w:val="en-US" w:eastAsia="zh-CN" w:bidi="ar"/>
              </w:rPr>
              <w:t>FINAL PO ATTAINMENT CALCULATION</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10</w:t>
            </w:r>
          </w:p>
        </w:tc>
        <w:tc>
          <w:tcPr>
            <w:tcW w:w="5604" w:type="dxa"/>
            <w:vAlign w:val="center"/>
          </w:tcPr>
          <w:p>
            <w:pPr>
              <w:keepNext w:val="0"/>
              <w:keepLines w:val="0"/>
              <w:widowControl/>
              <w:suppressLineNumbers w:val="0"/>
              <w:autoSpaceDE w:val="0"/>
              <w:autoSpaceDN w:val="0"/>
              <w:spacing w:before="0" w:after="0" w:line="240" w:lineRule="auto"/>
              <w:ind w:left="0" w:right="0" w:firstLine="120" w:firstLineChars="50"/>
              <w:jc w:val="left"/>
              <w:rPr>
                <w:rFonts w:ascii="Times New Roman" w:hAnsi="Times New Roman" w:eastAsia="Times New Roman" w:cs="Times New Roman"/>
                <w:bCs/>
                <w:sz w:val="24"/>
                <w:szCs w:val="24"/>
                <w:lang w:val="en-IN" w:eastAsia="zh-CN" w:bidi="ar-SA"/>
              </w:rPr>
            </w:pPr>
            <w:r>
              <w:rPr>
                <w:rFonts w:ascii="Times New Roman" w:hAnsi="Times New Roman" w:eastAsia="SimSun" w:cs="Times New Roman"/>
                <w:bCs/>
                <w:color w:val="000000"/>
                <w:sz w:val="24"/>
                <w:szCs w:val="24"/>
                <w:lang w:val="en-US" w:eastAsia="zh-CN" w:bidi="ar"/>
              </w:rPr>
              <w:t>PO HOME PAG</w:t>
            </w:r>
            <w:r>
              <w:rPr>
                <w:rFonts w:ascii="Times New Roman" w:hAnsi="Times New Roman" w:eastAsia="SimSun" w:cs="Times New Roman"/>
                <w:bCs/>
                <w:color w:val="000000"/>
                <w:sz w:val="24"/>
                <w:szCs w:val="24"/>
                <w:lang w:val="en-IN" w:eastAsia="zh-CN" w:bidi="ar"/>
              </w:rPr>
              <w:t>E</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11</w:t>
            </w:r>
          </w:p>
        </w:tc>
        <w:tc>
          <w:tcPr>
            <w:tcW w:w="5604" w:type="dxa"/>
            <w:vAlign w:val="center"/>
          </w:tcPr>
          <w:p>
            <w:pPr>
              <w:keepNext w:val="0"/>
              <w:keepLines w:val="0"/>
              <w:widowControl/>
              <w:suppressLineNumbers w:val="0"/>
              <w:autoSpaceDE w:val="0"/>
              <w:autoSpaceDN w:val="0"/>
              <w:spacing w:before="0" w:after="0" w:line="240" w:lineRule="auto"/>
              <w:ind w:left="0" w:right="0" w:firstLine="120" w:firstLineChars="50"/>
              <w:jc w:val="left"/>
              <w:rPr>
                <w:rFonts w:ascii="Times New Roman" w:hAnsi="Times New Roman" w:eastAsia="Times New Roman" w:cs="Times New Roman"/>
                <w:bCs/>
                <w:sz w:val="24"/>
                <w:szCs w:val="24"/>
                <w:lang w:val="en-US" w:eastAsia="zh-CN" w:bidi="ar-SA"/>
              </w:rPr>
            </w:pPr>
            <w:r>
              <w:rPr>
                <w:rFonts w:ascii="Times New Roman" w:hAnsi="Times New Roman" w:eastAsia="SimSun" w:cs="Times New Roman"/>
                <w:bCs/>
                <w:color w:val="000000"/>
                <w:sz w:val="24"/>
                <w:szCs w:val="24"/>
                <w:lang w:val="en-US" w:eastAsia="zh-CN" w:bidi="ar"/>
              </w:rPr>
              <w:t>SUBJECT HOME PAGE</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12</w:t>
            </w:r>
          </w:p>
        </w:tc>
        <w:tc>
          <w:tcPr>
            <w:tcW w:w="5604" w:type="dxa"/>
            <w:vAlign w:val="center"/>
          </w:tcPr>
          <w:p>
            <w:pPr>
              <w:keepNext w:val="0"/>
              <w:keepLines w:val="0"/>
              <w:widowControl/>
              <w:suppressLineNumbers w:val="0"/>
              <w:autoSpaceDE w:val="0"/>
              <w:autoSpaceDN w:val="0"/>
              <w:spacing w:before="0" w:after="0" w:line="240" w:lineRule="auto"/>
              <w:ind w:left="0" w:right="0" w:firstLine="120" w:firstLineChars="50"/>
              <w:jc w:val="left"/>
              <w:rPr>
                <w:rFonts w:ascii="Times New Roman" w:hAnsi="Times New Roman" w:eastAsia="Times New Roman" w:cs="Times New Roman"/>
                <w:bCs/>
                <w:sz w:val="24"/>
                <w:szCs w:val="24"/>
                <w:lang w:val="en-US" w:eastAsia="zh-CN" w:bidi="ar-SA"/>
              </w:rPr>
            </w:pPr>
            <w:r>
              <w:rPr>
                <w:rFonts w:ascii="Times New Roman" w:hAnsi="Times New Roman" w:eastAsia="SimSun" w:cs="Times New Roman"/>
                <w:bCs/>
                <w:color w:val="000000"/>
                <w:sz w:val="24"/>
                <w:szCs w:val="24"/>
                <w:lang w:val="en-US" w:eastAsia="zh-CN" w:bidi="ar"/>
              </w:rPr>
              <w:t>COURSE OUTCOME PAGE</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13</w:t>
            </w:r>
          </w:p>
        </w:tc>
        <w:tc>
          <w:tcPr>
            <w:tcW w:w="5604" w:type="dxa"/>
            <w:vAlign w:val="center"/>
          </w:tcPr>
          <w:p>
            <w:pPr>
              <w:keepNext w:val="0"/>
              <w:keepLines w:val="0"/>
              <w:widowControl/>
              <w:suppressLineNumbers w:val="0"/>
              <w:autoSpaceDE w:val="0"/>
              <w:autoSpaceDN w:val="0"/>
              <w:spacing w:before="0" w:after="0" w:line="240" w:lineRule="auto"/>
              <w:ind w:left="0" w:right="0" w:firstLine="120" w:firstLineChars="50"/>
              <w:jc w:val="left"/>
              <w:rPr>
                <w:rFonts w:ascii="Times New Roman" w:hAnsi="Times New Roman" w:eastAsia="Times New Roman" w:cs="Times New Roman"/>
                <w:bCs/>
                <w:sz w:val="24"/>
                <w:szCs w:val="24"/>
                <w:lang w:val="en-US" w:eastAsia="zh-CN" w:bidi="ar-SA"/>
              </w:rPr>
            </w:pPr>
            <w:r>
              <w:rPr>
                <w:rFonts w:ascii="Times New Roman" w:hAnsi="Times New Roman" w:eastAsia="SimSun" w:cs="Times New Roman"/>
                <w:bCs/>
                <w:color w:val="000000"/>
                <w:sz w:val="24"/>
                <w:szCs w:val="24"/>
                <w:lang w:val="en-US" w:eastAsia="zh-CN" w:bidi="ar"/>
              </w:rPr>
              <w:t>INTERNAL MARK SHEETPAGE</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9" w:hRule="atLeast"/>
          <w:jc w:val="center"/>
        </w:trPr>
        <w:tc>
          <w:tcPr>
            <w:tcW w:w="1208" w:type="dxa"/>
            <w:vAlign w:val="top"/>
          </w:tcPr>
          <w:p>
            <w:pPr>
              <w:widowControl w:val="0"/>
              <w:autoSpaceDE w:val="0"/>
              <w:autoSpaceDN w:val="0"/>
              <w:spacing w:before="133" w:after="0" w:line="360" w:lineRule="auto"/>
              <w:ind w:left="41" w:leftChars="0" w:right="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 xml:space="preserve">14 </w:t>
            </w:r>
          </w:p>
        </w:tc>
        <w:tc>
          <w:tcPr>
            <w:tcW w:w="5604" w:type="dxa"/>
            <w:vAlign w:val="center"/>
          </w:tcPr>
          <w:p>
            <w:pPr>
              <w:keepNext w:val="0"/>
              <w:keepLines w:val="0"/>
              <w:widowControl/>
              <w:suppressLineNumbers w:val="0"/>
              <w:autoSpaceDE w:val="0"/>
              <w:autoSpaceDN w:val="0"/>
              <w:spacing w:before="0" w:after="0" w:line="240" w:lineRule="auto"/>
              <w:ind w:left="0" w:right="0" w:firstLine="120" w:firstLineChars="50"/>
              <w:jc w:val="left"/>
              <w:rPr>
                <w:rFonts w:ascii="Times New Roman" w:hAnsi="Times New Roman" w:eastAsia="Times New Roman" w:cs="Times New Roman"/>
                <w:bCs/>
                <w:sz w:val="24"/>
                <w:szCs w:val="24"/>
                <w:lang w:val="en-IN" w:eastAsia="zh-CN" w:bidi="ar-SA"/>
              </w:rPr>
            </w:pPr>
            <w:r>
              <w:rPr>
                <w:rFonts w:ascii="Times New Roman" w:hAnsi="Times New Roman" w:eastAsia="SimSun" w:cs="Times New Roman"/>
                <w:bCs/>
                <w:color w:val="000000"/>
                <w:sz w:val="24"/>
                <w:szCs w:val="24"/>
                <w:lang w:val="en-US" w:eastAsia="zh-CN" w:bidi="ar"/>
              </w:rPr>
              <w:t>FINAL CO ATTAINMENT CALCULATIO</w:t>
            </w:r>
            <w:r>
              <w:rPr>
                <w:rFonts w:ascii="Times New Roman" w:hAnsi="Times New Roman" w:eastAsia="SimSun" w:cs="Times New Roman"/>
                <w:bCs/>
                <w:color w:val="000000"/>
                <w:sz w:val="24"/>
                <w:szCs w:val="24"/>
                <w:lang w:val="en-IN" w:eastAsia="zh-CN" w:bidi="ar"/>
              </w:rPr>
              <w:t>N</w:t>
            </w:r>
          </w:p>
        </w:tc>
        <w:tc>
          <w:tcPr>
            <w:tcW w:w="2755" w:type="dxa"/>
            <w:vAlign w:val="center"/>
          </w:tcPr>
          <w:p>
            <w:pPr>
              <w:widowControl w:val="0"/>
              <w:autoSpaceDE w:val="0"/>
              <w:autoSpaceDN w:val="0"/>
              <w:spacing w:before="133" w:after="0" w:line="360" w:lineRule="auto"/>
              <w:ind w:left="177" w:right="180" w:rightChars="0"/>
              <w:jc w:val="center"/>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25</w:t>
            </w:r>
          </w:p>
        </w:tc>
      </w:tr>
    </w:tbl>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sectPr>
          <w:pgSz w:w="11910" w:h="16840"/>
          <w:pgMar w:top="1360" w:right="940" w:bottom="1200" w:left="980" w:header="0" w:footer="1000" w:gutter="0"/>
          <w:pgNumType w:fmt="lowerRoman"/>
          <w:cols w:space="720" w:num="1"/>
        </w:sectPr>
      </w:pPr>
    </w:p>
    <w:p>
      <w:pPr>
        <w:widowControl w:val="0"/>
        <w:autoSpaceDE w:val="0"/>
        <w:autoSpaceDN w:val="0"/>
        <w:spacing w:before="60" w:after="0" w:line="360" w:lineRule="auto"/>
        <w:ind w:left="2658" w:right="2696" w:firstLine="0"/>
        <w:jc w:val="center"/>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LIST</w:t>
      </w:r>
      <w:r>
        <w:rPr>
          <w:rFonts w:ascii="Times New Roman" w:hAnsi="Times New Roman" w:eastAsia="Times New Roman" w:cs="Times New Roman"/>
          <w:b/>
          <w:spacing w:val="-2"/>
          <w:sz w:val="24"/>
          <w:szCs w:val="24"/>
          <w:lang w:val="en-US" w:eastAsia="en-US" w:bidi="ar-SA"/>
        </w:rPr>
        <w:t xml:space="preserve"> </w:t>
      </w:r>
      <w:r>
        <w:rPr>
          <w:rFonts w:ascii="Times New Roman" w:hAnsi="Times New Roman" w:eastAsia="Times New Roman" w:cs="Times New Roman"/>
          <w:b/>
          <w:sz w:val="24"/>
          <w:szCs w:val="24"/>
          <w:lang w:val="en-US" w:eastAsia="en-US" w:bidi="ar-SA"/>
        </w:rPr>
        <w:t>OF</w:t>
      </w:r>
      <w:r>
        <w:rPr>
          <w:rFonts w:ascii="Times New Roman" w:hAnsi="Times New Roman" w:eastAsia="Times New Roman" w:cs="Times New Roman"/>
          <w:b/>
          <w:spacing w:val="-2"/>
          <w:sz w:val="24"/>
          <w:szCs w:val="24"/>
          <w:lang w:val="en-US" w:eastAsia="en-US" w:bidi="ar-SA"/>
        </w:rPr>
        <w:t xml:space="preserve"> </w:t>
      </w:r>
      <w:r>
        <w:rPr>
          <w:rFonts w:ascii="Times New Roman" w:hAnsi="Times New Roman" w:eastAsia="Times New Roman" w:cs="Times New Roman"/>
          <w:b/>
          <w:sz w:val="24"/>
          <w:szCs w:val="24"/>
          <w:lang w:val="en-US" w:eastAsia="en-US" w:bidi="ar-SA"/>
        </w:rPr>
        <w:t>ABBREVATIONS</w:t>
      </w:r>
    </w:p>
    <w:p>
      <w:pPr>
        <w:widowControl w:val="0"/>
        <w:autoSpaceDE w:val="0"/>
        <w:autoSpaceDN w:val="0"/>
        <w:spacing w:before="0" w:after="0" w:line="360" w:lineRule="auto"/>
        <w:ind w:left="0" w:right="0"/>
        <w:jc w:val="left"/>
        <w:rPr>
          <w:rFonts w:ascii="Times New Roman" w:hAnsi="Times New Roman" w:eastAsia="Times New Roman" w:cs="Times New Roman"/>
          <w:b/>
          <w:sz w:val="24"/>
          <w:szCs w:val="24"/>
          <w:lang w:val="en-US" w:eastAsia="en-US" w:bidi="ar-SA"/>
        </w:rPr>
      </w:pPr>
    </w:p>
    <w:p>
      <w:pPr>
        <w:widowControl w:val="0"/>
        <w:autoSpaceDE w:val="0"/>
        <w:autoSpaceDN w:val="0"/>
        <w:spacing w:before="8" w:after="0" w:line="360" w:lineRule="auto"/>
        <w:ind w:left="0" w:right="0"/>
        <w:jc w:val="left"/>
        <w:rPr>
          <w:rFonts w:ascii="Times New Roman" w:hAnsi="Times New Roman" w:eastAsia="Times New Roman" w:cs="Times New Roman"/>
          <w:b/>
          <w:sz w:val="24"/>
          <w:szCs w:val="24"/>
          <w:lang w:val="en-US" w:eastAsia="en-US" w:bidi="ar-SA"/>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71"/>
        <w:gridCol w:w="5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jc w:val="center"/>
        </w:trPr>
        <w:tc>
          <w:tcPr>
            <w:tcW w:w="1771" w:type="dxa"/>
          </w:tcPr>
          <w:p>
            <w:pPr>
              <w:widowControl w:val="0"/>
              <w:autoSpaceDE w:val="0"/>
              <w:autoSpaceDN w:val="0"/>
              <w:spacing w:before="0" w:after="0" w:line="360" w:lineRule="auto"/>
              <w:ind w:left="200"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HTML</w:t>
            </w:r>
            <w:r>
              <w:rPr>
                <w:rFonts w:ascii="Times New Roman" w:hAnsi="Times New Roman" w:eastAsia="Times New Roman" w:cs="Times New Roman"/>
                <w:bCs/>
                <w:spacing w:val="-1"/>
                <w:sz w:val="24"/>
                <w:szCs w:val="24"/>
                <w:lang w:val="en-US" w:eastAsia="en-US" w:bidi="ar-SA"/>
              </w:rPr>
              <w:t xml:space="preserve"> </w:t>
            </w:r>
          </w:p>
        </w:tc>
        <w:tc>
          <w:tcPr>
            <w:tcW w:w="5176" w:type="dxa"/>
          </w:tcPr>
          <w:p>
            <w:pPr>
              <w:widowControl w:val="0"/>
              <w:autoSpaceDE w:val="0"/>
              <w:autoSpaceDN w:val="0"/>
              <w:spacing w:before="0" w:after="0" w:line="360" w:lineRule="auto"/>
              <w:ind w:left="757"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HYPER</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TEXT</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MARKUP</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jc w:val="center"/>
        </w:trPr>
        <w:tc>
          <w:tcPr>
            <w:tcW w:w="1771" w:type="dxa"/>
          </w:tcPr>
          <w:p>
            <w:pPr>
              <w:widowControl w:val="0"/>
              <w:autoSpaceDE w:val="0"/>
              <w:autoSpaceDN w:val="0"/>
              <w:spacing w:before="133" w:after="0" w:line="360" w:lineRule="auto"/>
              <w:ind w:left="200"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JS</w:t>
            </w:r>
            <w:r>
              <w:rPr>
                <w:rFonts w:ascii="Times New Roman" w:hAnsi="Times New Roman" w:eastAsia="Times New Roman" w:cs="Times New Roman"/>
                <w:bCs/>
                <w:spacing w:val="-1"/>
                <w:sz w:val="24"/>
                <w:szCs w:val="24"/>
                <w:lang w:val="en-US" w:eastAsia="en-US" w:bidi="ar-SA"/>
              </w:rPr>
              <w:t xml:space="preserve"> </w:t>
            </w:r>
          </w:p>
        </w:tc>
        <w:tc>
          <w:tcPr>
            <w:tcW w:w="5176" w:type="dxa"/>
          </w:tcPr>
          <w:p>
            <w:pPr>
              <w:widowControl w:val="0"/>
              <w:autoSpaceDE w:val="0"/>
              <w:autoSpaceDN w:val="0"/>
              <w:spacing w:before="133" w:after="0" w:line="360" w:lineRule="auto"/>
              <w:ind w:left="697"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771" w:type="dxa"/>
          </w:tcPr>
          <w:p>
            <w:pPr>
              <w:widowControl w:val="0"/>
              <w:autoSpaceDE w:val="0"/>
              <w:autoSpaceDN w:val="0"/>
              <w:spacing w:before="133" w:after="0" w:line="360" w:lineRule="auto"/>
              <w:ind w:left="200"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XML</w:t>
            </w:r>
            <w:r>
              <w:rPr>
                <w:rFonts w:ascii="Times New Roman" w:hAnsi="Times New Roman" w:eastAsia="Times New Roman" w:cs="Times New Roman"/>
                <w:bCs/>
                <w:spacing w:val="-1"/>
                <w:sz w:val="24"/>
                <w:szCs w:val="24"/>
                <w:lang w:val="en-US" w:eastAsia="en-US" w:bidi="ar-SA"/>
              </w:rPr>
              <w:t xml:space="preserve"> </w:t>
            </w:r>
          </w:p>
        </w:tc>
        <w:tc>
          <w:tcPr>
            <w:tcW w:w="5176" w:type="dxa"/>
          </w:tcPr>
          <w:p>
            <w:pPr>
              <w:widowControl w:val="0"/>
              <w:autoSpaceDE w:val="0"/>
              <w:autoSpaceDN w:val="0"/>
              <w:spacing w:before="133" w:after="0" w:line="360" w:lineRule="auto"/>
              <w:ind w:left="697"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EXTENSIBLE</w:t>
            </w:r>
            <w:r>
              <w:rPr>
                <w:rFonts w:ascii="Times New Roman" w:hAnsi="Times New Roman" w:eastAsia="Times New Roman" w:cs="Times New Roman"/>
                <w:bCs/>
                <w:spacing w:val="-2"/>
                <w:sz w:val="24"/>
                <w:szCs w:val="24"/>
                <w:lang w:val="en-US" w:eastAsia="en-US" w:bidi="ar-SA"/>
              </w:rPr>
              <w:t xml:space="preserve"> </w:t>
            </w:r>
            <w:r>
              <w:rPr>
                <w:rFonts w:ascii="Times New Roman" w:hAnsi="Times New Roman" w:eastAsia="Times New Roman" w:cs="Times New Roman"/>
                <w:bCs/>
                <w:sz w:val="24"/>
                <w:szCs w:val="24"/>
                <w:lang w:val="en-US" w:eastAsia="en-US" w:bidi="ar-SA"/>
              </w:rPr>
              <w:t>MARKUP</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771" w:type="dxa"/>
          </w:tcPr>
          <w:p>
            <w:pPr>
              <w:widowControl w:val="0"/>
              <w:autoSpaceDE w:val="0"/>
              <w:autoSpaceDN w:val="0"/>
              <w:spacing w:before="133" w:after="0" w:line="360" w:lineRule="auto"/>
              <w:ind w:left="200"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JDBC</w:t>
            </w:r>
            <w:r>
              <w:rPr>
                <w:rFonts w:ascii="Times New Roman" w:hAnsi="Times New Roman" w:eastAsia="Times New Roman" w:cs="Times New Roman"/>
                <w:bCs/>
                <w:spacing w:val="-2"/>
                <w:sz w:val="24"/>
                <w:szCs w:val="24"/>
                <w:lang w:val="en-US" w:eastAsia="en-US" w:bidi="ar-SA"/>
              </w:rPr>
              <w:t xml:space="preserve"> </w:t>
            </w:r>
          </w:p>
        </w:tc>
        <w:tc>
          <w:tcPr>
            <w:tcW w:w="5176" w:type="dxa"/>
          </w:tcPr>
          <w:p>
            <w:pPr>
              <w:widowControl w:val="0"/>
              <w:autoSpaceDE w:val="0"/>
              <w:autoSpaceDN w:val="0"/>
              <w:spacing w:before="133" w:after="0" w:line="360" w:lineRule="auto"/>
              <w:ind w:left="697"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JAVA</w:t>
            </w:r>
            <w:r>
              <w:rPr>
                <w:rFonts w:ascii="Times New Roman" w:hAnsi="Times New Roman" w:eastAsia="Times New Roman" w:cs="Times New Roman"/>
                <w:bCs/>
                <w:spacing w:val="-2"/>
                <w:sz w:val="24"/>
                <w:szCs w:val="24"/>
                <w:lang w:val="en-US" w:eastAsia="en-US" w:bidi="ar-SA"/>
              </w:rPr>
              <w:t xml:space="preserve"> </w:t>
            </w:r>
            <w:r>
              <w:rPr>
                <w:rFonts w:ascii="Times New Roman" w:hAnsi="Times New Roman" w:eastAsia="Times New Roman" w:cs="Times New Roman"/>
                <w:bCs/>
                <w:sz w:val="24"/>
                <w:szCs w:val="24"/>
                <w:lang w:val="en-US" w:eastAsia="en-US" w:bidi="ar-SA"/>
              </w:rPr>
              <w:t>DATABASE</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CONNECTIVITY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771" w:type="dxa"/>
          </w:tcPr>
          <w:p>
            <w:pPr>
              <w:widowControl w:val="0"/>
              <w:autoSpaceDE w:val="0"/>
              <w:autoSpaceDN w:val="0"/>
              <w:spacing w:before="133" w:after="0" w:line="360" w:lineRule="auto"/>
              <w:ind w:left="200"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 xml:space="preserve">CSS </w:t>
            </w:r>
          </w:p>
        </w:tc>
        <w:tc>
          <w:tcPr>
            <w:tcW w:w="5176" w:type="dxa"/>
          </w:tcPr>
          <w:p>
            <w:pPr>
              <w:widowControl w:val="0"/>
              <w:autoSpaceDE w:val="0"/>
              <w:autoSpaceDN w:val="0"/>
              <w:spacing w:before="133" w:after="0" w:line="360" w:lineRule="auto"/>
              <w:ind w:left="697"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CASCADING</w:t>
            </w:r>
            <w:r>
              <w:rPr>
                <w:rFonts w:ascii="Times New Roman" w:hAnsi="Times New Roman" w:eastAsia="Times New Roman" w:cs="Times New Roman"/>
                <w:bCs/>
                <w:spacing w:val="-2"/>
                <w:sz w:val="24"/>
                <w:szCs w:val="24"/>
                <w:lang w:val="en-US" w:eastAsia="en-US" w:bidi="ar-SA"/>
              </w:rPr>
              <w:t xml:space="preserve"> </w:t>
            </w:r>
            <w:r>
              <w:rPr>
                <w:rFonts w:ascii="Times New Roman" w:hAnsi="Times New Roman" w:eastAsia="Times New Roman" w:cs="Times New Roman"/>
                <w:bCs/>
                <w:sz w:val="24"/>
                <w:szCs w:val="24"/>
                <w:lang w:val="en-US" w:eastAsia="en-US" w:bidi="ar-SA"/>
              </w:rPr>
              <w:t>STYLE</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SHEETS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2" w:hRule="atLeast"/>
          <w:jc w:val="center"/>
        </w:trPr>
        <w:tc>
          <w:tcPr>
            <w:tcW w:w="1771" w:type="dxa"/>
          </w:tcPr>
          <w:p>
            <w:pPr>
              <w:widowControl w:val="0"/>
              <w:autoSpaceDE w:val="0"/>
              <w:autoSpaceDN w:val="0"/>
              <w:spacing w:before="133" w:after="0" w:line="360" w:lineRule="auto"/>
              <w:ind w:left="200"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 xml:space="preserve">HTTP </w:t>
            </w:r>
          </w:p>
        </w:tc>
        <w:tc>
          <w:tcPr>
            <w:tcW w:w="5176" w:type="dxa"/>
          </w:tcPr>
          <w:p>
            <w:pPr>
              <w:widowControl w:val="0"/>
              <w:autoSpaceDE w:val="0"/>
              <w:autoSpaceDN w:val="0"/>
              <w:spacing w:before="133" w:after="0" w:line="360" w:lineRule="auto"/>
              <w:ind w:left="697"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HYPERTEXT</w:t>
            </w:r>
            <w:r>
              <w:rPr>
                <w:rFonts w:ascii="Times New Roman" w:hAnsi="Times New Roman" w:eastAsia="Times New Roman" w:cs="Times New Roman"/>
                <w:bCs/>
                <w:spacing w:val="-2"/>
                <w:sz w:val="24"/>
                <w:szCs w:val="24"/>
                <w:lang w:val="en-US" w:eastAsia="en-US" w:bidi="ar-SA"/>
              </w:rPr>
              <w:t xml:space="preserve"> </w:t>
            </w:r>
            <w:r>
              <w:rPr>
                <w:rFonts w:ascii="Times New Roman" w:hAnsi="Times New Roman" w:eastAsia="Times New Roman" w:cs="Times New Roman"/>
                <w:bCs/>
                <w:sz w:val="24"/>
                <w:szCs w:val="24"/>
                <w:lang w:val="en-US" w:eastAsia="en-US" w:bidi="ar-SA"/>
              </w:rPr>
              <w:t>TRANSFER</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1" w:hRule="atLeast"/>
          <w:jc w:val="center"/>
        </w:trPr>
        <w:tc>
          <w:tcPr>
            <w:tcW w:w="1771" w:type="dxa"/>
          </w:tcPr>
          <w:p>
            <w:pPr>
              <w:widowControl w:val="0"/>
              <w:autoSpaceDE w:val="0"/>
              <w:autoSpaceDN w:val="0"/>
              <w:spacing w:before="133" w:after="0" w:line="360" w:lineRule="auto"/>
              <w:ind w:left="200"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RAM</w:t>
            </w:r>
            <w:r>
              <w:rPr>
                <w:rFonts w:ascii="Times New Roman" w:hAnsi="Times New Roman" w:eastAsia="Times New Roman" w:cs="Times New Roman"/>
                <w:bCs/>
                <w:spacing w:val="-2"/>
                <w:sz w:val="24"/>
                <w:szCs w:val="24"/>
                <w:lang w:val="en-US" w:eastAsia="en-US" w:bidi="ar-SA"/>
              </w:rPr>
              <w:t xml:space="preserve"> </w:t>
            </w:r>
          </w:p>
        </w:tc>
        <w:tc>
          <w:tcPr>
            <w:tcW w:w="5176" w:type="dxa"/>
          </w:tcPr>
          <w:p>
            <w:pPr>
              <w:widowControl w:val="0"/>
              <w:autoSpaceDE w:val="0"/>
              <w:autoSpaceDN w:val="0"/>
              <w:spacing w:before="133" w:after="0" w:line="360" w:lineRule="auto"/>
              <w:ind w:left="697"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RANDOM</w:t>
            </w:r>
            <w:r>
              <w:rPr>
                <w:rFonts w:ascii="Times New Roman" w:hAnsi="Times New Roman" w:eastAsia="Times New Roman" w:cs="Times New Roman"/>
                <w:bCs/>
                <w:spacing w:val="-3"/>
                <w:sz w:val="24"/>
                <w:szCs w:val="24"/>
                <w:lang w:val="en-US" w:eastAsia="en-US" w:bidi="ar-SA"/>
              </w:rPr>
              <w:t xml:space="preserve"> </w:t>
            </w:r>
            <w:r>
              <w:rPr>
                <w:rFonts w:ascii="Times New Roman" w:hAnsi="Times New Roman" w:eastAsia="Times New Roman" w:cs="Times New Roman"/>
                <w:bCs/>
                <w:sz w:val="24"/>
                <w:szCs w:val="24"/>
                <w:lang w:val="en-US" w:eastAsia="en-US" w:bidi="ar-SA"/>
              </w:rPr>
              <w:t>ACCESS</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jc w:val="center"/>
        </w:trPr>
        <w:tc>
          <w:tcPr>
            <w:tcW w:w="1771" w:type="dxa"/>
          </w:tcPr>
          <w:p>
            <w:pPr>
              <w:widowControl w:val="0"/>
              <w:autoSpaceDE w:val="0"/>
              <w:autoSpaceDN w:val="0"/>
              <w:spacing w:before="133" w:after="0" w:line="360" w:lineRule="auto"/>
              <w:ind w:left="200"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JSP</w:t>
            </w:r>
            <w:r>
              <w:rPr>
                <w:rFonts w:ascii="Times New Roman" w:hAnsi="Times New Roman" w:eastAsia="Times New Roman" w:cs="Times New Roman"/>
                <w:bCs/>
                <w:spacing w:val="-2"/>
                <w:sz w:val="24"/>
                <w:szCs w:val="24"/>
                <w:lang w:val="en-US" w:eastAsia="en-US" w:bidi="ar-SA"/>
              </w:rPr>
              <w:t xml:space="preserve"> </w:t>
            </w:r>
          </w:p>
        </w:tc>
        <w:tc>
          <w:tcPr>
            <w:tcW w:w="5176" w:type="dxa"/>
          </w:tcPr>
          <w:p>
            <w:pPr>
              <w:widowControl w:val="0"/>
              <w:autoSpaceDE w:val="0"/>
              <w:autoSpaceDN w:val="0"/>
              <w:spacing w:before="133" w:after="0" w:line="360" w:lineRule="auto"/>
              <w:ind w:left="697" w:right="0"/>
              <w:jc w:val="left"/>
              <w:rPr>
                <w:rFonts w:ascii="Times New Roman" w:hAnsi="Times New Roman" w:eastAsia="Times New Roman" w:cs="Times New Roman"/>
                <w:bCs/>
                <w:sz w:val="24"/>
                <w:szCs w:val="24"/>
                <w:lang w:val="en-US" w:eastAsia="en-US" w:bidi="ar-SA"/>
              </w:rPr>
            </w:pPr>
            <w:r>
              <w:rPr>
                <w:rFonts w:ascii="Times New Roman" w:hAnsi="Times New Roman" w:eastAsia="Times New Roman" w:cs="Times New Roman"/>
                <w:bCs/>
                <w:sz w:val="24"/>
                <w:szCs w:val="24"/>
                <w:lang w:val="en-US" w:eastAsia="en-US" w:bidi="ar-SA"/>
              </w:rPr>
              <w:t>JAVA</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SERVER</w:t>
            </w:r>
            <w:r>
              <w:rPr>
                <w:rFonts w:ascii="Times New Roman" w:hAnsi="Times New Roman" w:eastAsia="Times New Roman" w:cs="Times New Roman"/>
                <w:bCs/>
                <w:spacing w:val="-1"/>
                <w:sz w:val="24"/>
                <w:szCs w:val="24"/>
                <w:lang w:val="en-US" w:eastAsia="en-US" w:bidi="ar-SA"/>
              </w:rPr>
              <w:t xml:space="preserve"> </w:t>
            </w:r>
            <w:r>
              <w:rPr>
                <w:rFonts w:ascii="Times New Roman" w:hAnsi="Times New Roman" w:eastAsia="Times New Roman" w:cs="Times New Roman"/>
                <w:bCs/>
                <w:sz w:val="24"/>
                <w:szCs w:val="24"/>
                <w:lang w:val="en-US" w:eastAsia="en-US" w:bidi="ar-SA"/>
              </w:rPr>
              <w:t>PAGES</w:t>
            </w:r>
          </w:p>
        </w:tc>
      </w:tr>
    </w:tbl>
    <w:p>
      <w:pPr>
        <w:widowControl w:val="0"/>
        <w:autoSpaceDE w:val="0"/>
        <w:autoSpaceDN w:val="0"/>
        <w:spacing w:before="0" w:after="0" w:line="240" w:lineRule="auto"/>
        <w:ind w:left="0" w:right="0"/>
        <w:jc w:val="both"/>
        <w:rPr>
          <w:rFonts w:ascii="Times New Roman" w:hAnsi="Times New Roman" w:eastAsia="Times New Roman" w:cs="Times New Roman"/>
          <w:lang w:val="en-IN" w:eastAsia="en-US" w:bidi="ar-SA"/>
        </w:rPr>
        <w:sectPr>
          <w:pgSz w:w="11910" w:h="16840"/>
          <w:pgMar w:top="1360" w:right="940" w:bottom="1200" w:left="980" w:header="0" w:footer="1000" w:gutter="0"/>
          <w:pgNumType w:fmt="lowerRoman"/>
          <w:cols w:space="720" w:num="1"/>
        </w:sectPr>
      </w:pPr>
    </w:p>
    <w:p>
      <w:pPr>
        <w:widowControl w:val="0"/>
        <w:autoSpaceDE w:val="0"/>
        <w:autoSpaceDN w:val="0"/>
        <w:spacing w:before="60" w:after="0" w:line="360" w:lineRule="auto"/>
        <w:ind w:left="4013" w:right="4051" w:firstLine="3"/>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IN" w:eastAsia="en-US" w:bidi="ar-SA"/>
        </w:rPr>
        <w:t xml:space="preserve">   C</w:t>
      </w:r>
      <w:r>
        <w:rPr>
          <w:rFonts w:ascii="Times New Roman" w:hAnsi="Times New Roman" w:eastAsia="Times New Roman" w:cs="Times New Roman"/>
          <w:b/>
          <w:bCs/>
          <w:sz w:val="24"/>
          <w:szCs w:val="24"/>
          <w:lang w:val="en-US" w:eastAsia="en-US" w:bidi="ar-SA"/>
        </w:rPr>
        <w:t>HAPTER – 1</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INTRODUCTION</w:t>
      </w:r>
    </w:p>
    <w:p>
      <w:pPr>
        <w:widowControl w:val="0"/>
        <w:autoSpaceDE w:val="0"/>
        <w:autoSpaceDN w:val="0"/>
        <w:spacing w:before="159" w:after="0" w:line="360" w:lineRule="auto"/>
        <w:ind w:left="100" w:right="139" w:firstLine="600"/>
        <w:jc w:val="both"/>
        <w:rPr>
          <w:rFonts w:ascii="Times New Roman" w:hAnsi="Times New Roman" w:eastAsia="Times New Roman" w:cs="Times New Roman"/>
          <w:spacing w:val="-9"/>
          <w:sz w:val="24"/>
          <w:szCs w:val="24"/>
          <w:lang w:val="en-IN" w:eastAsia="en-US" w:bidi="ar-SA"/>
        </w:rPr>
      </w:pPr>
      <w:r>
        <w:rPr>
          <w:rFonts w:ascii="Times New Roman" w:hAnsi="Times New Roman" w:eastAsia="Times New Roman" w:cs="Times New Roman"/>
          <w:spacing w:val="-9"/>
          <w:sz w:val="24"/>
          <w:szCs w:val="24"/>
          <w:lang w:val="en-IN" w:eastAsia="en-US" w:bidi="ar-SA"/>
        </w:rPr>
        <w:t>The CO &amp; PO attainment calculation system is a set of tools that enables the teaching staff  to create student batch and enter their exam scores on the web in order to calculate attainment. It enables the college or university to provide individual user account to each faculty. All the user accounts (Admin and teaching faculty) are password protected. So, the database can be termed as secured.</w:t>
      </w:r>
    </w:p>
    <w:p>
      <w:pPr>
        <w:widowControl w:val="0"/>
        <w:autoSpaceDE w:val="0"/>
        <w:autoSpaceDN w:val="0"/>
        <w:spacing w:before="159" w:after="0" w:line="360" w:lineRule="auto"/>
        <w:ind w:left="100" w:right="139" w:firstLine="600"/>
        <w:jc w:val="both"/>
        <w:rPr>
          <w:rFonts w:ascii="Times New Roman" w:hAnsi="Times New Roman" w:eastAsia="Times New Roman" w:cs="Times New Roman"/>
          <w:spacing w:val="-9"/>
          <w:sz w:val="24"/>
          <w:szCs w:val="24"/>
          <w:lang w:val="en-IN" w:eastAsia="en-US" w:bidi="ar-SA"/>
        </w:rPr>
      </w:pPr>
      <w:r>
        <w:rPr>
          <w:rFonts w:ascii="Times New Roman" w:hAnsi="Times New Roman" w:eastAsia="Times New Roman" w:cs="Times New Roman"/>
          <w:spacing w:val="-9"/>
          <w:sz w:val="24"/>
          <w:szCs w:val="24"/>
          <w:lang w:val="en-IN" w:eastAsia="en-US" w:bidi="ar-SA"/>
        </w:rPr>
        <w:t>In CO PO Attainment Calculation Portal , only administrative section is allowed to create the account, but faculty can register with application. After creating the account, the user can view his/her detail by using SQL query.</w:t>
      </w:r>
    </w:p>
    <w:p>
      <w:pPr>
        <w:widowControl w:val="0"/>
        <w:autoSpaceDE w:val="0"/>
        <w:autoSpaceDN w:val="0"/>
        <w:spacing w:before="159" w:after="0" w:line="360" w:lineRule="auto"/>
        <w:ind w:left="100" w:right="139" w:firstLine="600"/>
        <w:jc w:val="both"/>
        <w:rPr>
          <w:rFonts w:ascii="Times New Roman" w:hAnsi="Times New Roman" w:eastAsia="Times New Roman" w:cs="Times New Roman"/>
          <w:spacing w:val="-9"/>
          <w:sz w:val="24"/>
          <w:szCs w:val="24"/>
          <w:lang w:val="en-IN" w:eastAsia="en-US" w:bidi="ar-SA"/>
        </w:rPr>
      </w:pPr>
      <w:r>
        <w:rPr>
          <w:rFonts w:ascii="Times New Roman" w:hAnsi="Times New Roman" w:eastAsia="Times New Roman" w:cs="Times New Roman"/>
          <w:spacing w:val="-9"/>
          <w:sz w:val="24"/>
          <w:szCs w:val="24"/>
          <w:lang w:val="en-IN" w:eastAsia="en-US" w:bidi="ar-SA"/>
        </w:rPr>
        <w:t>In the existing system, we can store all the record manually  in spreadsheets that require large manpower &amp; place to store all the records but it does require only a database connectivity to store all the data. It can handle all details about a college mark sheet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widowControl w:val="0"/>
        <w:autoSpaceDE w:val="0"/>
        <w:autoSpaceDN w:val="0"/>
        <w:spacing w:before="159" w:after="0" w:line="360" w:lineRule="auto"/>
        <w:ind w:left="100" w:right="139" w:firstLine="600"/>
        <w:jc w:val="both"/>
        <w:rPr>
          <w:rFonts w:ascii="Times New Roman" w:hAnsi="Times New Roman" w:eastAsia="Times New Roman" w:cs="Times New Roman"/>
          <w:spacing w:val="-9"/>
          <w:sz w:val="24"/>
          <w:szCs w:val="24"/>
          <w:lang w:val="en-IN" w:eastAsia="en-US" w:bidi="ar-SA"/>
        </w:rPr>
      </w:pPr>
    </w:p>
    <w:p>
      <w:pPr>
        <w:widowControl w:val="0"/>
        <w:autoSpaceDE w:val="0"/>
        <w:autoSpaceDN w:val="0"/>
        <w:spacing w:before="159" w:after="0" w:line="360" w:lineRule="auto"/>
        <w:ind w:left="100" w:right="139" w:firstLine="600"/>
        <w:jc w:val="both"/>
        <w:rPr>
          <w:rFonts w:ascii="Times New Roman" w:hAnsi="Times New Roman" w:eastAsia="Times New Roman" w:cs="Times New Roman"/>
          <w:spacing w:val="-9"/>
          <w:sz w:val="24"/>
          <w:szCs w:val="24"/>
          <w:lang w:val="en-IN" w:eastAsia="en-US" w:bidi="ar-SA"/>
        </w:rPr>
      </w:pPr>
    </w:p>
    <w:p>
      <w:pPr>
        <w:widowControl w:val="0"/>
        <w:numPr>
          <w:ilvl w:val="1"/>
          <w:numId w:val="1"/>
        </w:numPr>
        <w:tabs>
          <w:tab w:val="left" w:pos="460"/>
        </w:tabs>
        <w:autoSpaceDE w:val="0"/>
        <w:autoSpaceDN w:val="0"/>
        <w:spacing w:before="0" w:after="0" w:line="360" w:lineRule="auto"/>
        <w:ind w:left="360" w:leftChars="0" w:right="0" w:hanging="360" w:firstLineChars="0"/>
        <w:jc w:val="left"/>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EXISTING</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SYSTEM</w:t>
      </w:r>
    </w:p>
    <w:p>
      <w:pPr>
        <w:widowControl w:val="0"/>
        <w:autoSpaceDE w:val="0"/>
        <w:autoSpaceDN w:val="0"/>
        <w:spacing w:before="1" w:after="0" w:line="360" w:lineRule="auto"/>
        <w:ind w:left="0" w:right="0"/>
        <w:jc w:val="left"/>
        <w:rPr>
          <w:rFonts w:ascii="Times New Roman" w:hAnsi="Times New Roman" w:eastAsia="Times New Roman" w:cs="Times New Roman"/>
          <w:b/>
          <w:sz w:val="24"/>
          <w:szCs w:val="24"/>
          <w:lang w:val="en-US" w:eastAsia="en-US" w:bidi="ar-SA"/>
        </w:rPr>
      </w:pPr>
    </w:p>
    <w:p>
      <w:pPr>
        <w:widowControl w:val="0"/>
        <w:numPr>
          <w:ilvl w:val="0"/>
          <w:numId w:val="2"/>
        </w:numPr>
        <w:tabs>
          <w:tab w:val="left" w:pos="401"/>
        </w:tabs>
        <w:autoSpaceDE w:val="0"/>
        <w:autoSpaceDN w:val="0"/>
        <w:spacing w:before="0" w:after="0" w:line="360" w:lineRule="auto"/>
        <w:ind w:left="400" w:right="0" w:hanging="301"/>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New</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1"/>
          <w:sz w:val="24"/>
          <w:szCs w:val="24"/>
          <w:lang w:val="en-IN" w:eastAsia="en-US" w:bidi="ar-SA"/>
        </w:rPr>
        <w:t>faculty</w:t>
      </w:r>
      <w:r>
        <w:rPr>
          <w:rFonts w:ascii="Times New Roman" w:hAnsi="Times New Roman" w:eastAsia="Times New Roman" w:cs="Times New Roman"/>
          <w:sz w:val="24"/>
          <w:szCs w:val="24"/>
          <w:lang w:val="en-US" w:eastAsia="en-US" w:bidi="ar-SA"/>
        </w:rPr>
        <w:t xml:space="preserve"> find it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more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difficult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use.</w:t>
      </w:r>
    </w:p>
    <w:p>
      <w:pPr>
        <w:widowControl w:val="0"/>
        <w:numPr>
          <w:ilvl w:val="0"/>
          <w:numId w:val="2"/>
        </w:numPr>
        <w:tabs>
          <w:tab w:val="left" w:pos="340"/>
        </w:tabs>
        <w:autoSpaceDE w:val="0"/>
        <w:autoSpaceDN w:val="0"/>
        <w:spacing w:before="0" w:after="0" w:line="360" w:lineRule="auto"/>
        <w:ind w:left="340" w:right="0" w:hanging="24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IN" w:eastAsia="en-US" w:bidi="ar-SA"/>
        </w:rPr>
        <w:t xml:space="preserve">Faculty have to calculate attainment manually by using complex formulas </w:t>
      </w:r>
      <w:r>
        <w:rPr>
          <w:rFonts w:ascii="Times New Roman" w:hAnsi="Times New Roman" w:eastAsia="Times New Roman" w:cs="Times New Roman"/>
          <w:sz w:val="24"/>
          <w:szCs w:val="24"/>
          <w:lang w:val="en-US" w:eastAsia="en-US" w:bidi="ar-SA"/>
        </w:rPr>
        <w:t>.</w:t>
      </w:r>
    </w:p>
    <w:p>
      <w:pPr>
        <w:widowControl w:val="0"/>
        <w:numPr>
          <w:ilvl w:val="0"/>
          <w:numId w:val="2"/>
        </w:numPr>
        <w:tabs>
          <w:tab w:val="left" w:pos="341"/>
        </w:tabs>
        <w:autoSpaceDE w:val="0"/>
        <w:autoSpaceDN w:val="0"/>
        <w:spacing w:before="0" w:after="0" w:line="360" w:lineRule="auto"/>
        <w:ind w:left="340" w:right="0" w:hanging="241"/>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IN" w:eastAsia="en-US" w:bidi="ar-SA"/>
        </w:rPr>
        <w:t>Any faculty</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can be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able to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edit 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documents.</w:t>
      </w:r>
    </w:p>
    <w:p>
      <w:pPr>
        <w:widowControl w:val="0"/>
        <w:autoSpaceDE w:val="0"/>
        <w:autoSpaceDN w:val="0"/>
        <w:spacing w:before="8" w:after="0" w:line="360" w:lineRule="auto"/>
        <w:ind w:left="0" w:right="0"/>
        <w:jc w:val="left"/>
        <w:rPr>
          <w:rFonts w:ascii="Times New Roman" w:hAnsi="Times New Roman" w:eastAsia="Times New Roman" w:cs="Times New Roman"/>
          <w:sz w:val="24"/>
          <w:szCs w:val="24"/>
          <w:lang w:val="en-US" w:eastAsia="en-US" w:bidi="ar-SA"/>
        </w:rPr>
      </w:pPr>
    </w:p>
    <w:p>
      <w:pPr>
        <w:widowControl w:val="0"/>
        <w:numPr>
          <w:ilvl w:val="1"/>
          <w:numId w:val="1"/>
        </w:numPr>
        <w:tabs>
          <w:tab w:val="left" w:pos="460"/>
        </w:tabs>
        <w:autoSpaceDE w:val="0"/>
        <w:autoSpaceDN w:val="0"/>
        <w:spacing w:before="0" w:after="0" w:line="360" w:lineRule="auto"/>
        <w:ind w:left="360" w:leftChars="0" w:right="0" w:hanging="360" w:firstLineChars="0"/>
        <w:jc w:val="left"/>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PROPOSED</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SYSTEM</w:t>
      </w:r>
    </w:p>
    <w:p>
      <w:pPr>
        <w:widowControl w:val="0"/>
        <w:autoSpaceDE w:val="0"/>
        <w:autoSpaceDN w:val="0"/>
        <w:spacing w:before="1" w:after="0" w:line="360" w:lineRule="auto"/>
        <w:ind w:left="0" w:right="0"/>
        <w:jc w:val="left"/>
        <w:rPr>
          <w:rFonts w:ascii="Times New Roman" w:hAnsi="Times New Roman" w:eastAsia="Times New Roman" w:cs="Times New Roman"/>
          <w:b/>
          <w:sz w:val="24"/>
          <w:szCs w:val="24"/>
          <w:lang w:val="en-US" w:eastAsia="en-US" w:bidi="ar-SA"/>
        </w:rPr>
      </w:pPr>
    </w:p>
    <w:p>
      <w:pPr>
        <w:widowControl w:val="0"/>
        <w:numPr>
          <w:ilvl w:val="0"/>
          <w:numId w:val="3"/>
        </w:numPr>
        <w:tabs>
          <w:tab w:val="left" w:pos="340"/>
        </w:tabs>
        <w:autoSpaceDE w:val="0"/>
        <w:autoSpaceDN w:val="0"/>
        <w:spacing w:before="0" w:after="0" w:line="360" w:lineRule="auto"/>
        <w:ind w:left="340" w:right="0" w:hanging="24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User</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friendly</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 xml:space="preserve">new </w:t>
      </w:r>
      <w:r>
        <w:rPr>
          <w:rFonts w:ascii="Times New Roman" w:hAnsi="Times New Roman" w:eastAsia="Times New Roman" w:cs="Times New Roman"/>
          <w:sz w:val="24"/>
          <w:szCs w:val="24"/>
          <w:lang w:val="en-IN" w:eastAsia="en-US" w:bidi="ar-SA"/>
        </w:rPr>
        <w:t>faculty</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can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able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use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with</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ease.</w:t>
      </w:r>
    </w:p>
    <w:p>
      <w:pPr>
        <w:widowControl w:val="0"/>
        <w:numPr>
          <w:ilvl w:val="0"/>
          <w:numId w:val="3"/>
        </w:numPr>
        <w:tabs>
          <w:tab w:val="left" w:pos="340"/>
        </w:tabs>
        <w:autoSpaceDE w:val="0"/>
        <w:autoSpaceDN w:val="0"/>
        <w:spacing w:before="0" w:after="0" w:line="360" w:lineRule="auto"/>
        <w:ind w:left="340" w:right="0" w:hanging="24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IN" w:eastAsia="en-US" w:bidi="ar-SA"/>
        </w:rPr>
        <w:t>No other faculty can edit mark sheet apart form the respective faculty</w:t>
      </w:r>
      <w:r>
        <w:rPr>
          <w:rFonts w:ascii="Times New Roman" w:hAnsi="Times New Roman" w:eastAsia="Times New Roman" w:cs="Times New Roman"/>
          <w:sz w:val="24"/>
          <w:szCs w:val="24"/>
          <w:lang w:val="en-US" w:eastAsia="en-US" w:bidi="ar-SA"/>
        </w:rPr>
        <w:t>.</w:t>
      </w:r>
    </w:p>
    <w:p>
      <w:pPr>
        <w:widowControl w:val="0"/>
        <w:numPr>
          <w:ilvl w:val="0"/>
          <w:numId w:val="3"/>
        </w:numPr>
        <w:tabs>
          <w:tab w:val="left" w:pos="340"/>
        </w:tabs>
        <w:autoSpaceDE w:val="0"/>
        <w:autoSpaceDN w:val="0"/>
        <w:spacing w:before="0" w:after="0" w:line="360" w:lineRule="auto"/>
        <w:ind w:left="340" w:right="0" w:hanging="24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IN" w:eastAsia="en-US" w:bidi="ar-SA"/>
        </w:rPr>
        <w:t>Faculty can view marksheets subject wise or batch wise</w:t>
      </w:r>
      <w:r>
        <w:rPr>
          <w:rFonts w:ascii="Times New Roman" w:hAnsi="Times New Roman" w:eastAsia="Times New Roman" w:cs="Times New Roman"/>
          <w:sz w:val="24"/>
          <w:szCs w:val="24"/>
          <w:lang w:val="en-US" w:eastAsia="en-US" w:bidi="ar-SA"/>
        </w:rPr>
        <w:t>.</w:t>
      </w:r>
    </w:p>
    <w:p>
      <w:pPr>
        <w:widowControl w:val="0"/>
        <w:numPr>
          <w:ilvl w:val="0"/>
          <w:numId w:val="3"/>
        </w:numPr>
        <w:tabs>
          <w:tab w:val="left" w:pos="340"/>
        </w:tabs>
        <w:autoSpaceDE w:val="0"/>
        <w:autoSpaceDN w:val="0"/>
        <w:spacing w:before="0" w:after="0" w:line="360" w:lineRule="auto"/>
        <w:ind w:left="340" w:right="0" w:hanging="24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IN" w:eastAsia="en-US" w:bidi="ar-SA"/>
        </w:rPr>
        <w:t>Need not remember complex formulas and Spreadsheet skills</w:t>
      </w:r>
      <w:r>
        <w:rPr>
          <w:rFonts w:ascii="Times New Roman" w:hAnsi="Times New Roman" w:eastAsia="Times New Roman" w:cs="Times New Roman"/>
          <w:sz w:val="24"/>
          <w:szCs w:val="24"/>
          <w:lang w:val="en-US" w:eastAsia="en-US" w:bidi="ar-SA"/>
        </w:rPr>
        <w:t>.</w:t>
      </w: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sectPr>
          <w:footerReference r:id="rId7" w:type="default"/>
          <w:pgSz w:w="11910" w:h="16840"/>
          <w:pgMar w:top="1360" w:right="940" w:bottom="1200" w:left="980" w:header="0" w:footer="1000" w:gutter="0"/>
          <w:pgNumType w:fmt="decimal" w:start="1"/>
          <w:cols w:space="720" w:num="1"/>
        </w:sectPr>
      </w:pPr>
    </w:p>
    <w:p>
      <w:pPr>
        <w:widowControl w:val="0"/>
        <w:autoSpaceDE w:val="0"/>
        <w:autoSpaceDN w:val="0"/>
        <w:spacing w:before="60" w:after="0" w:line="360" w:lineRule="auto"/>
        <w:ind w:left="4147" w:right="4183"/>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CHAPTER – 2</w:t>
      </w:r>
      <w:r>
        <w:rPr>
          <w:rFonts w:ascii="Times New Roman" w:hAnsi="Times New Roman" w:eastAsia="Times New Roman" w:cs="Times New Roman"/>
          <w:b/>
          <w:bCs/>
          <w:spacing w:val="-57"/>
          <w:sz w:val="24"/>
          <w:szCs w:val="24"/>
          <w:lang w:val="en-US" w:eastAsia="en-US" w:bidi="ar-SA"/>
        </w:rPr>
        <w:t xml:space="preserve"> </w:t>
      </w:r>
      <w:r>
        <w:rPr>
          <w:rFonts w:ascii="Times New Roman" w:hAnsi="Times New Roman" w:eastAsia="Times New Roman" w:cs="Times New Roman"/>
          <w:b/>
          <w:bCs/>
          <w:sz w:val="24"/>
          <w:szCs w:val="24"/>
          <w:lang w:val="en-US" w:eastAsia="en-US" w:bidi="ar-SA"/>
        </w:rPr>
        <w:t>OBJECTIVE</w:t>
      </w:r>
    </w:p>
    <w:p>
      <w:pPr>
        <w:widowControl w:val="0"/>
        <w:autoSpaceDE w:val="0"/>
        <w:autoSpaceDN w:val="0"/>
        <w:spacing w:before="0" w:after="0" w:line="360" w:lineRule="auto"/>
        <w:ind w:left="100" w:right="138" w:firstLine="72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main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objective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course</w:t>
      </w:r>
      <w:r>
        <w:rPr>
          <w:rFonts w:ascii="Times New Roman" w:hAnsi="Times New Roman" w:eastAsia="Times New Roman" w:cs="Times New Roman"/>
          <w:spacing w:val="1"/>
          <w:sz w:val="24"/>
          <w:szCs w:val="24"/>
          <w:lang w:val="en-US" w:eastAsia="en-US" w:bidi="ar-SA"/>
        </w:rPr>
        <w:t xml:space="preserve"> outcome and program outcome </w:t>
      </w:r>
      <w:r>
        <w:rPr>
          <w:rFonts w:ascii="Times New Roman" w:hAnsi="Times New Roman" w:eastAsia="Times New Roman" w:cs="Times New Roman"/>
          <w:sz w:val="24"/>
          <w:szCs w:val="24"/>
          <w:lang w:val="en-US" w:eastAsia="en-US" w:bidi="ar-SA"/>
        </w:rPr>
        <w:t>is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provide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online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base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platform</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pacing w:val="-6"/>
          <w:sz w:val="24"/>
          <w:szCs w:val="24"/>
          <w:lang w:val="en-IN" w:eastAsia="en-US" w:bidi="ar-SA"/>
        </w:rPr>
        <w:t>for calculating attainment of students</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following</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are</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58"/>
          <w:sz w:val="24"/>
          <w:szCs w:val="24"/>
          <w:lang w:val="en-US" w:eastAsia="en-US" w:bidi="ar-SA"/>
        </w:rPr>
        <w:t xml:space="preserve"> </w:t>
      </w:r>
      <w:r>
        <w:rPr>
          <w:rFonts w:ascii="Times New Roman" w:hAnsi="Times New Roman" w:eastAsia="Times New Roman" w:cs="Times New Roman"/>
          <w:spacing w:val="-58"/>
          <w:sz w:val="24"/>
          <w:szCs w:val="24"/>
          <w:lang w:val="en-IN" w:eastAsia="en-US" w:bidi="ar-SA"/>
        </w:rPr>
        <w:t xml:space="preserve"> </w:t>
      </w:r>
      <w:r>
        <w:rPr>
          <w:rFonts w:ascii="Times New Roman" w:hAnsi="Times New Roman" w:eastAsia="Times New Roman" w:cs="Times New Roman"/>
          <w:sz w:val="24"/>
          <w:szCs w:val="24"/>
          <w:lang w:val="en-US" w:eastAsia="en-US" w:bidi="ar-SA"/>
        </w:rPr>
        <w:t>advantages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 xml:space="preserve">of </w:t>
      </w:r>
      <w:r>
        <w:rPr>
          <w:rFonts w:ascii="Times New Roman" w:hAnsi="Times New Roman" w:eastAsia="Times New Roman" w:cs="Times New Roman"/>
          <w:sz w:val="24"/>
          <w:szCs w:val="24"/>
          <w:lang w:val="en-IN" w:eastAsia="en-US" w:bidi="ar-SA"/>
        </w:rPr>
        <w:t>CO&amp;PO attainment portal.</w:t>
      </w:r>
    </w:p>
    <w:p>
      <w:pPr>
        <w:widowControl w:val="0"/>
        <w:numPr>
          <w:ilvl w:val="1"/>
          <w:numId w:val="3"/>
        </w:numPr>
        <w:tabs>
          <w:tab w:val="left" w:pos="821"/>
        </w:tabs>
        <w:autoSpaceDE w:val="0"/>
        <w:autoSpaceDN w:val="0"/>
        <w:spacing w:before="160"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Accessibility</w:t>
      </w:r>
    </w:p>
    <w:p>
      <w:pPr>
        <w:widowControl w:val="0"/>
        <w:numPr>
          <w:ilvl w:val="1"/>
          <w:numId w:val="3"/>
        </w:numPr>
        <w:tabs>
          <w:tab w:val="left" w:pos="821"/>
        </w:tabs>
        <w:autoSpaceDE w:val="0"/>
        <w:autoSpaceDN w:val="0"/>
        <w:spacing w:before="139"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Exposure</w:t>
      </w:r>
    </w:p>
    <w:p>
      <w:pPr>
        <w:widowControl w:val="0"/>
        <w:numPr>
          <w:ilvl w:val="1"/>
          <w:numId w:val="3"/>
        </w:numPr>
        <w:tabs>
          <w:tab w:val="left" w:pos="821"/>
        </w:tabs>
        <w:autoSpaceDE w:val="0"/>
        <w:autoSpaceDN w:val="0"/>
        <w:spacing w:before="137"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Paperless</w:t>
      </w:r>
    </w:p>
    <w:p>
      <w:pPr>
        <w:widowControl w:val="0"/>
        <w:numPr>
          <w:ilvl w:val="1"/>
          <w:numId w:val="3"/>
        </w:numPr>
        <w:tabs>
          <w:tab w:val="left" w:pos="821"/>
        </w:tabs>
        <w:autoSpaceDE w:val="0"/>
        <w:autoSpaceDN w:val="0"/>
        <w:spacing w:before="140"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Time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Saver</w:t>
      </w:r>
    </w:p>
    <w:p>
      <w:pPr>
        <w:widowControl w:val="0"/>
        <w:numPr>
          <w:ilvl w:val="1"/>
          <w:numId w:val="3"/>
        </w:numPr>
        <w:tabs>
          <w:tab w:val="left" w:pos="821"/>
        </w:tabs>
        <w:autoSpaceDE w:val="0"/>
        <w:autoSpaceDN w:val="0"/>
        <w:spacing w:before="136" w:after="0" w:line="360" w:lineRule="auto"/>
        <w:ind w:left="820" w:right="0" w:hanging="361"/>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Communication</w:t>
      </w:r>
    </w:p>
    <w:p>
      <w:pPr>
        <w:widowControl w:val="0"/>
        <w:numPr>
          <w:ilvl w:val="1"/>
          <w:numId w:val="3"/>
        </w:numPr>
        <w:tabs>
          <w:tab w:val="left" w:pos="821"/>
        </w:tabs>
        <w:autoSpaceDE w:val="0"/>
        <w:autoSpaceDN w:val="0"/>
        <w:spacing w:before="140" w:after="0" w:line="360" w:lineRule="auto"/>
        <w:ind w:left="820" w:right="0" w:hanging="361"/>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Easy</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use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and accessible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from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all</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devices</w:t>
      </w:r>
    </w:p>
    <w:p>
      <w:pPr>
        <w:widowControl w:val="0"/>
        <w:numPr>
          <w:ilvl w:val="1"/>
          <w:numId w:val="3"/>
        </w:numPr>
        <w:tabs>
          <w:tab w:val="left" w:pos="821"/>
        </w:tabs>
        <w:autoSpaceDE w:val="0"/>
        <w:autoSpaceDN w:val="0"/>
        <w:spacing w:before="136" w:after="0" w:line="360" w:lineRule="auto"/>
        <w:ind w:left="820" w:right="0" w:hanging="361"/>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Effective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communication and</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sharing.</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br w:type="page"/>
      </w:r>
    </w:p>
    <w:p>
      <w:pPr>
        <w:widowControl w:val="0"/>
        <w:autoSpaceDE w:val="0"/>
        <w:autoSpaceDN w:val="0"/>
        <w:spacing w:before="60" w:after="0" w:line="360" w:lineRule="auto"/>
        <w:ind w:left="4053" w:right="4090" w:firstLine="1"/>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CHAPTER – 3</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REQUIREMENT</w:t>
      </w:r>
    </w:p>
    <w:p>
      <w:pPr>
        <w:widowControl w:val="0"/>
        <w:numPr>
          <w:ilvl w:val="1"/>
          <w:numId w:val="4"/>
        </w:numPr>
        <w:tabs>
          <w:tab w:val="left" w:pos="461"/>
        </w:tabs>
        <w:autoSpaceDE w:val="0"/>
        <w:autoSpaceDN w:val="0"/>
        <w:spacing w:before="0" w:after="0" w:line="360" w:lineRule="auto"/>
        <w:ind w:left="460" w:right="0" w:hanging="361"/>
        <w:jc w:val="left"/>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IN" w:eastAsia="en-US" w:bidi="ar-SA"/>
        </w:rPr>
        <w:t xml:space="preserve"> </w:t>
      </w:r>
      <w:r>
        <w:rPr>
          <w:rFonts w:ascii="Times New Roman" w:hAnsi="Times New Roman" w:eastAsia="Times New Roman" w:cs="Times New Roman"/>
          <w:b/>
          <w:sz w:val="24"/>
          <w:szCs w:val="24"/>
          <w:lang w:val="en-US" w:eastAsia="en-US" w:bidi="ar-SA"/>
        </w:rPr>
        <w:t>FUNCTIONAL</w:t>
      </w:r>
      <w:r>
        <w:rPr>
          <w:rFonts w:ascii="Times New Roman" w:hAnsi="Times New Roman" w:eastAsia="Times New Roman" w:cs="Times New Roman"/>
          <w:b/>
          <w:spacing w:val="-2"/>
          <w:sz w:val="24"/>
          <w:szCs w:val="24"/>
          <w:lang w:val="en-US" w:eastAsia="en-US" w:bidi="ar-SA"/>
        </w:rPr>
        <w:t xml:space="preserve"> </w:t>
      </w:r>
      <w:r>
        <w:rPr>
          <w:rFonts w:ascii="Times New Roman" w:hAnsi="Times New Roman" w:eastAsia="Times New Roman" w:cs="Times New Roman"/>
          <w:b/>
          <w:sz w:val="24"/>
          <w:szCs w:val="24"/>
          <w:lang w:val="en-US" w:eastAsia="en-US" w:bidi="ar-SA"/>
        </w:rPr>
        <w:t>REQUIREMENTS</w:t>
      </w:r>
    </w:p>
    <w:p>
      <w:pPr>
        <w:widowControl w:val="0"/>
        <w:numPr>
          <w:ilvl w:val="0"/>
          <w:numId w:val="5"/>
        </w:numPr>
        <w:tabs>
          <w:tab w:val="left" w:pos="420"/>
          <w:tab w:val="left" w:pos="820"/>
          <w:tab w:val="left" w:pos="821"/>
          <w:tab w:val="clear" w:pos="840"/>
        </w:tabs>
        <w:autoSpaceDE w:val="0"/>
        <w:autoSpaceDN w:val="0"/>
        <w:spacing w:before="0" w:after="0" w:line="360" w:lineRule="auto"/>
        <w:ind w:left="840" w:leftChars="0" w:right="148"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47"/>
          <w:sz w:val="24"/>
          <w:szCs w:val="24"/>
          <w:lang w:val="en-US" w:eastAsia="en-US" w:bidi="ar-SA"/>
        </w:rPr>
        <w:t xml:space="preserve"> </w:t>
      </w:r>
      <w:r>
        <w:rPr>
          <w:rFonts w:ascii="Times New Roman" w:hAnsi="Times New Roman" w:eastAsia="Times New Roman" w:cs="Times New Roman"/>
          <w:sz w:val="24"/>
          <w:szCs w:val="24"/>
          <w:lang w:val="en-US" w:eastAsia="en-US" w:bidi="ar-SA"/>
        </w:rPr>
        <w:t>should</w:t>
      </w:r>
      <w:r>
        <w:rPr>
          <w:rFonts w:ascii="Times New Roman" w:hAnsi="Times New Roman" w:eastAsia="Times New Roman" w:cs="Times New Roman"/>
          <w:spacing w:val="47"/>
          <w:sz w:val="24"/>
          <w:szCs w:val="24"/>
          <w:lang w:val="en-US" w:eastAsia="en-US" w:bidi="ar-SA"/>
        </w:rPr>
        <w:t xml:space="preserve"> </w:t>
      </w:r>
      <w:r>
        <w:rPr>
          <w:rFonts w:ascii="Times New Roman" w:hAnsi="Times New Roman" w:eastAsia="Times New Roman" w:cs="Times New Roman"/>
          <w:sz w:val="24"/>
          <w:szCs w:val="24"/>
          <w:lang w:val="en-US" w:eastAsia="en-US" w:bidi="ar-SA"/>
        </w:rPr>
        <w:t>provide</w:t>
      </w:r>
      <w:r>
        <w:rPr>
          <w:rFonts w:ascii="Times New Roman" w:hAnsi="Times New Roman" w:eastAsia="Times New Roman" w:cs="Times New Roman"/>
          <w:spacing w:val="46"/>
          <w:sz w:val="24"/>
          <w:szCs w:val="24"/>
          <w:lang w:val="en-US" w:eastAsia="en-US" w:bidi="ar-SA"/>
        </w:rPr>
        <w:t xml:space="preserve"> </w:t>
      </w:r>
      <w:r>
        <w:rPr>
          <w:rFonts w:ascii="Times New Roman" w:hAnsi="Times New Roman" w:eastAsia="Times New Roman" w:cs="Times New Roman"/>
          <w:sz w:val="24"/>
          <w:szCs w:val="24"/>
          <w:lang w:val="en-US" w:eastAsia="en-US" w:bidi="ar-SA"/>
        </w:rPr>
        <w:t>response</w:t>
      </w:r>
      <w:r>
        <w:rPr>
          <w:rFonts w:ascii="Times New Roman" w:hAnsi="Times New Roman" w:eastAsia="Times New Roman" w:cs="Times New Roman"/>
          <w:spacing w:val="47"/>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48"/>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47"/>
          <w:sz w:val="24"/>
          <w:szCs w:val="24"/>
          <w:lang w:val="en-US" w:eastAsia="en-US" w:bidi="ar-SA"/>
        </w:rPr>
        <w:t xml:space="preserve"> </w:t>
      </w:r>
      <w:r>
        <w:rPr>
          <w:rFonts w:ascii="Times New Roman" w:hAnsi="Times New Roman" w:eastAsia="Times New Roman" w:cs="Times New Roman"/>
          <w:sz w:val="24"/>
          <w:szCs w:val="24"/>
          <w:lang w:val="en-US" w:eastAsia="en-US" w:bidi="ar-SA"/>
        </w:rPr>
        <w:t>user</w:t>
      </w:r>
      <w:r>
        <w:rPr>
          <w:rFonts w:ascii="Times New Roman" w:hAnsi="Times New Roman" w:eastAsia="Times New Roman" w:cs="Times New Roman"/>
          <w:spacing w:val="46"/>
          <w:sz w:val="24"/>
          <w:szCs w:val="24"/>
          <w:lang w:val="en-US" w:eastAsia="en-US" w:bidi="ar-SA"/>
        </w:rPr>
        <w:t xml:space="preserve"> </w:t>
      </w:r>
      <w:r>
        <w:rPr>
          <w:rFonts w:ascii="Times New Roman" w:hAnsi="Times New Roman" w:eastAsia="Times New Roman" w:cs="Times New Roman"/>
          <w:sz w:val="24"/>
          <w:szCs w:val="24"/>
          <w:lang w:val="en-US" w:eastAsia="en-US" w:bidi="ar-SA"/>
        </w:rPr>
        <w:t>after</w:t>
      </w:r>
      <w:r>
        <w:rPr>
          <w:rFonts w:ascii="Times New Roman" w:hAnsi="Times New Roman" w:eastAsia="Times New Roman" w:cs="Times New Roman"/>
          <w:spacing w:val="47"/>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46"/>
          <w:sz w:val="24"/>
          <w:szCs w:val="24"/>
          <w:lang w:val="en-US" w:eastAsia="en-US" w:bidi="ar-SA"/>
        </w:rPr>
        <w:t xml:space="preserve"> </w:t>
      </w:r>
      <w:r>
        <w:rPr>
          <w:rFonts w:ascii="Times New Roman" w:hAnsi="Times New Roman" w:eastAsia="Times New Roman" w:cs="Times New Roman"/>
          <w:sz w:val="24"/>
          <w:szCs w:val="24"/>
          <w:lang w:val="en-US" w:eastAsia="en-US" w:bidi="ar-SA"/>
        </w:rPr>
        <w:t>request</w:t>
      </w:r>
      <w:r>
        <w:rPr>
          <w:rFonts w:ascii="Times New Roman" w:hAnsi="Times New Roman" w:eastAsia="Times New Roman" w:cs="Times New Roman"/>
          <w:spacing w:val="48"/>
          <w:sz w:val="24"/>
          <w:szCs w:val="24"/>
          <w:lang w:val="en-US" w:eastAsia="en-US" w:bidi="ar-SA"/>
        </w:rPr>
        <w:t xml:space="preserve"> </w:t>
      </w:r>
      <w:r>
        <w:rPr>
          <w:rFonts w:ascii="Times New Roman" w:hAnsi="Times New Roman" w:eastAsia="Times New Roman" w:cs="Times New Roman"/>
          <w:sz w:val="24"/>
          <w:szCs w:val="24"/>
          <w:lang w:val="en-US" w:eastAsia="en-US" w:bidi="ar-SA"/>
        </w:rPr>
        <w:t>produced</w:t>
      </w:r>
      <w:r>
        <w:rPr>
          <w:rFonts w:ascii="Times New Roman" w:hAnsi="Times New Roman" w:eastAsia="Times New Roman" w:cs="Times New Roman"/>
          <w:spacing w:val="47"/>
          <w:sz w:val="24"/>
          <w:szCs w:val="24"/>
          <w:lang w:val="en-US" w:eastAsia="en-US" w:bidi="ar-SA"/>
        </w:rPr>
        <w:t xml:space="preserve"> </w:t>
      </w:r>
      <w:r>
        <w:rPr>
          <w:rFonts w:ascii="Times New Roman" w:hAnsi="Times New Roman" w:eastAsia="Times New Roman" w:cs="Times New Roman"/>
          <w:sz w:val="24"/>
          <w:szCs w:val="24"/>
          <w:lang w:val="en-US" w:eastAsia="en-US" w:bidi="ar-SA"/>
        </w:rPr>
        <w:t>by</w:t>
      </w:r>
      <w:r>
        <w:rPr>
          <w:rFonts w:ascii="Times New Roman" w:hAnsi="Times New Roman" w:eastAsia="Times New Roman" w:cs="Times New Roman"/>
          <w:spacing w:val="47"/>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46"/>
          <w:sz w:val="24"/>
          <w:szCs w:val="24"/>
          <w:lang w:val="en-US" w:eastAsia="en-US" w:bidi="ar-SA"/>
        </w:rPr>
        <w:t xml:space="preserve"> </w:t>
      </w:r>
      <w:r>
        <w:rPr>
          <w:rFonts w:ascii="Times New Roman" w:hAnsi="Times New Roman" w:eastAsia="Times New Roman" w:cs="Times New Roman"/>
          <w:sz w:val="24"/>
          <w:szCs w:val="24"/>
          <w:lang w:val="en-US" w:eastAsia="en-US" w:bidi="ar-SA"/>
        </w:rPr>
        <w:t>user</w:t>
      </w:r>
      <w:r>
        <w:rPr>
          <w:rFonts w:ascii="Times New Roman" w:hAnsi="Times New Roman" w:eastAsia="Times New Roman" w:cs="Times New Roman"/>
          <w:spacing w:val="48"/>
          <w:sz w:val="24"/>
          <w:szCs w:val="24"/>
          <w:lang w:val="en-US" w:eastAsia="en-US" w:bidi="ar-SA"/>
        </w:rPr>
        <w:t xml:space="preserve"> </w:t>
      </w:r>
      <w:r>
        <w:rPr>
          <w:rFonts w:ascii="Times New Roman" w:hAnsi="Times New Roman" w:eastAsia="Times New Roman" w:cs="Times New Roman"/>
          <w:sz w:val="24"/>
          <w:szCs w:val="24"/>
          <w:lang w:val="en-US" w:eastAsia="en-US" w:bidi="ar-SA"/>
        </w:rPr>
        <w:t>have</w:t>
      </w:r>
      <w:r>
        <w:rPr>
          <w:rFonts w:ascii="Times New Roman" w:hAnsi="Times New Roman" w:eastAsia="Times New Roman" w:cs="Times New Roman"/>
          <w:spacing w:val="48"/>
          <w:sz w:val="24"/>
          <w:szCs w:val="24"/>
          <w:lang w:val="en-US" w:eastAsia="en-US" w:bidi="ar-SA"/>
        </w:rPr>
        <w:t xml:space="preserve"> </w:t>
      </w:r>
      <w:r>
        <w:rPr>
          <w:rFonts w:ascii="Times New Roman" w:hAnsi="Times New Roman" w:eastAsia="Times New Roman" w:cs="Times New Roman"/>
          <w:sz w:val="24"/>
          <w:szCs w:val="24"/>
          <w:lang w:val="en-US" w:eastAsia="en-US" w:bidi="ar-SA"/>
        </w:rPr>
        <w:t>been</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processed.</w:t>
      </w:r>
    </w:p>
    <w:p>
      <w:pPr>
        <w:widowControl w:val="0"/>
        <w:numPr>
          <w:ilvl w:val="0"/>
          <w:numId w:val="5"/>
        </w:numPr>
        <w:tabs>
          <w:tab w:val="left" w:pos="420"/>
          <w:tab w:val="left" w:pos="820"/>
          <w:tab w:val="left" w:pos="821"/>
          <w:tab w:val="clear" w:pos="840"/>
        </w:tabs>
        <w:autoSpaceDE w:val="0"/>
        <w:autoSpaceDN w:val="0"/>
        <w:spacing w:before="15"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should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provide registration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login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facility</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for</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both</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user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 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faculty.</w:t>
      </w:r>
    </w:p>
    <w:p>
      <w:pPr>
        <w:widowControl w:val="0"/>
        <w:numPr>
          <w:ilvl w:val="0"/>
          <w:numId w:val="5"/>
        </w:numPr>
        <w:tabs>
          <w:tab w:val="left" w:pos="420"/>
          <w:tab w:val="left" w:pos="820"/>
          <w:tab w:val="left" w:pos="821"/>
          <w:tab w:val="clear" w:pos="840"/>
        </w:tabs>
        <w:autoSpaceDE w:val="0"/>
        <w:autoSpaceDN w:val="0"/>
        <w:spacing w:before="136"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should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provide alert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messages to</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user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about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his/her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request.</w:t>
      </w: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pPr>
    </w:p>
    <w:p>
      <w:pPr>
        <w:widowControl w:val="0"/>
        <w:numPr>
          <w:ilvl w:val="1"/>
          <w:numId w:val="4"/>
        </w:numPr>
        <w:tabs>
          <w:tab w:val="left" w:pos="461"/>
        </w:tabs>
        <w:autoSpaceDE w:val="0"/>
        <w:autoSpaceDN w:val="0"/>
        <w:spacing w:before="227" w:after="0" w:line="360" w:lineRule="auto"/>
        <w:ind w:left="460" w:right="0" w:hanging="361"/>
        <w:jc w:val="left"/>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IN" w:eastAsia="en-US" w:bidi="ar-SA"/>
        </w:rPr>
        <w:t xml:space="preserve"> </w:t>
      </w:r>
      <w:r>
        <w:rPr>
          <w:rFonts w:ascii="Times New Roman" w:hAnsi="Times New Roman" w:eastAsia="Times New Roman" w:cs="Times New Roman"/>
          <w:b/>
          <w:bCs/>
          <w:sz w:val="24"/>
          <w:szCs w:val="24"/>
          <w:lang w:val="en-US" w:eastAsia="en-US" w:bidi="ar-SA"/>
        </w:rPr>
        <w:t>NON-FUNCTIONAL</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REQUIREMENTS</w:t>
      </w:r>
    </w:p>
    <w:p>
      <w:pPr>
        <w:widowControl w:val="0"/>
        <w:numPr>
          <w:ilvl w:val="2"/>
          <w:numId w:val="6"/>
        </w:numPr>
        <w:tabs>
          <w:tab w:val="left" w:pos="640"/>
        </w:tabs>
        <w:autoSpaceDE w:val="0"/>
        <w:autoSpaceDN w:val="0"/>
        <w:spacing w:before="0" w:after="0" w:line="360" w:lineRule="auto"/>
        <w:ind w:left="640" w:right="0" w:hanging="540"/>
        <w:jc w:val="left"/>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IN" w:eastAsia="en-US" w:bidi="ar-SA"/>
        </w:rPr>
        <w:t xml:space="preserve"> </w:t>
      </w:r>
      <w:r>
        <w:rPr>
          <w:rFonts w:ascii="Times New Roman" w:hAnsi="Times New Roman" w:eastAsia="Times New Roman" w:cs="Times New Roman"/>
          <w:b/>
          <w:sz w:val="24"/>
          <w:szCs w:val="24"/>
          <w:lang w:val="en-US" w:eastAsia="en-US" w:bidi="ar-SA"/>
        </w:rPr>
        <w:t>SOFTWARE</w:t>
      </w:r>
      <w:r>
        <w:rPr>
          <w:rFonts w:ascii="Times New Roman" w:hAnsi="Times New Roman" w:eastAsia="Times New Roman" w:cs="Times New Roman"/>
          <w:b/>
          <w:spacing w:val="-2"/>
          <w:sz w:val="24"/>
          <w:szCs w:val="24"/>
          <w:lang w:val="en-US" w:eastAsia="en-US" w:bidi="ar-SA"/>
        </w:rPr>
        <w:t xml:space="preserve"> </w:t>
      </w:r>
      <w:r>
        <w:rPr>
          <w:rFonts w:ascii="Times New Roman" w:hAnsi="Times New Roman" w:eastAsia="Times New Roman" w:cs="Times New Roman"/>
          <w:b/>
          <w:sz w:val="24"/>
          <w:szCs w:val="24"/>
          <w:lang w:val="en-US" w:eastAsia="en-US" w:bidi="ar-SA"/>
        </w:rPr>
        <w:t>REQUIREMENTS</w:t>
      </w:r>
    </w:p>
    <w:p>
      <w:pPr>
        <w:widowControl w:val="0"/>
        <w:numPr>
          <w:ilvl w:val="0"/>
          <w:numId w:val="7"/>
        </w:numPr>
        <w:tabs>
          <w:tab w:val="left" w:pos="420"/>
          <w:tab w:val="left" w:pos="940"/>
          <w:tab w:val="left" w:pos="941"/>
          <w:tab w:val="clear" w:pos="840"/>
        </w:tabs>
        <w:autoSpaceDE w:val="0"/>
        <w:autoSpaceDN w:val="0"/>
        <w:spacing w:before="0"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CSS</w:t>
      </w:r>
    </w:p>
    <w:p>
      <w:pPr>
        <w:widowControl w:val="0"/>
        <w:numPr>
          <w:ilvl w:val="0"/>
          <w:numId w:val="7"/>
        </w:numPr>
        <w:tabs>
          <w:tab w:val="left" w:pos="420"/>
          <w:tab w:val="left" w:pos="940"/>
          <w:tab w:val="left" w:pos="941"/>
          <w:tab w:val="clear" w:pos="840"/>
        </w:tabs>
        <w:autoSpaceDE w:val="0"/>
        <w:autoSpaceDN w:val="0"/>
        <w:spacing w:before="138"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HTML</w:t>
      </w:r>
    </w:p>
    <w:p>
      <w:pPr>
        <w:widowControl w:val="0"/>
        <w:numPr>
          <w:ilvl w:val="0"/>
          <w:numId w:val="7"/>
        </w:numPr>
        <w:tabs>
          <w:tab w:val="left" w:pos="420"/>
          <w:tab w:val="left" w:pos="940"/>
          <w:tab w:val="left" w:pos="941"/>
          <w:tab w:val="clear" w:pos="840"/>
        </w:tabs>
        <w:autoSpaceDE w:val="0"/>
        <w:autoSpaceDN w:val="0"/>
        <w:spacing w:before="136"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JavaScript</w:t>
      </w:r>
    </w:p>
    <w:p>
      <w:pPr>
        <w:widowControl w:val="0"/>
        <w:numPr>
          <w:ilvl w:val="0"/>
          <w:numId w:val="7"/>
        </w:numPr>
        <w:tabs>
          <w:tab w:val="left" w:pos="420"/>
          <w:tab w:val="left" w:pos="940"/>
          <w:tab w:val="left" w:pos="941"/>
          <w:tab w:val="clear" w:pos="840"/>
        </w:tabs>
        <w:autoSpaceDE w:val="0"/>
        <w:autoSpaceDN w:val="0"/>
        <w:spacing w:before="138"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Web</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Browser: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Microsoft Internet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Exploror,</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Mozilla,</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Google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Chrome</w:t>
      </w:r>
    </w:p>
    <w:p>
      <w:pPr>
        <w:widowControl w:val="0"/>
        <w:numPr>
          <w:ilvl w:val="0"/>
          <w:numId w:val="7"/>
        </w:numPr>
        <w:tabs>
          <w:tab w:val="left" w:pos="420"/>
          <w:tab w:val="left" w:pos="940"/>
          <w:tab w:val="left" w:pos="941"/>
          <w:tab w:val="clear" w:pos="840"/>
        </w:tabs>
        <w:autoSpaceDE w:val="0"/>
        <w:autoSpaceDN w:val="0"/>
        <w:spacing w:before="138"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MySQL</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Server(back-end)</w:t>
      </w:r>
    </w:p>
    <w:p>
      <w:pPr>
        <w:widowControl w:val="0"/>
        <w:numPr>
          <w:ilvl w:val="0"/>
          <w:numId w:val="7"/>
        </w:numPr>
        <w:tabs>
          <w:tab w:val="left" w:pos="420"/>
          <w:tab w:val="left" w:pos="940"/>
          <w:tab w:val="left" w:pos="941"/>
          <w:tab w:val="clear" w:pos="840"/>
        </w:tabs>
        <w:autoSpaceDE w:val="0"/>
        <w:autoSpaceDN w:val="0"/>
        <w:spacing w:before="136"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Operating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System: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Windows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XP/</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Windows7/</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Windows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Vista/</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Windows10</w:t>
      </w:r>
    </w:p>
    <w:p>
      <w:pPr>
        <w:widowControl w:val="0"/>
        <w:autoSpaceDE w:val="0"/>
        <w:autoSpaceDN w:val="0"/>
        <w:spacing w:before="9" w:after="0" w:line="360" w:lineRule="auto"/>
        <w:ind w:left="0" w:right="0"/>
        <w:jc w:val="left"/>
        <w:rPr>
          <w:rFonts w:ascii="Times New Roman" w:hAnsi="Times New Roman" w:eastAsia="Times New Roman" w:cs="Times New Roman"/>
          <w:sz w:val="24"/>
          <w:szCs w:val="24"/>
          <w:lang w:val="en-US" w:eastAsia="en-US" w:bidi="ar-SA"/>
        </w:rPr>
      </w:pPr>
    </w:p>
    <w:p>
      <w:pPr>
        <w:widowControl w:val="0"/>
        <w:numPr>
          <w:ilvl w:val="2"/>
          <w:numId w:val="6"/>
        </w:numPr>
        <w:tabs>
          <w:tab w:val="left" w:pos="641"/>
        </w:tabs>
        <w:autoSpaceDE w:val="0"/>
        <w:autoSpaceDN w:val="0"/>
        <w:spacing w:before="0" w:after="0" w:line="360" w:lineRule="auto"/>
        <w:ind w:left="640" w:right="0" w:hanging="541"/>
        <w:jc w:val="left"/>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IN" w:eastAsia="en-US" w:bidi="ar-SA"/>
        </w:rPr>
        <w:t xml:space="preserve"> </w:t>
      </w:r>
      <w:r>
        <w:rPr>
          <w:rFonts w:ascii="Times New Roman" w:hAnsi="Times New Roman" w:eastAsia="Times New Roman" w:cs="Times New Roman"/>
          <w:b/>
          <w:bCs/>
          <w:sz w:val="24"/>
          <w:szCs w:val="24"/>
          <w:lang w:val="en-US" w:eastAsia="en-US" w:bidi="ar-SA"/>
        </w:rPr>
        <w:t>HARDWARE</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REQUIREMENTS</w:t>
      </w:r>
    </w:p>
    <w:p>
      <w:pPr>
        <w:widowControl w:val="0"/>
        <w:numPr>
          <w:ilvl w:val="0"/>
          <w:numId w:val="8"/>
        </w:numPr>
        <w:tabs>
          <w:tab w:val="left" w:pos="420"/>
          <w:tab w:val="left" w:pos="820"/>
          <w:tab w:val="left" w:pos="821"/>
          <w:tab w:val="clear" w:pos="840"/>
        </w:tabs>
        <w:autoSpaceDE w:val="0"/>
        <w:autoSpaceDN w:val="0"/>
        <w:spacing w:before="0"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Processor: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intel</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core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i5</w:t>
      </w:r>
    </w:p>
    <w:p>
      <w:pPr>
        <w:widowControl w:val="0"/>
        <w:numPr>
          <w:ilvl w:val="0"/>
          <w:numId w:val="8"/>
        </w:numPr>
        <w:tabs>
          <w:tab w:val="left" w:pos="420"/>
          <w:tab w:val="left" w:pos="820"/>
          <w:tab w:val="left" w:pos="821"/>
          <w:tab w:val="clear" w:pos="840"/>
        </w:tabs>
        <w:autoSpaceDE w:val="0"/>
        <w:autoSpaceDN w:val="0"/>
        <w:spacing w:before="138"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256</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MB RAM</w:t>
      </w:r>
    </w:p>
    <w:p>
      <w:pPr>
        <w:widowControl w:val="0"/>
        <w:numPr>
          <w:ilvl w:val="0"/>
          <w:numId w:val="8"/>
        </w:numPr>
        <w:tabs>
          <w:tab w:val="left" w:pos="420"/>
          <w:tab w:val="left" w:pos="820"/>
          <w:tab w:val="left" w:pos="821"/>
          <w:tab w:val="clear" w:pos="840"/>
        </w:tabs>
        <w:autoSpaceDE w:val="0"/>
        <w:autoSpaceDN w:val="0"/>
        <w:spacing w:before="135" w:after="0" w:line="360" w:lineRule="auto"/>
        <w:ind w:left="840" w:leftChars="0" w:right="0" w:rightChars="0" w:hanging="420" w:firstLineChars="0"/>
        <w:jc w:val="left"/>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1GB</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hard free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drive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space</w:t>
      </w: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sectPr>
          <w:pgSz w:w="11910" w:h="16840"/>
          <w:pgMar w:top="1360" w:right="940" w:bottom="1200" w:left="980" w:header="0" w:footer="1000" w:gutter="0"/>
          <w:pgNumType w:fmt="decimal"/>
          <w:cols w:space="720" w:num="1"/>
        </w:sectPr>
      </w:pPr>
    </w:p>
    <w:p>
      <w:pPr>
        <w:widowControl w:val="0"/>
        <w:autoSpaceDE w:val="0"/>
        <w:autoSpaceDN w:val="0"/>
        <w:spacing w:before="60" w:after="0" w:line="360" w:lineRule="auto"/>
        <w:ind w:left="3530" w:right="3566" w:firstLine="676"/>
        <w:jc w:val="left"/>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CHAPTER – 4</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SYSTEM</w:t>
      </w:r>
      <w:r>
        <w:rPr>
          <w:rFonts w:ascii="Times New Roman" w:hAnsi="Times New Roman" w:eastAsia="Times New Roman" w:cs="Times New Roman"/>
          <w:b/>
          <w:bCs/>
          <w:spacing w:val="-14"/>
          <w:sz w:val="24"/>
          <w:szCs w:val="24"/>
          <w:lang w:val="en-US" w:eastAsia="en-US" w:bidi="ar-SA"/>
        </w:rPr>
        <w:t xml:space="preserve"> </w:t>
      </w:r>
      <w:r>
        <w:rPr>
          <w:rFonts w:ascii="Times New Roman" w:hAnsi="Times New Roman" w:eastAsia="Times New Roman" w:cs="Times New Roman"/>
          <w:b/>
          <w:bCs/>
          <w:sz w:val="24"/>
          <w:szCs w:val="24"/>
          <w:lang w:val="en-US" w:eastAsia="en-US" w:bidi="ar-SA"/>
        </w:rPr>
        <w:t>REQUIREMENT</w:t>
      </w:r>
    </w:p>
    <w:p>
      <w:pPr>
        <w:widowControl w:val="0"/>
        <w:autoSpaceDE w:val="0"/>
        <w:autoSpaceDN w:val="0"/>
        <w:spacing w:before="0" w:after="0" w:line="360" w:lineRule="auto"/>
        <w:ind w:left="100" w:right="332"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This project is mainly based on database a web application to be developed in HTML, CSS,</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JSP and it requires a server to process the request produced by the user. The server used is tomcat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 database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 xml:space="preserve">is </w:t>
      </w:r>
      <w:r>
        <w:rPr>
          <w:rFonts w:ascii="Times New Roman" w:hAnsi="Times New Roman" w:eastAsia="Times New Roman" w:cs="Times New Roman"/>
          <w:sz w:val="24"/>
          <w:szCs w:val="24"/>
          <w:lang w:val="en-IN" w:eastAsia="en-US" w:bidi="ar-SA"/>
        </w:rPr>
        <w:t>MySQL</w:t>
      </w:r>
      <w:r>
        <w:rPr>
          <w:rFonts w:ascii="Times New Roman" w:hAnsi="Times New Roman" w:eastAsia="Times New Roman" w:cs="Times New Roman"/>
          <w:sz w:val="24"/>
          <w:szCs w:val="24"/>
          <w:lang w:val="en-US" w:eastAsia="en-US" w:bidi="ar-SA"/>
        </w:rPr>
        <w:t>.</w:t>
      </w:r>
    </w:p>
    <w:p>
      <w:pPr>
        <w:widowControl w:val="0"/>
        <w:numPr>
          <w:ilvl w:val="1"/>
          <w:numId w:val="9"/>
        </w:numPr>
        <w:tabs>
          <w:tab w:val="left" w:pos="460"/>
        </w:tabs>
        <w:autoSpaceDE w:val="0"/>
        <w:autoSpaceDN w:val="0"/>
        <w:spacing w:before="160" w:after="0" w:line="360" w:lineRule="auto"/>
        <w:ind w:left="460" w:right="0" w:hanging="360"/>
        <w:jc w:val="both"/>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TOMCAT</w:t>
      </w:r>
    </w:p>
    <w:p>
      <w:pPr>
        <w:widowControl w:val="0"/>
        <w:autoSpaceDE w:val="0"/>
        <w:autoSpaceDN w:val="0"/>
        <w:spacing w:before="0" w:after="0" w:line="360" w:lineRule="auto"/>
        <w:ind w:left="100" w:right="140"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Apache Tomcat (called "Tomcat" for short) is a free and open-source implementation of 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 xml:space="preserve">Java Servlet, </w:t>
      </w:r>
      <w:r>
        <w:rPr>
          <w:rFonts w:ascii="Times New Roman" w:hAnsi="Times New Roman" w:eastAsia="Times New Roman" w:cs="Times New Roman"/>
          <w:sz w:val="24"/>
          <w:szCs w:val="24"/>
          <w:lang w:val="en-IN" w:eastAsia="en-US" w:bidi="ar-SA"/>
        </w:rPr>
        <w:t>Java-server</w:t>
      </w:r>
      <w:r>
        <w:rPr>
          <w:rFonts w:ascii="Times New Roman" w:hAnsi="Times New Roman" w:eastAsia="Times New Roman" w:cs="Times New Roman"/>
          <w:sz w:val="24"/>
          <w:szCs w:val="24"/>
          <w:lang w:val="en-US" w:eastAsia="en-US" w:bidi="ar-SA"/>
        </w:rPr>
        <w:t xml:space="preserve"> Pages, Java Expression Language and </w:t>
      </w:r>
      <w:r>
        <w:rPr>
          <w:rFonts w:ascii="Times New Roman" w:hAnsi="Times New Roman" w:eastAsia="Times New Roman" w:cs="Times New Roman"/>
          <w:sz w:val="24"/>
          <w:szCs w:val="24"/>
          <w:lang w:val="en-IN" w:eastAsia="en-US" w:bidi="ar-SA"/>
        </w:rPr>
        <w:t>Web Socket</w:t>
      </w:r>
      <w:r>
        <w:rPr>
          <w:rFonts w:ascii="Times New Roman" w:hAnsi="Times New Roman" w:eastAsia="Times New Roman" w:cs="Times New Roman"/>
          <w:sz w:val="24"/>
          <w:szCs w:val="24"/>
          <w:lang w:val="en-US" w:eastAsia="en-US" w:bidi="ar-SA"/>
        </w:rPr>
        <w:t xml:space="preserve"> technologies. Tomcat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provides a "pure Java" HTTP web server environment in which Java code can run. it acts only as a</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Web</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server and Servlet container</w:t>
      </w:r>
    </w:p>
    <w:p>
      <w:pPr>
        <w:widowControl w:val="0"/>
        <w:numPr>
          <w:ilvl w:val="1"/>
          <w:numId w:val="9"/>
        </w:numPr>
        <w:tabs>
          <w:tab w:val="left" w:pos="460"/>
        </w:tabs>
        <w:autoSpaceDE w:val="0"/>
        <w:autoSpaceDN w:val="0"/>
        <w:spacing w:before="159" w:after="0" w:line="360" w:lineRule="auto"/>
        <w:ind w:left="460" w:right="0" w:hanging="360"/>
        <w:jc w:val="both"/>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MYSQL</w:t>
      </w:r>
    </w:p>
    <w:p>
      <w:pPr>
        <w:widowControl w:val="0"/>
        <w:autoSpaceDE w:val="0"/>
        <w:autoSpaceDN w:val="0"/>
        <w:spacing w:before="10" w:after="0" w:line="360" w:lineRule="auto"/>
        <w:ind w:left="0" w:right="0"/>
        <w:jc w:val="both"/>
        <w:rPr>
          <w:rFonts w:ascii="Times New Roman" w:hAnsi="Times New Roman" w:eastAsia="Times New Roman" w:cs="Times New Roman"/>
          <w:b/>
          <w:sz w:val="24"/>
          <w:szCs w:val="24"/>
          <w:lang w:val="en-US" w:eastAsia="en-US" w:bidi="ar-SA"/>
        </w:rPr>
      </w:pPr>
    </w:p>
    <w:p>
      <w:pPr>
        <w:widowControl w:val="0"/>
        <w:autoSpaceDE w:val="0"/>
        <w:autoSpaceDN w:val="0"/>
        <w:spacing w:before="0" w:after="0" w:line="360" w:lineRule="auto"/>
        <w:ind w:left="100" w:right="136"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color w:val="1F2021"/>
          <w:sz w:val="24"/>
          <w:szCs w:val="24"/>
          <w:lang w:val="en-US" w:eastAsia="en-US" w:bidi="ar-SA"/>
        </w:rPr>
        <w:t>MySQL is an open-source relational database management system (RDBMS). Its name is a</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combination</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of</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"My",</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the</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name</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of</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co-founder</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Michael</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Widenius's</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daughter,and</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"SQL",</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the</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abbreviation for Structured Query Language. A relational database organizes data into one or more</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data tables in which data types may be related to each other; these relations help structure the data.</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SQL is a language programmer use to create, modify and extract data from the relational database, as</w:t>
      </w:r>
      <w:r>
        <w:rPr>
          <w:rFonts w:ascii="Times New Roman" w:hAnsi="Times New Roman" w:eastAsia="Times New Roman" w:cs="Times New Roman"/>
          <w:color w:val="1F2021"/>
          <w:spacing w:val="-57"/>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well as control user access to the database. In addition to relational databases and SQL, an RDBMS</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pacing w:val="-1"/>
          <w:sz w:val="24"/>
          <w:szCs w:val="24"/>
          <w:lang w:val="en-US" w:eastAsia="en-US" w:bidi="ar-SA"/>
        </w:rPr>
        <w:t>like</w:t>
      </w:r>
      <w:r>
        <w:rPr>
          <w:rFonts w:ascii="Times New Roman" w:hAnsi="Times New Roman" w:eastAsia="Times New Roman" w:cs="Times New Roman"/>
          <w:color w:val="1F2021"/>
          <w:spacing w:val="-14"/>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MySQL</w:t>
      </w:r>
      <w:r>
        <w:rPr>
          <w:rFonts w:ascii="Times New Roman" w:hAnsi="Times New Roman" w:eastAsia="Times New Roman" w:cs="Times New Roman"/>
          <w:color w:val="1F2021"/>
          <w:spacing w:val="-14"/>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works</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with</w:t>
      </w:r>
      <w:r>
        <w:rPr>
          <w:rFonts w:ascii="Times New Roman" w:hAnsi="Times New Roman" w:eastAsia="Times New Roman" w:cs="Times New Roman"/>
          <w:color w:val="1F2021"/>
          <w:spacing w:val="-15"/>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an</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operating</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system</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to</w:t>
      </w:r>
      <w:r>
        <w:rPr>
          <w:rFonts w:ascii="Times New Roman" w:hAnsi="Times New Roman" w:eastAsia="Times New Roman" w:cs="Times New Roman"/>
          <w:color w:val="1F2021"/>
          <w:spacing w:val="-15"/>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implement</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a</w:t>
      </w:r>
      <w:r>
        <w:rPr>
          <w:rFonts w:ascii="Times New Roman" w:hAnsi="Times New Roman" w:eastAsia="Times New Roman" w:cs="Times New Roman"/>
          <w:color w:val="1F2021"/>
          <w:spacing w:val="-14"/>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relational</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database</w:t>
      </w:r>
      <w:r>
        <w:rPr>
          <w:rFonts w:ascii="Times New Roman" w:hAnsi="Times New Roman" w:eastAsia="Times New Roman" w:cs="Times New Roman"/>
          <w:color w:val="1F2021"/>
          <w:spacing w:val="-14"/>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in</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a</w:t>
      </w:r>
      <w:r>
        <w:rPr>
          <w:rFonts w:ascii="Times New Roman" w:hAnsi="Times New Roman" w:eastAsia="Times New Roman" w:cs="Times New Roman"/>
          <w:color w:val="1F2021"/>
          <w:spacing w:val="-14"/>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computer's</w:t>
      </w:r>
      <w:r>
        <w:rPr>
          <w:rFonts w:ascii="Times New Roman" w:hAnsi="Times New Roman" w:eastAsia="Times New Roman" w:cs="Times New Roman"/>
          <w:color w:val="1F2021"/>
          <w:spacing w:val="-12"/>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storage</w:t>
      </w:r>
      <w:r>
        <w:rPr>
          <w:rFonts w:ascii="Times New Roman" w:hAnsi="Times New Roman" w:eastAsia="Times New Roman" w:cs="Times New Roman"/>
          <w:color w:val="1F2021"/>
          <w:spacing w:val="-58"/>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system,</w:t>
      </w:r>
      <w:r>
        <w:rPr>
          <w:rFonts w:ascii="Times New Roman" w:hAnsi="Times New Roman" w:eastAsia="Times New Roman" w:cs="Times New Roman"/>
          <w:color w:val="1F2021"/>
          <w:spacing w:val="-12"/>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manages</w:t>
      </w:r>
      <w:r>
        <w:rPr>
          <w:rFonts w:ascii="Times New Roman" w:hAnsi="Times New Roman" w:eastAsia="Times New Roman" w:cs="Times New Roman"/>
          <w:color w:val="1F2021"/>
          <w:spacing w:val="-1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users,</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allows</w:t>
      </w:r>
      <w:r>
        <w:rPr>
          <w:rFonts w:ascii="Times New Roman" w:hAnsi="Times New Roman" w:eastAsia="Times New Roman" w:cs="Times New Roman"/>
          <w:color w:val="1F2021"/>
          <w:spacing w:val="-1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for</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network</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access</w:t>
      </w:r>
      <w:r>
        <w:rPr>
          <w:rFonts w:ascii="Times New Roman" w:hAnsi="Times New Roman" w:eastAsia="Times New Roman" w:cs="Times New Roman"/>
          <w:color w:val="1F2021"/>
          <w:spacing w:val="-1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and</w:t>
      </w:r>
      <w:r>
        <w:rPr>
          <w:rFonts w:ascii="Times New Roman" w:hAnsi="Times New Roman" w:eastAsia="Times New Roman" w:cs="Times New Roman"/>
          <w:color w:val="1F2021"/>
          <w:spacing w:val="-1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facilitates</w:t>
      </w:r>
      <w:r>
        <w:rPr>
          <w:rFonts w:ascii="Times New Roman" w:hAnsi="Times New Roman" w:eastAsia="Times New Roman" w:cs="Times New Roman"/>
          <w:color w:val="1F2021"/>
          <w:spacing w:val="-12"/>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testing</w:t>
      </w:r>
      <w:r>
        <w:rPr>
          <w:rFonts w:ascii="Times New Roman" w:hAnsi="Times New Roman" w:eastAsia="Times New Roman" w:cs="Times New Roman"/>
          <w:color w:val="1F2021"/>
          <w:spacing w:val="-10"/>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database</w:t>
      </w:r>
      <w:r>
        <w:rPr>
          <w:rFonts w:ascii="Times New Roman" w:hAnsi="Times New Roman" w:eastAsia="Times New Roman" w:cs="Times New Roman"/>
          <w:color w:val="1F2021"/>
          <w:spacing w:val="-13"/>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integrity</w:t>
      </w:r>
      <w:r>
        <w:rPr>
          <w:rFonts w:ascii="Times New Roman" w:hAnsi="Times New Roman" w:eastAsia="Times New Roman" w:cs="Times New Roman"/>
          <w:color w:val="1F2021"/>
          <w:spacing w:val="-1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and</w:t>
      </w:r>
      <w:r>
        <w:rPr>
          <w:rFonts w:ascii="Times New Roman" w:hAnsi="Times New Roman" w:eastAsia="Times New Roman" w:cs="Times New Roman"/>
          <w:color w:val="1F2021"/>
          <w:spacing w:val="-1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creation</w:t>
      </w:r>
      <w:r>
        <w:rPr>
          <w:rFonts w:ascii="Times New Roman" w:hAnsi="Times New Roman" w:eastAsia="Times New Roman" w:cs="Times New Roman"/>
          <w:color w:val="1F2021"/>
          <w:spacing w:val="-58"/>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of</w:t>
      </w:r>
      <w:r>
        <w:rPr>
          <w:rFonts w:ascii="Times New Roman" w:hAnsi="Times New Roman" w:eastAsia="Times New Roman" w:cs="Times New Roman"/>
          <w:color w:val="1F2021"/>
          <w:spacing w:val="-1"/>
          <w:sz w:val="24"/>
          <w:szCs w:val="24"/>
          <w:lang w:val="en-US" w:eastAsia="en-US" w:bidi="ar-SA"/>
        </w:rPr>
        <w:t xml:space="preserve"> </w:t>
      </w:r>
      <w:r>
        <w:rPr>
          <w:rFonts w:ascii="Times New Roman" w:hAnsi="Times New Roman" w:eastAsia="Times New Roman" w:cs="Times New Roman"/>
          <w:color w:val="1F2021"/>
          <w:sz w:val="24"/>
          <w:szCs w:val="24"/>
          <w:lang w:val="en-US" w:eastAsia="en-US" w:bidi="ar-SA"/>
        </w:rPr>
        <w:t>backups.</w:t>
      </w:r>
    </w:p>
    <w:p>
      <w:pPr>
        <w:widowControl w:val="0"/>
        <w:autoSpaceDE w:val="0"/>
        <w:autoSpaceDN w:val="0"/>
        <w:spacing w:before="0" w:after="0" w:line="360" w:lineRule="auto"/>
        <w:ind w:left="0" w:right="0"/>
        <w:jc w:val="both"/>
        <w:rPr>
          <w:rFonts w:ascii="Times New Roman" w:hAnsi="Times New Roman" w:eastAsia="Times New Roman" w:cs="Times New Roman"/>
          <w:sz w:val="24"/>
          <w:szCs w:val="24"/>
          <w:lang w:val="en-US" w:eastAsia="en-US" w:bidi="ar-SA"/>
        </w:rPr>
        <w:sectPr>
          <w:pgSz w:w="11910" w:h="16840"/>
          <w:pgMar w:top="1360" w:right="940" w:bottom="1200" w:left="980" w:header="0" w:footer="1000" w:gutter="0"/>
          <w:pgNumType w:fmt="decimal"/>
          <w:cols w:space="720" w:num="1"/>
        </w:sectPr>
      </w:pPr>
    </w:p>
    <w:p>
      <w:pPr>
        <w:widowControl w:val="0"/>
        <w:autoSpaceDE w:val="0"/>
        <w:autoSpaceDN w:val="0"/>
        <w:spacing w:before="60" w:after="0" w:line="360" w:lineRule="auto"/>
        <w:ind w:left="3470" w:right="3506" w:firstLine="736"/>
        <w:jc w:val="left"/>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CHAPTER – 5</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SYSTEM</w:t>
      </w:r>
      <w:r>
        <w:rPr>
          <w:rFonts w:ascii="Times New Roman" w:hAnsi="Times New Roman" w:eastAsia="Times New Roman" w:cs="Times New Roman"/>
          <w:b/>
          <w:bCs/>
          <w:spacing w:val="-14"/>
          <w:sz w:val="24"/>
          <w:szCs w:val="24"/>
          <w:lang w:val="en-US" w:eastAsia="en-US" w:bidi="ar-SA"/>
        </w:rPr>
        <w:t xml:space="preserve"> </w:t>
      </w:r>
      <w:r>
        <w:rPr>
          <w:rFonts w:ascii="Times New Roman" w:hAnsi="Times New Roman" w:eastAsia="Times New Roman" w:cs="Times New Roman"/>
          <w:b/>
          <w:bCs/>
          <w:sz w:val="24"/>
          <w:szCs w:val="24"/>
          <w:lang w:val="en-US" w:eastAsia="en-US" w:bidi="ar-SA"/>
        </w:rPr>
        <w:t>ARCHITECTURE</w:t>
      </w:r>
    </w:p>
    <w:p>
      <w:pPr>
        <w:widowControl w:val="0"/>
        <w:autoSpaceDE w:val="0"/>
        <w:autoSpaceDN w:val="0"/>
        <w:spacing w:before="0" w:after="0" w:line="360" w:lineRule="auto"/>
        <w:ind w:left="100" w:right="138"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This system architecture is based on client-Server Architecture which is the versatile 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flexible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today’s</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fast</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changing</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landscape.</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If</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client</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who</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is</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user</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sends</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an</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request</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perform</w:t>
      </w:r>
      <w:r>
        <w:rPr>
          <w:rFonts w:ascii="Times New Roman" w:hAnsi="Times New Roman" w:eastAsia="Times New Roman" w:cs="Times New Roman"/>
          <w:spacing w:val="-58"/>
          <w:sz w:val="24"/>
          <w:szCs w:val="24"/>
          <w:lang w:val="en-US" w:eastAsia="en-US" w:bidi="ar-SA"/>
        </w:rPr>
        <w:t xml:space="preserve"> </w:t>
      </w:r>
      <w:r>
        <w:rPr>
          <w:rFonts w:ascii="Times New Roman" w:hAnsi="Times New Roman" w:eastAsia="Times New Roman" w:cs="Times New Roman"/>
          <w:sz w:val="24"/>
          <w:szCs w:val="24"/>
          <w:lang w:val="en-US" w:eastAsia="en-US" w:bidi="ar-SA"/>
        </w:rPr>
        <w:t>any functionality like uploading documents or accessing the documents those requests are send to the</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server in this case the server is the tomcat server where the request is processed and the change or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modification in the data are made in the database MySQL and the tomcat server sends to response for</w:t>
      </w:r>
      <w:r>
        <w:rPr>
          <w:rFonts w:ascii="Times New Roman" w:hAnsi="Times New Roman" w:eastAsia="Times New Roman" w:cs="Times New Roman"/>
          <w:spacing w:val="-58"/>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particular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request by 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user.</w:t>
      </w:r>
    </w:p>
    <w:p>
      <w:pPr>
        <w:widowControl w:val="0"/>
        <w:autoSpaceDE w:val="0"/>
        <w:autoSpaceDN w:val="0"/>
        <w:spacing w:before="7" w:after="0" w:line="360" w:lineRule="auto"/>
        <w:ind w:left="0" w:right="0"/>
        <w:jc w:val="left"/>
        <w:rPr>
          <w:rFonts w:ascii="Times New Roman" w:hAnsi="Times New Roman" w:eastAsia="Times New Roman" w:cs="Times New Roman"/>
          <w:sz w:val="24"/>
          <w:szCs w:val="24"/>
          <w:lang w:val="en-US" w:eastAsia="en-US" w:bidi="ar-SA"/>
        </w:rPr>
      </w:pPr>
      <w:r>
        <w:rPr>
          <w:sz w:val="24"/>
          <w:szCs w:val="24"/>
          <w:highlight w:val="none"/>
        </w:rPr>
        <w:drawing>
          <wp:anchor distT="0" distB="0" distL="0" distR="0" simplePos="0" relativeHeight="251661312" behindDoc="0" locked="0" layoutInCell="1" allowOverlap="1">
            <wp:simplePos x="0" y="0"/>
            <wp:positionH relativeFrom="page">
              <wp:posOffset>685800</wp:posOffset>
            </wp:positionH>
            <wp:positionV relativeFrom="paragraph">
              <wp:posOffset>102235</wp:posOffset>
            </wp:positionV>
            <wp:extent cx="6170930" cy="27184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1" cstate="print"/>
                    <a:stretch>
                      <a:fillRect/>
                    </a:stretch>
                  </pic:blipFill>
                  <pic:spPr>
                    <a:xfrm>
                      <a:off x="0" y="0"/>
                      <a:ext cx="6170652" cy="2718625"/>
                    </a:xfrm>
                    <a:prstGeom prst="rect">
                      <a:avLst/>
                    </a:prstGeom>
                  </pic:spPr>
                </pic:pic>
              </a:graphicData>
            </a:graphic>
          </wp:anchor>
        </w:drawing>
      </w:r>
    </w:p>
    <w:p>
      <w:pPr>
        <w:widowControl w:val="0"/>
        <w:autoSpaceDE w:val="0"/>
        <w:autoSpaceDN w:val="0"/>
        <w:spacing w:before="6" w:after="0" w:line="360" w:lineRule="auto"/>
        <w:ind w:left="0" w:right="0"/>
        <w:jc w:val="left"/>
        <w:rPr>
          <w:rFonts w:ascii="Times New Roman" w:hAnsi="Times New Roman" w:eastAsia="Times New Roman" w:cs="Times New Roman"/>
          <w:sz w:val="24"/>
          <w:szCs w:val="24"/>
          <w:lang w:val="en-US" w:eastAsia="en-US" w:bidi="ar-SA"/>
        </w:rPr>
      </w:pPr>
    </w:p>
    <w:p>
      <w:pPr>
        <w:widowControl w:val="0"/>
        <w:autoSpaceDE w:val="0"/>
        <w:autoSpaceDN w:val="0"/>
        <w:spacing w:before="1" w:after="0" w:line="360" w:lineRule="auto"/>
        <w:ind w:left="2658" w:right="2696"/>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FIG-1</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Client-Server</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Architecture</w:t>
      </w:r>
    </w:p>
    <w:p>
      <w:pPr>
        <w:widowControl w:val="0"/>
        <w:autoSpaceDE w:val="0"/>
        <w:autoSpaceDN w:val="0"/>
        <w:spacing w:before="10" w:after="0" w:line="360" w:lineRule="auto"/>
        <w:ind w:left="0" w:right="0"/>
        <w:jc w:val="left"/>
        <w:rPr>
          <w:rFonts w:ascii="Times New Roman" w:hAnsi="Times New Roman" w:eastAsia="Times New Roman" w:cs="Times New Roman"/>
          <w:b/>
          <w:sz w:val="24"/>
          <w:szCs w:val="24"/>
          <w:lang w:val="en-US" w:eastAsia="en-US" w:bidi="ar-SA"/>
        </w:rPr>
      </w:pPr>
    </w:p>
    <w:p>
      <w:pPr>
        <w:widowControl w:val="0"/>
        <w:autoSpaceDE w:val="0"/>
        <w:autoSpaceDN w:val="0"/>
        <w:spacing w:before="0" w:after="0" w:line="360" w:lineRule="auto"/>
        <w:ind w:left="100" w:right="136" w:firstLine="60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First of all, if the user is a faculty, he</w:t>
      </w:r>
      <w:r>
        <w:rPr>
          <w:rFonts w:ascii="Times New Roman" w:hAnsi="Times New Roman" w:eastAsia="Times New Roman" w:cs="Times New Roman"/>
          <w:sz w:val="24"/>
          <w:szCs w:val="24"/>
          <w:lang w:val="en-IN" w:eastAsia="en-US" w:bidi="ar-SA"/>
        </w:rPr>
        <w:t>/she</w:t>
      </w:r>
      <w:r>
        <w:rPr>
          <w:rFonts w:ascii="Times New Roman" w:hAnsi="Times New Roman" w:eastAsia="Times New Roman" w:cs="Times New Roman"/>
          <w:sz w:val="24"/>
          <w:szCs w:val="24"/>
          <w:lang w:val="en-US" w:eastAsia="en-US" w:bidi="ar-SA"/>
        </w:rPr>
        <w:t xml:space="preserve"> can access the faculty login if he</w:t>
      </w:r>
      <w:r>
        <w:rPr>
          <w:rFonts w:ascii="Times New Roman" w:hAnsi="Times New Roman" w:eastAsia="Times New Roman" w:cs="Times New Roman"/>
          <w:sz w:val="24"/>
          <w:szCs w:val="24"/>
          <w:lang w:val="en-IN" w:eastAsia="en-US" w:bidi="ar-SA"/>
        </w:rPr>
        <w:t>/she</w:t>
      </w:r>
      <w:r>
        <w:rPr>
          <w:rFonts w:ascii="Times New Roman" w:hAnsi="Times New Roman" w:eastAsia="Times New Roman" w:cs="Times New Roman"/>
          <w:sz w:val="24"/>
          <w:szCs w:val="24"/>
          <w:lang w:val="en-US" w:eastAsia="en-US" w:bidi="ar-SA"/>
        </w:rPr>
        <w:t xml:space="preserve"> is already register in the</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system</w:t>
      </w:r>
      <w:r>
        <w:rPr>
          <w:rFonts w:ascii="Times New Roman" w:hAnsi="Times New Roman" w:eastAsia="Times New Roman" w:cs="Times New Roman"/>
          <w:sz w:val="24"/>
          <w:szCs w:val="24"/>
          <w:lang w:val="en-IN" w:eastAsia="en-US" w:bidi="ar-SA"/>
        </w:rPr>
        <w:t xml:space="preserve"> by admin</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or</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else,</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he/she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will</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be</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redirected</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IN" w:eastAsia="en-US" w:bidi="ar-SA"/>
        </w:rPr>
        <w:t xml:space="preserve">department </w:t>
      </w:r>
      <w:r>
        <w:rPr>
          <w:rFonts w:ascii="Times New Roman" w:hAnsi="Times New Roman" w:eastAsia="Times New Roman" w:cs="Times New Roman"/>
          <w:sz w:val="24"/>
          <w:szCs w:val="24"/>
          <w:lang w:val="en-US" w:eastAsia="en-US" w:bidi="ar-SA"/>
        </w:rPr>
        <w:t>page</w:t>
      </w:r>
      <w:r>
        <w:rPr>
          <w:rFonts w:ascii="Times New Roman" w:hAnsi="Times New Roman" w:eastAsia="Times New Roman" w:cs="Times New Roman"/>
          <w:sz w:val="24"/>
          <w:szCs w:val="24"/>
          <w:lang w:val="en-IN" w:eastAsia="en-US" w:bidi="ar-SA"/>
        </w:rPr>
        <w:t xml:space="preserve"> to choose the department, after that faculty </w:t>
      </w:r>
      <w:r>
        <w:rPr>
          <w:rFonts w:ascii="Times New Roman" w:hAnsi="Times New Roman" w:eastAsia="Times New Roman" w:cs="Times New Roman"/>
          <w:sz w:val="24"/>
          <w:szCs w:val="24"/>
          <w:lang w:val="en-US" w:eastAsia="en-US" w:bidi="ar-SA"/>
        </w:rPr>
        <w:t>will</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be</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redirected</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IN" w:eastAsia="en-US" w:bidi="ar-SA"/>
        </w:rPr>
        <w:t xml:space="preserve">batch </w:t>
      </w:r>
      <w:r>
        <w:rPr>
          <w:rFonts w:ascii="Times New Roman" w:hAnsi="Times New Roman" w:eastAsia="Times New Roman" w:cs="Times New Roman"/>
          <w:sz w:val="24"/>
          <w:szCs w:val="24"/>
          <w:lang w:val="en-US" w:eastAsia="en-US" w:bidi="ar-SA"/>
        </w:rPr>
        <w:t>page</w:t>
      </w:r>
      <w:r>
        <w:rPr>
          <w:rFonts w:ascii="Times New Roman" w:hAnsi="Times New Roman" w:eastAsia="Times New Roman" w:cs="Times New Roman"/>
          <w:sz w:val="24"/>
          <w:szCs w:val="24"/>
          <w:lang w:val="en-IN" w:eastAsia="en-US" w:bidi="ar-SA"/>
        </w:rPr>
        <w:t xml:space="preserve"> if already batch are available in they can choose batch it navigate to subject page or batch is not available he/she can able to create.</w:t>
      </w:r>
    </w:p>
    <w:p>
      <w:pPr>
        <w:widowControl w:val="0"/>
        <w:autoSpaceDE w:val="0"/>
        <w:autoSpaceDN w:val="0"/>
        <w:spacing w:before="0" w:after="0" w:line="360" w:lineRule="auto"/>
        <w:ind w:left="0" w:right="0"/>
        <w:jc w:val="both"/>
        <w:rPr>
          <w:rFonts w:ascii="Times New Roman" w:hAnsi="Times New Roman" w:eastAsia="Times New Roman" w:cs="Times New Roman"/>
          <w:sz w:val="24"/>
          <w:szCs w:val="24"/>
          <w:lang w:val="en-IN" w:eastAsia="en-US" w:bidi="ar-SA"/>
        </w:rPr>
        <w:sectPr>
          <w:pgSz w:w="11910" w:h="16840"/>
          <w:pgMar w:top="1360" w:right="940" w:bottom="1200" w:left="980" w:header="0" w:footer="1000" w:gutter="0"/>
          <w:pgNumType w:fmt="decimal"/>
          <w:cols w:space="720" w:num="1"/>
        </w:sectPr>
      </w:pPr>
      <w:r>
        <w:rPr>
          <w:rFonts w:ascii="Times New Roman" w:hAnsi="Times New Roman" w:eastAsia="Times New Roman" w:cs="Times New Roman"/>
          <w:sz w:val="24"/>
          <w:szCs w:val="24"/>
          <w:lang w:val="en-IN" w:eastAsia="en-US" w:bidi="ar-SA"/>
        </w:rPr>
        <w:tab/>
      </w:r>
      <w:r>
        <w:rPr>
          <w:rFonts w:ascii="Times New Roman" w:hAnsi="Times New Roman" w:eastAsia="Times New Roman" w:cs="Times New Roman"/>
          <w:sz w:val="24"/>
          <w:szCs w:val="24"/>
          <w:lang w:val="en-IN" w:eastAsia="en-US" w:bidi="ar-SA"/>
        </w:rPr>
        <w:t>After select the subject faculty can add student name, internal marks, semester marks and assignment marks, it automatically calculate direct course outcome.Faculty can edit course outcome of the particular course and enable in the indirect survey for the student. Now, student can take the indirect survey. This submitted values are taken to calculate over all course outcome attainment,</w:t>
      </w:r>
      <w:r>
        <w:rPr>
          <w:rFonts w:ascii="Times New Roman" w:hAnsi="Times New Roman" w:eastAsia="Times New Roman" w:cs="Times New Roman"/>
          <w:sz w:val="24"/>
          <w:szCs w:val="24"/>
          <w:lang w:val="en-IN" w:eastAsia="en-US" w:bidi="ar-SA"/>
        </w:rPr>
        <w:br w:type="textWrapping"/>
      </w:r>
      <w:r>
        <w:rPr>
          <w:rFonts w:ascii="Times New Roman" w:hAnsi="Times New Roman" w:eastAsia="Times New Roman" w:cs="Times New Roman"/>
          <w:sz w:val="24"/>
          <w:szCs w:val="24"/>
          <w:lang w:val="en-IN" w:eastAsia="en-US" w:bidi="ar-SA"/>
        </w:rPr>
        <w:tab/>
      </w:r>
      <w:r>
        <w:rPr>
          <w:rFonts w:ascii="Times New Roman" w:hAnsi="Times New Roman" w:eastAsia="Times New Roman" w:cs="Times New Roman"/>
          <w:sz w:val="24"/>
          <w:szCs w:val="24"/>
          <w:lang w:val="en-IN" w:eastAsia="en-US" w:bidi="ar-SA"/>
        </w:rPr>
        <w:t xml:space="preserve">For each course </w:t>
      </w:r>
      <w:r>
        <w:rPr>
          <w:rFonts w:ascii="Times New Roman" w:hAnsi="Times New Roman" w:eastAsia="Times New Roman" w:cs="Times New Roman"/>
          <w:sz w:val="24"/>
          <w:szCs w:val="24"/>
          <w:lang w:val="en-US" w:eastAsia="en-US" w:bidi="ar-SA"/>
        </w:rPr>
        <w:t>faculty</w:t>
      </w:r>
      <w:r>
        <w:rPr>
          <w:rFonts w:ascii="Times New Roman" w:hAnsi="Times New Roman" w:eastAsia="Times New Roman" w:cs="Times New Roman"/>
          <w:sz w:val="24"/>
          <w:szCs w:val="24"/>
          <w:lang w:val="en-IN" w:eastAsia="en-US" w:bidi="ar-SA"/>
        </w:rPr>
        <w:t xml:space="preserve"> have to map its course outcome to the program outcome .This mapping used to calculate direct PO attainment, the indirect program outcome to calculate getting survey from parents and alumni student</w:t>
      </w:r>
    </w:p>
    <w:p>
      <w:pPr>
        <w:widowControl w:val="0"/>
        <w:autoSpaceDE w:val="0"/>
        <w:autoSpaceDN w:val="0"/>
        <w:spacing w:before="60" w:after="0" w:line="360" w:lineRule="auto"/>
        <w:ind w:left="2822" w:right="1977" w:firstLine="1384"/>
        <w:jc w:val="left"/>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CHAPTER – 6</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IMPLEMENTATION</w:t>
      </w:r>
      <w:r>
        <w:rPr>
          <w:rFonts w:ascii="Times New Roman" w:hAnsi="Times New Roman" w:eastAsia="Times New Roman" w:cs="Times New Roman"/>
          <w:b/>
          <w:bCs/>
          <w:spacing w:val="-5"/>
          <w:sz w:val="24"/>
          <w:szCs w:val="24"/>
          <w:lang w:val="en-US" w:eastAsia="en-US" w:bidi="ar-SA"/>
        </w:rPr>
        <w:t xml:space="preserve"> </w:t>
      </w:r>
      <w:r>
        <w:rPr>
          <w:rFonts w:ascii="Times New Roman" w:hAnsi="Times New Roman" w:eastAsia="Times New Roman" w:cs="Times New Roman"/>
          <w:b/>
          <w:bCs/>
          <w:sz w:val="24"/>
          <w:szCs w:val="24"/>
          <w:lang w:val="en-US" w:eastAsia="en-US" w:bidi="ar-SA"/>
        </w:rPr>
        <w:t>OF</w:t>
      </w:r>
      <w:r>
        <w:rPr>
          <w:rFonts w:ascii="Times New Roman" w:hAnsi="Times New Roman" w:eastAsia="Times New Roman" w:cs="Times New Roman"/>
          <w:b/>
          <w:bCs/>
          <w:spacing w:val="-4"/>
          <w:sz w:val="24"/>
          <w:szCs w:val="24"/>
          <w:lang w:val="en-US" w:eastAsia="en-US" w:bidi="ar-SA"/>
        </w:rPr>
        <w:t xml:space="preserve"> </w:t>
      </w:r>
      <w:r>
        <w:rPr>
          <w:rFonts w:ascii="Times New Roman" w:hAnsi="Times New Roman" w:eastAsia="Times New Roman" w:cs="Times New Roman"/>
          <w:b/>
          <w:bCs/>
          <w:sz w:val="24"/>
          <w:szCs w:val="24"/>
          <w:lang w:val="en-US" w:eastAsia="en-US" w:bidi="ar-SA"/>
        </w:rPr>
        <w:t>THE</w:t>
      </w:r>
      <w:r>
        <w:rPr>
          <w:rFonts w:ascii="Times New Roman" w:hAnsi="Times New Roman" w:eastAsia="Times New Roman" w:cs="Times New Roman"/>
          <w:b/>
          <w:bCs/>
          <w:spacing w:val="-5"/>
          <w:sz w:val="24"/>
          <w:szCs w:val="24"/>
          <w:lang w:val="en-US" w:eastAsia="en-US" w:bidi="ar-SA"/>
        </w:rPr>
        <w:t xml:space="preserve"> </w:t>
      </w:r>
      <w:r>
        <w:rPr>
          <w:rFonts w:ascii="Times New Roman" w:hAnsi="Times New Roman" w:eastAsia="Times New Roman" w:cs="Times New Roman"/>
          <w:b/>
          <w:bCs/>
          <w:sz w:val="24"/>
          <w:szCs w:val="24"/>
          <w:lang w:val="en-US" w:eastAsia="en-US" w:bidi="ar-SA"/>
        </w:rPr>
        <w:t>SYSTEM</w:t>
      </w:r>
    </w:p>
    <w:p>
      <w:pPr>
        <w:widowControl w:val="0"/>
        <w:numPr>
          <w:ilvl w:val="1"/>
          <w:numId w:val="10"/>
        </w:numPr>
        <w:tabs>
          <w:tab w:val="left" w:pos="461"/>
        </w:tabs>
        <w:autoSpaceDE w:val="0"/>
        <w:autoSpaceDN w:val="0"/>
        <w:spacing w:before="0" w:after="0" w:line="360" w:lineRule="auto"/>
        <w:ind w:left="460" w:right="0" w:hanging="361"/>
        <w:jc w:val="left"/>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STEPS</w:t>
      </w:r>
    </w:p>
    <w:p>
      <w:pPr>
        <w:widowControl w:val="0"/>
        <w:autoSpaceDE w:val="0"/>
        <w:autoSpaceDN w:val="0"/>
        <w:spacing w:before="10" w:after="0" w:line="360" w:lineRule="auto"/>
        <w:ind w:left="0" w:right="0"/>
        <w:jc w:val="left"/>
        <w:rPr>
          <w:rFonts w:ascii="Times New Roman" w:hAnsi="Times New Roman" w:eastAsia="Times New Roman" w:cs="Times New Roman"/>
          <w:b/>
          <w:sz w:val="24"/>
          <w:szCs w:val="24"/>
          <w:lang w:val="en-US" w:eastAsia="en-US" w:bidi="ar-SA"/>
        </w:rPr>
      </w:pPr>
    </w:p>
    <w:p>
      <w:pPr>
        <w:widowControl w:val="0"/>
        <w:numPr>
          <w:ilvl w:val="2"/>
          <w:numId w:val="10"/>
        </w:numPr>
        <w:tabs>
          <w:tab w:val="left" w:pos="821"/>
        </w:tabs>
        <w:autoSpaceDE w:val="0"/>
        <w:autoSpaceDN w:val="0"/>
        <w:spacing w:before="0" w:after="0" w:line="360" w:lineRule="auto"/>
        <w:ind w:left="820" w:right="145" w:hanging="36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Install</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Xampp</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software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which</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contain</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required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tomcat</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server</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pacing w:val="3"/>
          <w:sz w:val="24"/>
          <w:szCs w:val="24"/>
          <w:lang w:val="en-IN" w:eastAsia="en-US" w:bidi="ar-SA"/>
        </w:rPr>
        <w:t>MySQL</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database</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store, modifying and retrieving date.</w:t>
      </w:r>
    </w:p>
    <w:p>
      <w:pPr>
        <w:widowControl w:val="0"/>
        <w:numPr>
          <w:ilvl w:val="2"/>
          <w:numId w:val="10"/>
        </w:numPr>
        <w:tabs>
          <w:tab w:val="left" w:pos="821"/>
        </w:tabs>
        <w:autoSpaceDE w:val="0"/>
        <w:autoSpaceDN w:val="0"/>
        <w:spacing w:before="0"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Make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plan about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1"/>
          <w:sz w:val="24"/>
          <w:szCs w:val="24"/>
          <w:lang w:val="en-IN" w:eastAsia="en-US" w:bidi="ar-SA"/>
        </w:rPr>
        <w:t>web page</w:t>
      </w:r>
      <w:r>
        <w:rPr>
          <w:rFonts w:ascii="Times New Roman" w:hAnsi="Times New Roman" w:eastAsia="Times New Roman" w:cs="Times New Roman"/>
          <w:sz w:val="24"/>
          <w:szCs w:val="24"/>
          <w:lang w:val="en-US" w:eastAsia="en-US" w:bidi="ar-SA"/>
        </w:rPr>
        <w:t xml:space="preserve"> 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 database connectivity</w:t>
      </w:r>
    </w:p>
    <w:p>
      <w:pPr>
        <w:widowControl w:val="0"/>
        <w:numPr>
          <w:ilvl w:val="2"/>
          <w:numId w:val="10"/>
        </w:numPr>
        <w:tabs>
          <w:tab w:val="left" w:pos="821"/>
        </w:tabs>
        <w:autoSpaceDE w:val="0"/>
        <w:autoSpaceDN w:val="0"/>
        <w:spacing w:before="139"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after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successfully</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installing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tomcat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install</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JDK</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make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tomcat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perform</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well.</w:t>
      </w:r>
    </w:p>
    <w:p>
      <w:pPr>
        <w:widowControl w:val="0"/>
        <w:numPr>
          <w:ilvl w:val="2"/>
          <w:numId w:val="10"/>
        </w:numPr>
        <w:tabs>
          <w:tab w:val="left" w:pos="821"/>
        </w:tabs>
        <w:autoSpaceDE w:val="0"/>
        <w:autoSpaceDN w:val="0"/>
        <w:spacing w:before="137" w:after="0" w:line="360" w:lineRule="auto"/>
        <w:ind w:left="820" w:right="135" w:hanging="36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Then</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ROOT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folder</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tomcat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create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folder</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and create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JSP</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file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those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files</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should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be</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connected with database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using JBDC method</w:t>
      </w:r>
    </w:p>
    <w:p>
      <w:pPr>
        <w:widowControl w:val="0"/>
        <w:numPr>
          <w:ilvl w:val="2"/>
          <w:numId w:val="10"/>
        </w:numPr>
        <w:tabs>
          <w:tab w:val="left" w:pos="821"/>
        </w:tabs>
        <w:autoSpaceDE w:val="0"/>
        <w:autoSpaceDN w:val="0"/>
        <w:spacing w:before="0" w:after="0" w:line="360" w:lineRule="auto"/>
        <w:ind w:left="820" w:right="143" w:hanging="36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case</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Servlet</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file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import</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necessary</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packages</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compile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provide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with</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required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URL in 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.XML file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 restart 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file</w:t>
      </w:r>
    </w:p>
    <w:p>
      <w:pPr>
        <w:widowControl w:val="0"/>
        <w:numPr>
          <w:ilvl w:val="2"/>
          <w:numId w:val="10"/>
        </w:numPr>
        <w:tabs>
          <w:tab w:val="left" w:pos="821"/>
        </w:tabs>
        <w:autoSpaceDE w:val="0"/>
        <w:autoSpaceDN w:val="0"/>
        <w:spacing w:before="0" w:after="0" w:line="360" w:lineRule="auto"/>
        <w:ind w:left="820" w:right="142" w:hanging="36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Create necessary tables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1"/>
          <w:sz w:val="24"/>
          <w:szCs w:val="24"/>
          <w:lang w:val="en-IN" w:eastAsia="en-US" w:bidi="ar-SA"/>
        </w:rPr>
        <w:t>MySQL</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database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make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sure that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 proper connections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with</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database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have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been achieved</w:t>
      </w:r>
    </w:p>
    <w:p>
      <w:pPr>
        <w:widowControl w:val="0"/>
        <w:numPr>
          <w:ilvl w:val="2"/>
          <w:numId w:val="10"/>
        </w:numPr>
        <w:tabs>
          <w:tab w:val="left" w:pos="821"/>
        </w:tabs>
        <w:autoSpaceDE w:val="0"/>
        <w:autoSpaceDN w:val="0"/>
        <w:spacing w:before="0"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completing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 above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steps check</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for</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 web contains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 test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wed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service</w:t>
      </w:r>
    </w:p>
    <w:p>
      <w:pPr>
        <w:widowControl w:val="0"/>
        <w:numPr>
          <w:ilvl w:val="2"/>
          <w:numId w:val="10"/>
        </w:numPr>
        <w:tabs>
          <w:tab w:val="left" w:pos="821"/>
        </w:tabs>
        <w:autoSpaceDE w:val="0"/>
        <w:autoSpaceDN w:val="0"/>
        <w:spacing w:before="135"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Deploy 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web page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 make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sure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 proper working of</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1"/>
          <w:sz w:val="24"/>
          <w:szCs w:val="24"/>
          <w:lang w:val="en-IN" w:eastAsia="en-US" w:bidi="ar-SA"/>
        </w:rPr>
        <w:t>web page</w:t>
      </w:r>
    </w:p>
    <w:p>
      <w:pPr>
        <w:widowControl w:val="0"/>
        <w:autoSpaceDE w:val="0"/>
        <w:autoSpaceDN w:val="0"/>
        <w:spacing w:before="9" w:after="0" w:line="360" w:lineRule="auto"/>
        <w:ind w:left="0" w:right="0"/>
        <w:jc w:val="left"/>
        <w:rPr>
          <w:rFonts w:ascii="Times New Roman" w:hAnsi="Times New Roman" w:eastAsia="Times New Roman" w:cs="Times New Roman"/>
          <w:sz w:val="24"/>
          <w:szCs w:val="24"/>
          <w:lang w:val="en-US" w:eastAsia="en-US" w:bidi="ar-SA"/>
        </w:rPr>
      </w:pPr>
    </w:p>
    <w:p>
      <w:pPr>
        <w:widowControl w:val="0"/>
        <w:numPr>
          <w:ilvl w:val="1"/>
          <w:numId w:val="10"/>
        </w:numPr>
        <w:tabs>
          <w:tab w:val="left" w:pos="461"/>
        </w:tabs>
        <w:autoSpaceDE w:val="0"/>
        <w:autoSpaceDN w:val="0"/>
        <w:spacing w:before="0" w:after="0" w:line="360" w:lineRule="auto"/>
        <w:ind w:left="460" w:right="0" w:hanging="361"/>
        <w:jc w:val="left"/>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IN" w:eastAsia="en-US" w:bidi="ar-SA"/>
        </w:rPr>
        <w:t xml:space="preserve"> </w:t>
      </w:r>
      <w:r>
        <w:rPr>
          <w:rFonts w:ascii="Times New Roman" w:hAnsi="Times New Roman" w:eastAsia="Times New Roman" w:cs="Times New Roman"/>
          <w:b/>
          <w:bCs/>
          <w:sz w:val="24"/>
          <w:szCs w:val="24"/>
          <w:lang w:val="en-US" w:eastAsia="en-US" w:bidi="ar-SA"/>
        </w:rPr>
        <w:t>SOFTWARE</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IMPLEMENTATION</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US" w:eastAsia="en-US" w:bidi="ar-SA"/>
        </w:rPr>
      </w:pPr>
    </w:p>
    <w:p>
      <w:pPr>
        <w:widowControl w:val="0"/>
        <w:autoSpaceDE w:val="0"/>
        <w:autoSpaceDN w:val="0"/>
        <w:spacing w:before="0" w:after="0" w:line="360" w:lineRule="auto"/>
        <w:ind w:left="100" w:right="0" w:firstLine="0"/>
        <w:jc w:val="left"/>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6.2.1</w:t>
      </w:r>
      <w:r>
        <w:rPr>
          <w:rFonts w:ascii="Times New Roman" w:hAnsi="Times New Roman" w:eastAsia="Times New Roman" w:cs="Times New Roman"/>
          <w:b/>
          <w:spacing w:val="-1"/>
          <w:sz w:val="24"/>
          <w:szCs w:val="24"/>
          <w:lang w:val="en-US" w:eastAsia="en-US" w:bidi="ar-SA"/>
        </w:rPr>
        <w:t xml:space="preserve"> </w:t>
      </w:r>
      <w:r>
        <w:rPr>
          <w:rFonts w:ascii="Times New Roman" w:hAnsi="Times New Roman" w:eastAsia="Times New Roman" w:cs="Times New Roman"/>
          <w:b/>
          <w:sz w:val="24"/>
          <w:szCs w:val="24"/>
          <w:lang w:val="en-US" w:eastAsia="en-US" w:bidi="ar-SA"/>
        </w:rPr>
        <w:t>XAMPP</w:t>
      </w:r>
      <w:r>
        <w:rPr>
          <w:rFonts w:ascii="Times New Roman" w:hAnsi="Times New Roman" w:eastAsia="Times New Roman" w:cs="Times New Roman"/>
          <w:b/>
          <w:spacing w:val="-1"/>
          <w:sz w:val="24"/>
          <w:szCs w:val="24"/>
          <w:lang w:val="en-US" w:eastAsia="en-US" w:bidi="ar-SA"/>
        </w:rPr>
        <w:t xml:space="preserve"> </w:t>
      </w:r>
      <w:r>
        <w:rPr>
          <w:rFonts w:ascii="Times New Roman" w:hAnsi="Times New Roman" w:eastAsia="Times New Roman" w:cs="Times New Roman"/>
          <w:b/>
          <w:sz w:val="24"/>
          <w:szCs w:val="24"/>
          <w:lang w:val="en-US" w:eastAsia="en-US" w:bidi="ar-SA"/>
        </w:rPr>
        <w:t>APP</w:t>
      </w:r>
    </w:p>
    <w:p>
      <w:pPr>
        <w:widowControl w:val="0"/>
        <w:autoSpaceDE w:val="0"/>
        <w:autoSpaceDN w:val="0"/>
        <w:spacing w:before="0" w:after="0" w:line="360" w:lineRule="auto"/>
        <w:ind w:left="0" w:leftChars="0" w:right="135" w:firstLine="720" w:firstLineChars="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HTTP</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z w:val="24"/>
          <w:szCs w:val="24"/>
          <w:lang w:val="en-US" w:eastAsia="en-US" w:bidi="ar-SA"/>
        </w:rPr>
        <w:t>Server,</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MariaDB</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database,</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1"/>
          <w:sz w:val="24"/>
          <w:szCs w:val="24"/>
          <w:lang w:val="en-US" w:eastAsia="en-US" w:bidi="ar-SA"/>
        </w:rPr>
        <w:t xml:space="preserve"> </w:t>
      </w:r>
      <w:r>
        <w:rPr>
          <w:rFonts w:ascii="Times New Roman" w:hAnsi="Times New Roman" w:eastAsia="Times New Roman" w:cs="Times New Roman"/>
          <w:sz w:val="24"/>
          <w:szCs w:val="24"/>
          <w:lang w:val="en-US" w:eastAsia="en-US" w:bidi="ar-SA"/>
        </w:rPr>
        <w:t>interpreters</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for</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scripts</w:t>
      </w:r>
      <w:r>
        <w:rPr>
          <w:rFonts w:ascii="Times New Roman" w:hAnsi="Times New Roman" w:eastAsia="Times New Roman" w:cs="Times New Roman"/>
          <w:spacing w:val="-11"/>
          <w:sz w:val="24"/>
          <w:szCs w:val="24"/>
          <w:lang w:val="en-US" w:eastAsia="en-US" w:bidi="ar-SA"/>
        </w:rPr>
        <w:t xml:space="preserve"> </w:t>
      </w:r>
      <w:r>
        <w:rPr>
          <w:rFonts w:ascii="Times New Roman" w:hAnsi="Times New Roman" w:eastAsia="Times New Roman" w:cs="Times New Roman"/>
          <w:sz w:val="24"/>
          <w:szCs w:val="24"/>
          <w:lang w:val="en-US" w:eastAsia="en-US" w:bidi="ar-SA"/>
        </w:rPr>
        <w:t>written</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1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PHP</w:t>
      </w:r>
      <w:r>
        <w:rPr>
          <w:rFonts w:ascii="Times New Roman" w:hAnsi="Times New Roman" w:eastAsia="Times New Roman" w:cs="Times New Roman"/>
          <w:spacing w:val="-58"/>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Perl</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z w:val="24"/>
          <w:szCs w:val="24"/>
          <w:lang w:val="en-US" w:eastAsia="en-US" w:bidi="ar-SA"/>
        </w:rPr>
        <w:t>programming</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z w:val="24"/>
          <w:szCs w:val="24"/>
          <w:lang w:val="en-US" w:eastAsia="en-US" w:bidi="ar-SA"/>
        </w:rPr>
        <w:t>languages.</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Since</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z w:val="24"/>
          <w:szCs w:val="24"/>
          <w:lang w:val="en-US" w:eastAsia="en-US" w:bidi="ar-SA"/>
        </w:rPr>
        <w:t>most</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actual</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z w:val="24"/>
          <w:szCs w:val="24"/>
          <w:lang w:val="en-US" w:eastAsia="en-US" w:bidi="ar-SA"/>
        </w:rPr>
        <w:t>web</w:t>
      </w:r>
      <w:r>
        <w:rPr>
          <w:rFonts w:ascii="Times New Roman" w:hAnsi="Times New Roman" w:eastAsia="Times New Roman" w:cs="Times New Roman"/>
          <w:spacing w:val="-11"/>
          <w:sz w:val="24"/>
          <w:szCs w:val="24"/>
          <w:lang w:val="en-US" w:eastAsia="en-US" w:bidi="ar-SA"/>
        </w:rPr>
        <w:t xml:space="preserve"> </w:t>
      </w:r>
      <w:r>
        <w:rPr>
          <w:rFonts w:ascii="Times New Roman" w:hAnsi="Times New Roman" w:eastAsia="Times New Roman" w:cs="Times New Roman"/>
          <w:sz w:val="24"/>
          <w:szCs w:val="24"/>
          <w:lang w:val="en-US" w:eastAsia="en-US" w:bidi="ar-SA"/>
        </w:rPr>
        <w:t>server</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deployments</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use</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z w:val="24"/>
          <w:szCs w:val="24"/>
          <w:lang w:val="en-US" w:eastAsia="en-US" w:bidi="ar-SA"/>
        </w:rPr>
        <w:t>same</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z w:val="24"/>
          <w:szCs w:val="24"/>
          <w:lang w:val="en-US" w:eastAsia="en-US" w:bidi="ar-SA"/>
        </w:rPr>
        <w:t>components</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as XAMPP, it makes transitioning from a local test server to a live server possible.XAMPP's ease of</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deployment means a WAMP or LAMP stack can be installed quickly and simply on an operating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system by a developer, with the advantage that common add-in applications such as WordPress 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Joomla!</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can also</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be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installed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with</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similar</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ease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using</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Bitnami.Though</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is</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heavy</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app</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for</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most</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58"/>
          <w:sz w:val="24"/>
          <w:szCs w:val="24"/>
          <w:lang w:val="en-US" w:eastAsia="en-US" w:bidi="ar-SA"/>
        </w:rPr>
        <w:t xml:space="preserve"> </w:t>
      </w:r>
      <w:r>
        <w:rPr>
          <w:rFonts w:ascii="Times New Roman" w:hAnsi="Times New Roman" w:eastAsia="Times New Roman" w:cs="Times New Roman"/>
          <w:sz w:val="24"/>
          <w:szCs w:val="24"/>
          <w:lang w:val="en-US" w:eastAsia="en-US" w:bidi="ar-SA"/>
        </w:rPr>
        <w:t>operating systems even when owing to its less size it takes a load on the processor speed. XAMPP is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1"/>
          <w:sz w:val="24"/>
          <w:szCs w:val="24"/>
          <w:lang w:val="en-US" w:eastAsia="en-US" w:bidi="ar-SA"/>
        </w:rPr>
        <w:t>regularly</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pacing w:val="-1"/>
          <w:sz w:val="24"/>
          <w:szCs w:val="24"/>
          <w:lang w:val="en-US" w:eastAsia="en-US" w:bidi="ar-SA"/>
        </w:rPr>
        <w:t>updated</w:t>
      </w:r>
      <w:r>
        <w:rPr>
          <w:rFonts w:ascii="Times New Roman" w:hAnsi="Times New Roman" w:eastAsia="Times New Roman" w:cs="Times New Roman"/>
          <w:spacing w:val="-15"/>
          <w:sz w:val="24"/>
          <w:szCs w:val="24"/>
          <w:lang w:val="en-US" w:eastAsia="en-US" w:bidi="ar-SA"/>
        </w:rPr>
        <w:t xml:space="preserve"> </w:t>
      </w:r>
      <w:r>
        <w:rPr>
          <w:rFonts w:ascii="Times New Roman" w:hAnsi="Times New Roman" w:eastAsia="Times New Roman" w:cs="Times New Roman"/>
          <w:spacing w:val="-1"/>
          <w:sz w:val="24"/>
          <w:szCs w:val="24"/>
          <w:lang w:val="en-US" w:eastAsia="en-US" w:bidi="ar-SA"/>
        </w:rPr>
        <w:t>to</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pacing w:val="-1"/>
          <w:sz w:val="24"/>
          <w:szCs w:val="24"/>
          <w:lang w:val="en-US" w:eastAsia="en-US" w:bidi="ar-SA"/>
        </w:rPr>
        <w:t>the</w:t>
      </w:r>
      <w:r>
        <w:rPr>
          <w:rFonts w:ascii="Times New Roman" w:hAnsi="Times New Roman" w:eastAsia="Times New Roman" w:cs="Times New Roman"/>
          <w:spacing w:val="-15"/>
          <w:sz w:val="24"/>
          <w:szCs w:val="24"/>
          <w:lang w:val="en-US" w:eastAsia="en-US" w:bidi="ar-SA"/>
        </w:rPr>
        <w:t xml:space="preserve"> </w:t>
      </w:r>
      <w:r>
        <w:rPr>
          <w:rFonts w:ascii="Times New Roman" w:hAnsi="Times New Roman" w:eastAsia="Times New Roman" w:cs="Times New Roman"/>
          <w:sz w:val="24"/>
          <w:szCs w:val="24"/>
          <w:lang w:val="en-US" w:eastAsia="en-US" w:bidi="ar-SA"/>
        </w:rPr>
        <w:t>latest</w:t>
      </w:r>
      <w:r>
        <w:rPr>
          <w:rFonts w:ascii="Times New Roman" w:hAnsi="Times New Roman" w:eastAsia="Times New Roman" w:cs="Times New Roman"/>
          <w:spacing w:val="-15"/>
          <w:sz w:val="24"/>
          <w:szCs w:val="24"/>
          <w:lang w:val="en-US" w:eastAsia="en-US" w:bidi="ar-SA"/>
        </w:rPr>
        <w:t xml:space="preserve"> </w:t>
      </w:r>
      <w:r>
        <w:rPr>
          <w:rFonts w:ascii="Times New Roman" w:hAnsi="Times New Roman" w:eastAsia="Times New Roman" w:cs="Times New Roman"/>
          <w:sz w:val="24"/>
          <w:szCs w:val="24"/>
          <w:lang w:val="en-US" w:eastAsia="en-US" w:bidi="ar-SA"/>
        </w:rPr>
        <w:t>releases</w:t>
      </w:r>
      <w:r>
        <w:rPr>
          <w:rFonts w:ascii="Times New Roman" w:hAnsi="Times New Roman" w:eastAsia="Times New Roman" w:cs="Times New Roman"/>
          <w:spacing w:val="-15"/>
          <w:sz w:val="24"/>
          <w:szCs w:val="24"/>
          <w:lang w:val="en-US" w:eastAsia="en-US" w:bidi="ar-SA"/>
        </w:rPr>
        <w:t xml:space="preserve"> </w:t>
      </w:r>
      <w:r>
        <w:rPr>
          <w:rFonts w:ascii="Times New Roman" w:hAnsi="Times New Roman" w:eastAsia="Times New Roman" w:cs="Times New Roman"/>
          <w:sz w:val="24"/>
          <w:szCs w:val="24"/>
          <w:lang w:val="en-US" w:eastAsia="en-US" w:bidi="ar-SA"/>
        </w:rPr>
        <w:t>of</w:t>
      </w:r>
      <w:r>
        <w:rPr>
          <w:rFonts w:ascii="Times New Roman" w:hAnsi="Times New Roman" w:eastAsia="Times New Roman" w:cs="Times New Roman"/>
          <w:spacing w:val="-16"/>
          <w:sz w:val="24"/>
          <w:szCs w:val="24"/>
          <w:lang w:val="en-US" w:eastAsia="en-US" w:bidi="ar-SA"/>
        </w:rPr>
        <w:t xml:space="preserve"> </w:t>
      </w:r>
      <w:r>
        <w:rPr>
          <w:rFonts w:ascii="Times New Roman" w:hAnsi="Times New Roman" w:eastAsia="Times New Roman" w:cs="Times New Roman"/>
          <w:sz w:val="24"/>
          <w:szCs w:val="24"/>
          <w:lang w:val="en-US" w:eastAsia="en-US" w:bidi="ar-SA"/>
        </w:rPr>
        <w:t>Apache,</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z w:val="24"/>
          <w:szCs w:val="24"/>
          <w:lang w:val="en-US" w:eastAsia="en-US" w:bidi="ar-SA"/>
        </w:rPr>
        <w:t>MariaDB,</w:t>
      </w:r>
      <w:r>
        <w:rPr>
          <w:rFonts w:ascii="Times New Roman" w:hAnsi="Times New Roman" w:eastAsia="Times New Roman" w:cs="Times New Roman"/>
          <w:spacing w:val="-15"/>
          <w:sz w:val="24"/>
          <w:szCs w:val="24"/>
          <w:lang w:val="en-US" w:eastAsia="en-US" w:bidi="ar-SA"/>
        </w:rPr>
        <w:t xml:space="preserve"> </w:t>
      </w:r>
      <w:r>
        <w:rPr>
          <w:rFonts w:ascii="Times New Roman" w:hAnsi="Times New Roman" w:eastAsia="Times New Roman" w:cs="Times New Roman"/>
          <w:sz w:val="24"/>
          <w:szCs w:val="24"/>
          <w:lang w:val="en-US" w:eastAsia="en-US" w:bidi="ar-SA"/>
        </w:rPr>
        <w:t>PHP</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5"/>
          <w:sz w:val="24"/>
          <w:szCs w:val="24"/>
          <w:lang w:val="en-US" w:eastAsia="en-US" w:bidi="ar-SA"/>
        </w:rPr>
        <w:t xml:space="preserve"> </w:t>
      </w:r>
      <w:r>
        <w:rPr>
          <w:rFonts w:ascii="Times New Roman" w:hAnsi="Times New Roman" w:eastAsia="Times New Roman" w:cs="Times New Roman"/>
          <w:sz w:val="24"/>
          <w:szCs w:val="24"/>
          <w:lang w:val="en-US" w:eastAsia="en-US" w:bidi="ar-SA"/>
        </w:rPr>
        <w:t>Perl.</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z w:val="24"/>
          <w:szCs w:val="24"/>
          <w:lang w:val="en-US" w:eastAsia="en-US" w:bidi="ar-SA"/>
        </w:rPr>
        <w:t>It</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z w:val="24"/>
          <w:szCs w:val="24"/>
          <w:lang w:val="en-US" w:eastAsia="en-US" w:bidi="ar-SA"/>
        </w:rPr>
        <w:t>also</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z w:val="24"/>
          <w:szCs w:val="24"/>
          <w:lang w:val="en-US" w:eastAsia="en-US" w:bidi="ar-SA"/>
        </w:rPr>
        <w:t>comes</w:t>
      </w:r>
      <w:r>
        <w:rPr>
          <w:rFonts w:ascii="Times New Roman" w:hAnsi="Times New Roman" w:eastAsia="Times New Roman" w:cs="Times New Roman"/>
          <w:spacing w:val="-15"/>
          <w:sz w:val="24"/>
          <w:szCs w:val="24"/>
          <w:lang w:val="en-US" w:eastAsia="en-US" w:bidi="ar-SA"/>
        </w:rPr>
        <w:t xml:space="preserve"> </w:t>
      </w:r>
      <w:r>
        <w:rPr>
          <w:rFonts w:ascii="Times New Roman" w:hAnsi="Times New Roman" w:eastAsia="Times New Roman" w:cs="Times New Roman"/>
          <w:sz w:val="24"/>
          <w:szCs w:val="24"/>
          <w:lang w:val="en-US" w:eastAsia="en-US" w:bidi="ar-SA"/>
        </w:rPr>
        <w:t>with</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16"/>
          <w:sz w:val="24"/>
          <w:szCs w:val="24"/>
          <w:lang w:val="en-US" w:eastAsia="en-US" w:bidi="ar-SA"/>
        </w:rPr>
        <w:t xml:space="preserve"> </w:t>
      </w:r>
      <w:r>
        <w:rPr>
          <w:rFonts w:ascii="Times New Roman" w:hAnsi="Times New Roman" w:eastAsia="Times New Roman" w:cs="Times New Roman"/>
          <w:sz w:val="24"/>
          <w:szCs w:val="24"/>
          <w:lang w:val="en-US" w:eastAsia="en-US" w:bidi="ar-SA"/>
        </w:rPr>
        <w:t>number</w:t>
      </w:r>
      <w:r>
        <w:rPr>
          <w:rFonts w:ascii="Times New Roman" w:hAnsi="Times New Roman" w:eastAsia="Times New Roman" w:cs="Times New Roman"/>
          <w:spacing w:val="-58"/>
          <w:sz w:val="24"/>
          <w:szCs w:val="24"/>
          <w:lang w:val="en-US" w:eastAsia="en-US" w:bidi="ar-SA"/>
        </w:rPr>
        <w:t xml:space="preserve"> </w:t>
      </w:r>
      <w:r>
        <w:rPr>
          <w:rFonts w:ascii="Times New Roman" w:hAnsi="Times New Roman" w:eastAsia="Times New Roman" w:cs="Times New Roman"/>
          <w:sz w:val="24"/>
          <w:szCs w:val="24"/>
          <w:lang w:val="en-US" w:eastAsia="en-US" w:bidi="ar-SA"/>
        </w:rPr>
        <w:t>of other modules including OpenSSL, phpMyAdmin, MediaWiki, Joomla, WordPress and more.Self-</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contained, multiple instances of XAMPP can exist on a single computer, and any given instance can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be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copied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from one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computer</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to another.XAMPP</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is offered in both a</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full and a</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standard version.</w:t>
      </w:r>
    </w:p>
    <w:p>
      <w:pPr>
        <w:widowControl w:val="0"/>
        <w:autoSpaceDE w:val="0"/>
        <w:autoSpaceDN w:val="0"/>
        <w:spacing w:before="0" w:after="0" w:line="360" w:lineRule="auto"/>
        <w:ind w:left="0" w:right="0"/>
        <w:jc w:val="both"/>
        <w:rPr>
          <w:rFonts w:ascii="Times New Roman" w:hAnsi="Times New Roman" w:eastAsia="Times New Roman" w:cs="Times New Roman"/>
          <w:sz w:val="24"/>
          <w:szCs w:val="24"/>
          <w:lang w:val="en-US" w:eastAsia="en-US" w:bidi="ar-SA"/>
        </w:rPr>
        <w:sectPr>
          <w:pgSz w:w="11910" w:h="16840"/>
          <w:pgMar w:top="1360" w:right="940" w:bottom="1200" w:left="980" w:header="0" w:footer="1000" w:gutter="0"/>
          <w:pgNumType w:fmt="decimal"/>
          <w:cols w:space="720" w:num="1"/>
        </w:sectPr>
      </w:pPr>
    </w:p>
    <w:p>
      <w:pPr>
        <w:widowControl w:val="0"/>
        <w:autoSpaceDE w:val="0"/>
        <w:autoSpaceDN w:val="0"/>
        <w:spacing w:before="0" w:after="0" w:line="360" w:lineRule="auto"/>
        <w:ind w:left="100" w:right="0"/>
        <w:jc w:val="left"/>
        <w:rPr>
          <w:rFonts w:ascii="Times New Roman" w:hAnsi="Times New Roman" w:eastAsia="Times New Roman" w:cs="Times New Roman"/>
          <w:sz w:val="24"/>
          <w:szCs w:val="24"/>
          <w:lang w:val="en-US" w:eastAsia="en-US" w:bidi="ar-SA"/>
        </w:rPr>
      </w:pPr>
      <w:r>
        <w:rPr>
          <w:sz w:val="24"/>
          <w:szCs w:val="24"/>
          <w:highlight w:val="none"/>
        </w:rPr>
        <w:drawing>
          <wp:inline distT="0" distB="0" distL="0" distR="0">
            <wp:extent cx="6144260" cy="38481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2" cstate="print"/>
                    <a:stretch>
                      <a:fillRect/>
                    </a:stretch>
                  </pic:blipFill>
                  <pic:spPr>
                    <a:xfrm>
                      <a:off x="0" y="0"/>
                      <a:ext cx="6144634" cy="3848480"/>
                    </a:xfrm>
                    <a:prstGeom prst="rect">
                      <a:avLst/>
                    </a:prstGeom>
                  </pic:spPr>
                </pic:pic>
              </a:graphicData>
            </a:graphic>
          </wp:inline>
        </w:drawing>
      </w:r>
    </w:p>
    <w:p>
      <w:pPr>
        <w:widowControl w:val="0"/>
        <w:autoSpaceDE w:val="0"/>
        <w:autoSpaceDN w:val="0"/>
        <w:spacing w:before="6" w:after="0" w:line="360" w:lineRule="auto"/>
        <w:ind w:left="0" w:right="0"/>
        <w:jc w:val="left"/>
        <w:rPr>
          <w:rFonts w:ascii="Times New Roman" w:hAnsi="Times New Roman" w:eastAsia="Times New Roman" w:cs="Times New Roman"/>
          <w:sz w:val="24"/>
          <w:szCs w:val="24"/>
          <w:lang w:val="en-US" w:eastAsia="en-US" w:bidi="ar-SA"/>
        </w:rPr>
      </w:pPr>
    </w:p>
    <w:p>
      <w:pPr>
        <w:widowControl w:val="0"/>
        <w:autoSpaceDE w:val="0"/>
        <w:autoSpaceDN w:val="0"/>
        <w:spacing w:before="90" w:after="0" w:line="360" w:lineRule="auto"/>
        <w:ind w:left="2373" w:right="2696"/>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FIG-2</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XAMPP</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CONTROL</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PANEL</w:t>
      </w:r>
    </w:p>
    <w:p>
      <w:pPr>
        <w:widowControl w:val="0"/>
        <w:autoSpaceDE w:val="0"/>
        <w:autoSpaceDN w:val="0"/>
        <w:spacing w:before="0" w:after="0" w:line="360" w:lineRule="auto"/>
        <w:ind w:left="0" w:right="0"/>
        <w:jc w:val="center"/>
        <w:rPr>
          <w:rFonts w:ascii="Times New Roman" w:hAnsi="Times New Roman" w:eastAsia="Times New Roman" w:cs="Times New Roman"/>
          <w:sz w:val="24"/>
          <w:szCs w:val="24"/>
          <w:lang w:val="en-US" w:eastAsia="en-US" w:bidi="ar-SA"/>
        </w:rPr>
        <w:sectPr>
          <w:pgSz w:w="11910" w:h="16840"/>
          <w:pgMar w:top="1520" w:right="940" w:bottom="1200" w:left="980" w:header="0" w:footer="1000" w:gutter="0"/>
          <w:pgNumType w:fmt="decimal"/>
          <w:cols w:space="720" w:num="1"/>
        </w:sectPr>
      </w:pPr>
    </w:p>
    <w:p>
      <w:pPr>
        <w:widowControl w:val="0"/>
        <w:autoSpaceDE w:val="0"/>
        <w:autoSpaceDN w:val="0"/>
        <w:spacing w:before="60" w:after="0" w:line="360" w:lineRule="auto"/>
        <w:ind w:left="2658" w:right="2693" w:firstLine="0"/>
        <w:jc w:val="center"/>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CHAPTER</w:t>
      </w:r>
      <w:r>
        <w:rPr>
          <w:rFonts w:ascii="Times New Roman" w:hAnsi="Times New Roman" w:eastAsia="Times New Roman" w:cs="Times New Roman"/>
          <w:b/>
          <w:spacing w:val="-1"/>
          <w:sz w:val="24"/>
          <w:szCs w:val="24"/>
          <w:lang w:val="en-US" w:eastAsia="en-US" w:bidi="ar-SA"/>
        </w:rPr>
        <w:t xml:space="preserve"> </w:t>
      </w:r>
      <w:r>
        <w:rPr>
          <w:rFonts w:ascii="Times New Roman" w:hAnsi="Times New Roman" w:eastAsia="Times New Roman" w:cs="Times New Roman"/>
          <w:b/>
          <w:sz w:val="24"/>
          <w:szCs w:val="24"/>
          <w:lang w:val="en-US" w:eastAsia="en-US" w:bidi="ar-SA"/>
        </w:rPr>
        <w:t>– 7</w:t>
      </w:r>
    </w:p>
    <w:p>
      <w:pPr>
        <w:widowControl w:val="0"/>
        <w:autoSpaceDE w:val="0"/>
        <w:autoSpaceDN w:val="0"/>
        <w:spacing w:before="0" w:after="0" w:line="360" w:lineRule="auto"/>
        <w:ind w:left="3030" w:right="3069"/>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DESIGN</w:t>
      </w:r>
      <w:r>
        <w:rPr>
          <w:rFonts w:ascii="Times New Roman" w:hAnsi="Times New Roman" w:eastAsia="Times New Roman" w:cs="Times New Roman"/>
          <w:b/>
          <w:bCs/>
          <w:spacing w:val="-2"/>
          <w:sz w:val="24"/>
          <w:szCs w:val="24"/>
          <w:lang w:val="en-US" w:eastAsia="en-US" w:bidi="ar-SA"/>
        </w:rPr>
        <w:t xml:space="preserve"> </w:t>
      </w:r>
      <w:r>
        <w:rPr>
          <w:rFonts w:ascii="Times New Roman" w:hAnsi="Times New Roman" w:eastAsia="Times New Roman" w:cs="Times New Roman"/>
          <w:b/>
          <w:bCs/>
          <w:sz w:val="24"/>
          <w:szCs w:val="24"/>
          <w:lang w:val="en-US" w:eastAsia="en-US" w:bidi="ar-SA"/>
        </w:rPr>
        <w:t>AND</w:t>
      </w:r>
      <w:r>
        <w:rPr>
          <w:rFonts w:ascii="Times New Roman" w:hAnsi="Times New Roman" w:eastAsia="Times New Roman" w:cs="Times New Roman"/>
          <w:b/>
          <w:bCs/>
          <w:spacing w:val="-1"/>
          <w:sz w:val="24"/>
          <w:szCs w:val="24"/>
          <w:lang w:val="en-US" w:eastAsia="en-US" w:bidi="ar-SA"/>
        </w:rPr>
        <w:t xml:space="preserve"> </w:t>
      </w:r>
      <w:r>
        <w:rPr>
          <w:rFonts w:ascii="Times New Roman" w:hAnsi="Times New Roman" w:eastAsia="Times New Roman" w:cs="Times New Roman"/>
          <w:b/>
          <w:bCs/>
          <w:sz w:val="24"/>
          <w:szCs w:val="24"/>
          <w:lang w:val="en-US" w:eastAsia="en-US" w:bidi="ar-SA"/>
        </w:rPr>
        <w:t>IMPLEMENTATION</w:t>
      </w:r>
    </w:p>
    <w:p>
      <w:pPr>
        <w:widowControl w:val="0"/>
        <w:numPr>
          <w:ilvl w:val="1"/>
          <w:numId w:val="11"/>
        </w:numPr>
        <w:tabs>
          <w:tab w:val="left" w:pos="461"/>
        </w:tabs>
        <w:autoSpaceDE w:val="0"/>
        <w:autoSpaceDN w:val="0"/>
        <w:spacing w:before="90" w:after="0" w:line="360" w:lineRule="auto"/>
        <w:ind w:left="460" w:right="0" w:hanging="361"/>
        <w:jc w:val="both"/>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IN" w:eastAsia="en-US" w:bidi="ar-SA"/>
        </w:rPr>
        <w:t xml:space="preserve"> </w:t>
      </w:r>
      <w:r>
        <w:rPr>
          <w:rFonts w:ascii="Times New Roman" w:hAnsi="Times New Roman" w:eastAsia="Times New Roman" w:cs="Times New Roman"/>
          <w:b/>
          <w:sz w:val="24"/>
          <w:szCs w:val="24"/>
          <w:lang w:val="en-US" w:eastAsia="en-US" w:bidi="ar-SA"/>
        </w:rPr>
        <w:t>Product</w:t>
      </w:r>
      <w:r>
        <w:rPr>
          <w:rFonts w:ascii="Times New Roman" w:hAnsi="Times New Roman" w:eastAsia="Times New Roman" w:cs="Times New Roman"/>
          <w:b/>
          <w:spacing w:val="-3"/>
          <w:sz w:val="24"/>
          <w:szCs w:val="24"/>
          <w:lang w:val="en-US" w:eastAsia="en-US" w:bidi="ar-SA"/>
        </w:rPr>
        <w:t xml:space="preserve"> </w:t>
      </w:r>
      <w:r>
        <w:rPr>
          <w:rFonts w:ascii="Times New Roman" w:hAnsi="Times New Roman" w:eastAsia="Times New Roman" w:cs="Times New Roman"/>
          <w:b/>
          <w:sz w:val="24"/>
          <w:szCs w:val="24"/>
          <w:lang w:val="en-US" w:eastAsia="en-US" w:bidi="ar-SA"/>
        </w:rPr>
        <w:t>features</w:t>
      </w:r>
    </w:p>
    <w:p>
      <w:pPr>
        <w:widowControl w:val="0"/>
        <w:autoSpaceDE w:val="0"/>
        <w:autoSpaceDN w:val="0"/>
        <w:spacing w:before="0" w:after="0" w:line="360" w:lineRule="auto"/>
        <w:ind w:left="820" w:right="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major</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features of</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  are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listed below.</w:t>
      </w:r>
    </w:p>
    <w:p>
      <w:pPr>
        <w:widowControl w:val="0"/>
        <w:numPr>
          <w:ilvl w:val="2"/>
          <w:numId w:val="11"/>
        </w:numPr>
        <w:tabs>
          <w:tab w:val="left" w:pos="821"/>
        </w:tabs>
        <w:autoSpaceDE w:val="0"/>
        <w:autoSpaceDN w:val="0"/>
        <w:spacing w:before="0" w:after="0" w:line="360" w:lineRule="auto"/>
        <w:ind w:left="820" w:right="141" w:hanging="36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Unauthorized access is prevented because only authorized or registered user can only process</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data</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and access resources</w:t>
      </w:r>
    </w:p>
    <w:p>
      <w:pPr>
        <w:widowControl w:val="0"/>
        <w:numPr>
          <w:ilvl w:val="2"/>
          <w:numId w:val="11"/>
        </w:numPr>
        <w:tabs>
          <w:tab w:val="left" w:pos="821"/>
        </w:tabs>
        <w:autoSpaceDE w:val="0"/>
        <w:autoSpaceDN w:val="0"/>
        <w:spacing w:before="18"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Also,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users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request without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login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are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also</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prevented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from accessing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data</w:t>
      </w:r>
    </w:p>
    <w:p>
      <w:pPr>
        <w:widowControl w:val="0"/>
        <w:numPr>
          <w:ilvl w:val="2"/>
          <w:numId w:val="11"/>
        </w:numPr>
        <w:tabs>
          <w:tab w:val="left" w:pos="821"/>
        </w:tabs>
        <w:autoSpaceDE w:val="0"/>
        <w:autoSpaceDN w:val="0"/>
        <w:spacing w:before="136" w:after="0" w:line="360" w:lineRule="auto"/>
        <w:ind w:left="820" w:right="138" w:hanging="36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 xml:space="preserve">And even a authorized user can’t </w:t>
      </w:r>
      <w:r>
        <w:rPr>
          <w:rFonts w:ascii="Times New Roman" w:hAnsi="Times New Roman" w:eastAsia="Times New Roman" w:cs="Times New Roman"/>
          <w:sz w:val="24"/>
          <w:szCs w:val="24"/>
          <w:lang w:val="en-IN" w:eastAsia="en-US" w:bidi="ar-SA"/>
        </w:rPr>
        <w:t xml:space="preserve">to view other class marksheets </w:t>
      </w:r>
      <w:r>
        <w:rPr>
          <w:rFonts w:ascii="Times New Roman" w:hAnsi="Times New Roman" w:eastAsia="Times New Roman" w:cs="Times New Roman"/>
          <w:sz w:val="24"/>
          <w:szCs w:val="24"/>
          <w:lang w:val="en-US" w:eastAsia="en-US" w:bidi="ar-SA"/>
        </w:rPr>
        <w:t>if he have</w:t>
      </w:r>
      <w:r>
        <w:rPr>
          <w:rFonts w:ascii="Times New Roman" w:hAnsi="Times New Roman" w:eastAsia="Times New Roman" w:cs="Times New Roman"/>
          <w:sz w:val="24"/>
          <w:szCs w:val="24"/>
          <w:lang w:val="en-IN" w:eastAsia="en-US" w:bidi="ar-SA"/>
        </w:rPr>
        <w:t xml:space="preserve"> not </w:t>
      </w:r>
      <w:r>
        <w:rPr>
          <w:rFonts w:ascii="Times New Roman" w:hAnsi="Times New Roman" w:eastAsia="Times New Roman" w:cs="Times New Roman"/>
          <w:sz w:val="24"/>
          <w:szCs w:val="24"/>
          <w:lang w:val="en-US" w:eastAsia="en-US" w:bidi="ar-SA"/>
        </w:rPr>
        <w:t xml:space="preserve"> </w:t>
      </w:r>
      <w:r>
        <w:rPr>
          <w:rFonts w:ascii="Times New Roman" w:hAnsi="Times New Roman" w:eastAsia="Times New Roman" w:cs="Times New Roman"/>
          <w:sz w:val="24"/>
          <w:szCs w:val="24"/>
          <w:lang w:val="en-IN" w:eastAsia="en-US" w:bidi="ar-SA"/>
        </w:rPr>
        <w:t>asssigned to any subject for the semester to the class.</w:t>
      </w:r>
    </w:p>
    <w:p>
      <w:pPr>
        <w:widowControl w:val="0"/>
        <w:autoSpaceDE w:val="0"/>
        <w:autoSpaceDN w:val="0"/>
        <w:spacing w:before="172" w:after="0" w:line="360" w:lineRule="auto"/>
        <w:ind w:left="100" w:right="140" w:firstLine="36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By achieving the above features Responsiveness and hence outcome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of the system features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increases.</w:t>
      </w:r>
    </w:p>
    <w:p>
      <w:pPr>
        <w:widowControl w:val="0"/>
        <w:numPr>
          <w:ilvl w:val="1"/>
          <w:numId w:val="11"/>
        </w:numPr>
        <w:tabs>
          <w:tab w:val="left" w:pos="461"/>
        </w:tabs>
        <w:autoSpaceDE w:val="0"/>
        <w:autoSpaceDN w:val="0"/>
        <w:spacing w:before="161" w:after="0" w:line="360" w:lineRule="auto"/>
        <w:ind w:left="460" w:right="0" w:hanging="361"/>
        <w:jc w:val="both"/>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IN" w:eastAsia="en-US" w:bidi="ar-SA"/>
        </w:rPr>
        <w:t xml:space="preserve"> </w:t>
      </w:r>
      <w:r>
        <w:rPr>
          <w:rFonts w:ascii="Times New Roman" w:hAnsi="Times New Roman" w:eastAsia="Times New Roman" w:cs="Times New Roman"/>
          <w:b/>
          <w:bCs/>
          <w:sz w:val="24"/>
          <w:szCs w:val="24"/>
          <w:lang w:val="en-US" w:eastAsia="en-US" w:bidi="ar-SA"/>
        </w:rPr>
        <w:t>Modules</w:t>
      </w:r>
    </w:p>
    <w:p>
      <w:pPr>
        <w:widowControl w:val="0"/>
        <w:autoSpaceDE w:val="0"/>
        <w:autoSpaceDN w:val="0"/>
        <w:spacing w:before="0" w:after="0" w:line="360" w:lineRule="auto"/>
        <w:ind w:left="100" w:right="74" w:firstLine="72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There</w:t>
      </w:r>
      <w:r>
        <w:rPr>
          <w:rFonts w:ascii="Times New Roman" w:hAnsi="Times New Roman" w:eastAsia="Times New Roman" w:cs="Times New Roman"/>
          <w:spacing w:val="53"/>
          <w:sz w:val="24"/>
          <w:szCs w:val="24"/>
          <w:lang w:val="en-US" w:eastAsia="en-US" w:bidi="ar-SA"/>
        </w:rPr>
        <w:t xml:space="preserve"> </w:t>
      </w:r>
      <w:r>
        <w:rPr>
          <w:rFonts w:ascii="Times New Roman" w:hAnsi="Times New Roman" w:eastAsia="Times New Roman" w:cs="Times New Roman"/>
          <w:sz w:val="24"/>
          <w:szCs w:val="24"/>
          <w:lang w:val="en-US" w:eastAsia="en-US" w:bidi="ar-SA"/>
        </w:rPr>
        <w:t>are</w:t>
      </w:r>
      <w:r>
        <w:rPr>
          <w:rFonts w:ascii="Times New Roman" w:hAnsi="Times New Roman" w:eastAsia="Times New Roman" w:cs="Times New Roman"/>
          <w:spacing w:val="54"/>
          <w:sz w:val="24"/>
          <w:szCs w:val="24"/>
          <w:lang w:val="en-US" w:eastAsia="en-US" w:bidi="ar-SA"/>
        </w:rPr>
        <w:t xml:space="preserve"> </w:t>
      </w:r>
      <w:r>
        <w:rPr>
          <w:rFonts w:ascii="Times New Roman" w:hAnsi="Times New Roman" w:eastAsia="Times New Roman" w:cs="Times New Roman"/>
          <w:sz w:val="24"/>
          <w:szCs w:val="24"/>
          <w:lang w:val="en-US" w:eastAsia="en-US" w:bidi="ar-SA"/>
        </w:rPr>
        <w:t>two</w:t>
      </w:r>
      <w:r>
        <w:rPr>
          <w:rFonts w:ascii="Times New Roman" w:hAnsi="Times New Roman" w:eastAsia="Times New Roman" w:cs="Times New Roman"/>
          <w:spacing w:val="56"/>
          <w:sz w:val="24"/>
          <w:szCs w:val="24"/>
          <w:lang w:val="en-US" w:eastAsia="en-US" w:bidi="ar-SA"/>
        </w:rPr>
        <w:t xml:space="preserve"> </w:t>
      </w:r>
      <w:r>
        <w:rPr>
          <w:rFonts w:ascii="Times New Roman" w:hAnsi="Times New Roman" w:eastAsia="Times New Roman" w:cs="Times New Roman"/>
          <w:sz w:val="24"/>
          <w:szCs w:val="24"/>
          <w:lang w:val="en-US" w:eastAsia="en-US" w:bidi="ar-SA"/>
        </w:rPr>
        <w:t>different</w:t>
      </w:r>
      <w:r>
        <w:rPr>
          <w:rFonts w:ascii="Times New Roman" w:hAnsi="Times New Roman" w:eastAsia="Times New Roman" w:cs="Times New Roman"/>
          <w:spacing w:val="59"/>
          <w:sz w:val="24"/>
          <w:szCs w:val="24"/>
          <w:lang w:val="en-US" w:eastAsia="en-US" w:bidi="ar-SA"/>
        </w:rPr>
        <w:t xml:space="preserve"> </w:t>
      </w:r>
      <w:r>
        <w:rPr>
          <w:rFonts w:ascii="Times New Roman" w:hAnsi="Times New Roman" w:eastAsia="Times New Roman" w:cs="Times New Roman"/>
          <w:sz w:val="24"/>
          <w:szCs w:val="24"/>
          <w:lang w:val="en-US" w:eastAsia="en-US" w:bidi="ar-SA"/>
        </w:rPr>
        <w:t>modules</w:t>
      </w:r>
      <w:r>
        <w:rPr>
          <w:rFonts w:ascii="Times New Roman" w:hAnsi="Times New Roman" w:eastAsia="Times New Roman" w:cs="Times New Roman"/>
          <w:spacing w:val="55"/>
          <w:sz w:val="24"/>
          <w:szCs w:val="24"/>
          <w:lang w:val="en-US" w:eastAsia="en-US" w:bidi="ar-SA"/>
        </w:rPr>
        <w:t xml:space="preserve"> </w:t>
      </w:r>
      <w:r>
        <w:rPr>
          <w:rFonts w:ascii="Times New Roman" w:hAnsi="Times New Roman" w:eastAsia="Times New Roman" w:cs="Times New Roman"/>
          <w:sz w:val="24"/>
          <w:szCs w:val="24"/>
          <w:lang w:val="en-US" w:eastAsia="en-US" w:bidi="ar-SA"/>
        </w:rPr>
        <w:t>present</w:t>
      </w:r>
      <w:r>
        <w:rPr>
          <w:rFonts w:ascii="Times New Roman" w:hAnsi="Times New Roman" w:eastAsia="Times New Roman" w:cs="Times New Roman"/>
          <w:spacing w:val="56"/>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56"/>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55"/>
          <w:sz w:val="24"/>
          <w:szCs w:val="24"/>
          <w:lang w:val="en-US" w:eastAsia="en-US" w:bidi="ar-SA"/>
        </w:rPr>
        <w:t xml:space="preserve"> </w:t>
      </w:r>
      <w:r>
        <w:rPr>
          <w:rFonts w:ascii="Times New Roman" w:hAnsi="Times New Roman" w:eastAsia="Times New Roman" w:cs="Times New Roman"/>
          <w:sz w:val="24"/>
          <w:szCs w:val="24"/>
          <w:lang w:val="en-US" w:eastAsia="en-US" w:bidi="ar-SA"/>
        </w:rPr>
        <w:t>system</w:t>
      </w:r>
      <w:r>
        <w:rPr>
          <w:rFonts w:ascii="Times New Roman" w:hAnsi="Times New Roman" w:eastAsia="Times New Roman" w:cs="Times New Roman"/>
          <w:spacing w:val="55"/>
          <w:sz w:val="24"/>
          <w:szCs w:val="24"/>
          <w:lang w:val="en-US" w:eastAsia="en-US" w:bidi="ar-SA"/>
        </w:rPr>
        <w:t xml:space="preserve"> </w:t>
      </w:r>
      <w:r>
        <w:rPr>
          <w:rFonts w:ascii="Times New Roman" w:hAnsi="Times New Roman" w:eastAsia="Times New Roman" w:cs="Times New Roman"/>
          <w:sz w:val="24"/>
          <w:szCs w:val="24"/>
          <w:lang w:val="en-US" w:eastAsia="en-US" w:bidi="ar-SA"/>
        </w:rPr>
        <w:t>each</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module</w:t>
      </w:r>
      <w:r>
        <w:rPr>
          <w:rFonts w:ascii="Times New Roman" w:hAnsi="Times New Roman" w:eastAsia="Times New Roman" w:cs="Times New Roman"/>
          <w:spacing w:val="56"/>
          <w:sz w:val="24"/>
          <w:szCs w:val="24"/>
          <w:lang w:val="en-US" w:eastAsia="en-US" w:bidi="ar-SA"/>
        </w:rPr>
        <w:t xml:space="preserve"> </w:t>
      </w:r>
      <w:r>
        <w:rPr>
          <w:rFonts w:ascii="Times New Roman" w:hAnsi="Times New Roman" w:eastAsia="Times New Roman" w:cs="Times New Roman"/>
          <w:sz w:val="24"/>
          <w:szCs w:val="24"/>
          <w:lang w:val="en-US" w:eastAsia="en-US" w:bidi="ar-SA"/>
        </w:rPr>
        <w:t>will</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have</w:t>
      </w:r>
      <w:r>
        <w:rPr>
          <w:rFonts w:ascii="Times New Roman" w:hAnsi="Times New Roman" w:eastAsia="Times New Roman" w:cs="Times New Roman"/>
          <w:spacing w:val="55"/>
          <w:sz w:val="24"/>
          <w:szCs w:val="24"/>
          <w:lang w:val="en-US" w:eastAsia="en-US" w:bidi="ar-SA"/>
        </w:rPr>
        <w:t xml:space="preserve"> </w:t>
      </w:r>
      <w:r>
        <w:rPr>
          <w:rFonts w:ascii="Times New Roman" w:hAnsi="Times New Roman" w:eastAsia="Times New Roman" w:cs="Times New Roman"/>
          <w:sz w:val="24"/>
          <w:szCs w:val="24"/>
          <w:lang w:val="en-US" w:eastAsia="en-US" w:bidi="ar-SA"/>
        </w:rPr>
        <w:t>different</w:t>
      </w:r>
      <w:r>
        <w:rPr>
          <w:rFonts w:ascii="Times New Roman" w:hAnsi="Times New Roman" w:eastAsia="Times New Roman" w:cs="Times New Roman"/>
          <w:spacing w:val="-57"/>
          <w:sz w:val="24"/>
          <w:szCs w:val="24"/>
          <w:lang w:val="en-US" w:eastAsia="en-US" w:bidi="ar-SA"/>
        </w:rPr>
        <w:t xml:space="preserve"> </w:t>
      </w:r>
      <w:r>
        <w:rPr>
          <w:rFonts w:ascii="Times New Roman" w:hAnsi="Times New Roman" w:eastAsia="Times New Roman" w:cs="Times New Roman"/>
          <w:sz w:val="24"/>
          <w:szCs w:val="24"/>
          <w:lang w:val="en-US" w:eastAsia="en-US" w:bidi="ar-SA"/>
        </w:rPr>
        <w:t>functionalities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to be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performed. The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different modules are as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follows.</w:t>
      </w:r>
    </w:p>
    <w:p>
      <w:pPr>
        <w:widowControl w:val="0"/>
        <w:numPr>
          <w:ilvl w:val="2"/>
          <w:numId w:val="12"/>
        </w:numPr>
        <w:tabs>
          <w:tab w:val="left" w:pos="641"/>
        </w:tabs>
        <w:autoSpaceDE w:val="0"/>
        <w:autoSpaceDN w:val="0"/>
        <w:spacing w:before="159" w:after="0" w:line="360" w:lineRule="auto"/>
        <w:ind w:left="640" w:right="0" w:hanging="541"/>
        <w:jc w:val="both"/>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IN" w:eastAsia="en-US" w:bidi="ar-SA"/>
        </w:rPr>
        <w:t xml:space="preserve"> Admin</w:t>
      </w:r>
      <w:r>
        <w:rPr>
          <w:rFonts w:ascii="Times New Roman" w:hAnsi="Times New Roman" w:eastAsia="Times New Roman" w:cs="Times New Roman"/>
          <w:b/>
          <w:bCs/>
          <w:sz w:val="24"/>
          <w:szCs w:val="24"/>
          <w:lang w:val="en-US" w:eastAsia="en-US" w:bidi="ar-SA"/>
        </w:rPr>
        <w:t>:</w:t>
      </w:r>
    </w:p>
    <w:p>
      <w:pPr>
        <w:widowControl w:val="0"/>
        <w:autoSpaceDE w:val="0"/>
        <w:autoSpaceDN w:val="0"/>
        <w:spacing w:before="0" w:after="0" w:line="360" w:lineRule="auto"/>
        <w:ind w:left="0" w:right="136" w:firstLine="720" w:firstLineChars="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IN" w:eastAsia="en-US" w:bidi="ar-SA"/>
        </w:rPr>
        <w:t>The admin has the role of registering faculties with their email and password details.He can able to edit department details and subject details.He can able to view all the marksheets and attainment result.But he can’t edit them.</w:t>
      </w:r>
    </w:p>
    <w:p>
      <w:pPr>
        <w:widowControl w:val="0"/>
        <w:numPr>
          <w:ilvl w:val="2"/>
          <w:numId w:val="12"/>
        </w:numPr>
        <w:tabs>
          <w:tab w:val="left" w:pos="641"/>
        </w:tabs>
        <w:autoSpaceDE w:val="0"/>
        <w:autoSpaceDN w:val="0"/>
        <w:spacing w:before="60" w:after="0" w:line="360" w:lineRule="auto"/>
        <w:ind w:left="640" w:right="0" w:hanging="541"/>
        <w:jc w:val="both"/>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IN" w:eastAsia="en-US" w:bidi="ar-SA"/>
        </w:rPr>
        <w:t xml:space="preserve"> Faculty</w:t>
      </w:r>
      <w:r>
        <w:rPr>
          <w:rFonts w:ascii="Times New Roman" w:hAnsi="Times New Roman" w:eastAsia="Times New Roman" w:cs="Times New Roman"/>
          <w:b/>
          <w:bCs/>
          <w:sz w:val="24"/>
          <w:szCs w:val="24"/>
          <w:lang w:val="en-US" w:eastAsia="en-US" w:bidi="ar-SA"/>
        </w:rPr>
        <w:t>:</w:t>
      </w:r>
    </w:p>
    <w:p>
      <w:pPr>
        <w:widowControl w:val="0"/>
        <w:autoSpaceDE w:val="0"/>
        <w:autoSpaceDN w:val="0"/>
        <w:spacing w:before="0" w:after="0" w:line="360" w:lineRule="auto"/>
        <w:ind w:left="0" w:right="136" w:firstLine="720" w:firstLineChars="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US" w:eastAsia="en-US" w:bidi="ar-SA"/>
        </w:rPr>
        <w:t xml:space="preserve">The role of the faculty is to create a </w:t>
      </w:r>
      <w:r>
        <w:rPr>
          <w:rFonts w:ascii="Times New Roman" w:hAnsi="Times New Roman" w:eastAsia="Times New Roman" w:cs="Times New Roman"/>
          <w:sz w:val="24"/>
          <w:szCs w:val="24"/>
          <w:lang w:val="en-IN" w:eastAsia="en-US" w:bidi="ar-SA"/>
        </w:rPr>
        <w:t xml:space="preserve">new batch </w:t>
      </w:r>
      <w:r>
        <w:rPr>
          <w:rFonts w:ascii="Times New Roman" w:hAnsi="Times New Roman" w:eastAsia="Times New Roman" w:cs="Times New Roman"/>
          <w:sz w:val="24"/>
          <w:szCs w:val="24"/>
          <w:lang w:val="en-US" w:eastAsia="en-US" w:bidi="ar-SA"/>
        </w:rPr>
        <w:t xml:space="preserve">by providing the </w:t>
      </w:r>
      <w:r>
        <w:rPr>
          <w:rFonts w:ascii="Times New Roman" w:hAnsi="Times New Roman" w:eastAsia="Times New Roman" w:cs="Times New Roman"/>
          <w:sz w:val="24"/>
          <w:szCs w:val="24"/>
          <w:lang w:val="en-IN" w:eastAsia="en-US" w:bidi="ar-SA"/>
        </w:rPr>
        <w:t>batch</w:t>
      </w:r>
      <w:r>
        <w:rPr>
          <w:rFonts w:ascii="Times New Roman" w:hAnsi="Times New Roman" w:eastAsia="Times New Roman" w:cs="Times New Roman"/>
          <w:sz w:val="24"/>
          <w:szCs w:val="24"/>
          <w:lang w:val="en-US" w:eastAsia="en-US" w:bidi="ar-SA"/>
        </w:rPr>
        <w:t xml:space="preserve"> name </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add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students</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pacing w:val="-5"/>
          <w:sz w:val="24"/>
          <w:szCs w:val="24"/>
          <w:lang w:val="en-IN" w:eastAsia="en-US" w:bidi="ar-SA"/>
        </w:rPr>
        <w:t>batch</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can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able</w:t>
      </w:r>
      <w:r>
        <w:rPr>
          <w:rFonts w:ascii="Times New Roman" w:hAnsi="Times New Roman" w:eastAsia="Times New Roman" w:cs="Times New Roman"/>
          <w:spacing w:val="-58"/>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drop</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class</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that</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he/she</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have</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create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but</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can’t</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able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delete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pacing w:val="-4"/>
          <w:sz w:val="24"/>
          <w:szCs w:val="24"/>
          <w:lang w:val="en-IN" w:eastAsia="en-US" w:bidi="ar-SA"/>
        </w:rPr>
        <w:t>batch</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created</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by</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another</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faculty.</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w:t>
      </w:r>
      <w:r>
        <w:rPr>
          <w:rFonts w:ascii="Times New Roman" w:hAnsi="Times New Roman" w:eastAsia="Times New Roman" w:cs="Times New Roman"/>
          <w:sz w:val="24"/>
          <w:szCs w:val="24"/>
          <w:lang w:val="en-IN" w:eastAsia="en-US" w:bidi="ar-SA"/>
        </w:rPr>
        <w:t xml:space="preserve">n </w:t>
      </w:r>
      <w:r>
        <w:rPr>
          <w:rFonts w:ascii="Times New Roman" w:hAnsi="Times New Roman" w:eastAsia="Times New Roman" w:cs="Times New Roman"/>
          <w:sz w:val="24"/>
          <w:szCs w:val="24"/>
          <w:lang w:val="en-US" w:eastAsia="en-US" w:bidi="ar-SA"/>
        </w:rPr>
        <w:t xml:space="preserve">a </w:t>
      </w:r>
      <w:r>
        <w:rPr>
          <w:rFonts w:ascii="Times New Roman" w:hAnsi="Times New Roman" w:eastAsia="Times New Roman" w:cs="Times New Roman"/>
          <w:sz w:val="24"/>
          <w:szCs w:val="24"/>
          <w:lang w:val="en-IN" w:eastAsia="en-US" w:bidi="ar-SA"/>
        </w:rPr>
        <w:t>batch</w:t>
      </w:r>
      <w:r>
        <w:rPr>
          <w:rFonts w:ascii="Times New Roman" w:hAnsi="Times New Roman" w:eastAsia="Times New Roman" w:cs="Times New Roman"/>
          <w:sz w:val="24"/>
          <w:szCs w:val="24"/>
          <w:lang w:val="en-US" w:eastAsia="en-US" w:bidi="ar-SA"/>
        </w:rPr>
        <w:t xml:space="preserve"> faculty have the right to </w:t>
      </w:r>
      <w:r>
        <w:rPr>
          <w:rFonts w:ascii="Times New Roman" w:hAnsi="Times New Roman" w:eastAsia="Times New Roman" w:cs="Times New Roman"/>
          <w:sz w:val="24"/>
          <w:szCs w:val="24"/>
          <w:lang w:val="en-IN" w:eastAsia="en-US" w:bidi="ar-SA"/>
        </w:rPr>
        <w:t>add semester subjects</w:t>
      </w:r>
      <w:r>
        <w:rPr>
          <w:rFonts w:ascii="Times New Roman" w:hAnsi="Times New Roman" w:eastAsia="Times New Roman" w:cs="Times New Roman"/>
          <w:sz w:val="24"/>
          <w:szCs w:val="24"/>
          <w:lang w:val="en-US" w:eastAsia="en-US" w:bidi="ar-SA"/>
        </w:rPr>
        <w:t>. They can also able to</w:t>
      </w:r>
      <w:r>
        <w:rPr>
          <w:rFonts w:ascii="Times New Roman" w:hAnsi="Times New Roman" w:eastAsia="Times New Roman" w:cs="Times New Roman"/>
          <w:sz w:val="24"/>
          <w:szCs w:val="24"/>
          <w:lang w:val="en-IN" w:eastAsia="en-US" w:bidi="ar-SA"/>
        </w:rPr>
        <w:t xml:space="preserve"> view other class marksheets.He can edit and enter students mark in the respective marksheets.</w:t>
      </w:r>
    </w:p>
    <w:p>
      <w:pPr>
        <w:widowControl w:val="0"/>
        <w:numPr>
          <w:ilvl w:val="2"/>
          <w:numId w:val="12"/>
        </w:numPr>
        <w:tabs>
          <w:tab w:val="left" w:pos="641"/>
        </w:tabs>
        <w:autoSpaceDE w:val="0"/>
        <w:autoSpaceDN w:val="0"/>
        <w:spacing w:before="60" w:after="0" w:line="360" w:lineRule="auto"/>
        <w:ind w:left="640" w:right="0" w:hanging="541"/>
        <w:jc w:val="both"/>
        <w:outlineLvl w:val="0"/>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 xml:space="preserve"> Student</w:t>
      </w:r>
      <w:r>
        <w:rPr>
          <w:rFonts w:ascii="Times New Roman" w:hAnsi="Times New Roman" w:eastAsia="Times New Roman" w:cs="Times New Roman"/>
          <w:b/>
          <w:bCs/>
          <w:sz w:val="24"/>
          <w:szCs w:val="24"/>
          <w:lang w:val="en-US" w:eastAsia="en-US" w:bidi="ar-SA"/>
        </w:rPr>
        <w:t>:</w:t>
      </w:r>
    </w:p>
    <w:p>
      <w:pPr>
        <w:widowControl w:val="0"/>
        <w:autoSpaceDE w:val="0"/>
        <w:autoSpaceDN w:val="0"/>
        <w:spacing w:before="0" w:after="0" w:line="360" w:lineRule="auto"/>
        <w:ind w:left="0" w:right="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ab/>
      </w:r>
      <w:r>
        <w:rPr>
          <w:rFonts w:ascii="Times New Roman" w:hAnsi="Times New Roman" w:eastAsia="Times New Roman" w:cs="Times New Roman"/>
          <w:sz w:val="24"/>
          <w:szCs w:val="24"/>
          <w:lang w:val="en-IN" w:eastAsia="en-US" w:bidi="ar-SA"/>
        </w:rPr>
        <w:t>The role of the student is they can give their feedback for each course in a survey form. For each course outcome their given with three option satisfy,highly-satisfy and not-satisfy. Based on their submitting indirect will be calculate.</w:t>
      </w:r>
    </w:p>
    <w:p>
      <w:pPr>
        <w:widowControl w:val="0"/>
        <w:numPr>
          <w:ilvl w:val="2"/>
          <w:numId w:val="12"/>
        </w:numPr>
        <w:tabs>
          <w:tab w:val="left" w:pos="641"/>
        </w:tabs>
        <w:autoSpaceDE w:val="0"/>
        <w:autoSpaceDN w:val="0"/>
        <w:spacing w:before="60" w:after="0" w:line="360" w:lineRule="auto"/>
        <w:ind w:left="640" w:right="0" w:hanging="541"/>
        <w:jc w:val="both"/>
        <w:outlineLvl w:val="0"/>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 xml:space="preserve"> Parents and Alumni </w:t>
      </w:r>
      <w:r>
        <w:rPr>
          <w:rFonts w:ascii="Times New Roman" w:hAnsi="Times New Roman" w:eastAsia="Times New Roman" w:cs="Times New Roman"/>
          <w:b/>
          <w:bCs/>
          <w:sz w:val="24"/>
          <w:szCs w:val="24"/>
          <w:lang w:val="en-US" w:eastAsia="en-US" w:bidi="ar-SA"/>
        </w:rPr>
        <w:t>:</w:t>
      </w:r>
    </w:p>
    <w:p>
      <w:pPr>
        <w:widowControl w:val="0"/>
        <w:autoSpaceDE w:val="0"/>
        <w:autoSpaceDN w:val="0"/>
        <w:spacing w:before="0" w:after="0" w:line="360" w:lineRule="auto"/>
        <w:ind w:left="0" w:right="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ab/>
      </w:r>
      <w:r>
        <w:rPr>
          <w:rFonts w:ascii="Times New Roman" w:hAnsi="Times New Roman" w:eastAsia="Times New Roman" w:cs="Times New Roman"/>
          <w:sz w:val="24"/>
          <w:szCs w:val="24"/>
          <w:lang w:val="en-IN" w:eastAsia="en-US" w:bidi="ar-SA"/>
        </w:rPr>
        <w:t>After end of the program collection feedback form the parents and alumni.Submitting values are calculated for indirect course outcomes.</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br w:type="page"/>
      </w:r>
    </w:p>
    <w:p>
      <w:pPr>
        <w:widowControl w:val="0"/>
        <w:numPr>
          <w:ilvl w:val="1"/>
          <w:numId w:val="11"/>
        </w:numPr>
        <w:tabs>
          <w:tab w:val="left" w:pos="461"/>
        </w:tabs>
        <w:autoSpaceDE w:val="0"/>
        <w:autoSpaceDN w:val="0"/>
        <w:spacing w:before="161" w:after="0" w:line="360" w:lineRule="auto"/>
        <w:ind w:left="460" w:right="0" w:hanging="361"/>
        <w:jc w:val="both"/>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IN" w:eastAsia="en-US" w:bidi="ar-SA"/>
        </w:rPr>
        <w:t xml:space="preserve"> </w:t>
      </w:r>
      <w:r>
        <w:rPr>
          <w:rFonts w:ascii="Times New Roman" w:hAnsi="Times New Roman" w:eastAsia="Times New Roman" w:cs="Times New Roman"/>
          <w:b/>
          <w:bCs/>
          <w:sz w:val="24"/>
          <w:szCs w:val="24"/>
          <w:lang w:val="en-US" w:eastAsia="en-US" w:bidi="ar-SA"/>
        </w:rPr>
        <w:t>Database</w:t>
      </w:r>
    </w:p>
    <w:p>
      <w:pPr>
        <w:widowControl w:val="0"/>
        <w:autoSpaceDE w:val="0"/>
        <w:autoSpaceDN w:val="0"/>
        <w:spacing w:before="0" w:after="0" w:line="360" w:lineRule="auto"/>
        <w:ind w:left="100" w:right="136" w:firstLine="72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US" w:eastAsia="en-US" w:bidi="ar-SA"/>
        </w:rPr>
        <w:t>In this back end we are using the MySQL database for storing and the retrieval of data 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there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are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 xml:space="preserve">two </w:t>
      </w:r>
      <w:r>
        <w:rPr>
          <w:rFonts w:ascii="Times New Roman" w:hAnsi="Times New Roman" w:eastAsia="Times New Roman" w:cs="Times New Roman"/>
          <w:sz w:val="24"/>
          <w:szCs w:val="24"/>
          <w:lang w:val="en-IN" w:eastAsia="en-US" w:bidi="ar-SA"/>
        </w:rPr>
        <w:t xml:space="preserve">main </w:t>
      </w: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z w:val="24"/>
          <w:szCs w:val="24"/>
          <w:lang w:val="en-IN" w:eastAsia="en-US" w:bidi="ar-SA"/>
        </w:rPr>
        <w:t xml:space="preserve">s </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1"/>
          <w:sz w:val="24"/>
          <w:szCs w:val="24"/>
          <w:lang w:val="en-IN" w:eastAsia="en-US" w:bidi="ar-SA"/>
        </w:rPr>
        <w:t>1.</w:t>
      </w:r>
      <w:r>
        <w:rPr>
          <w:rFonts w:ascii="Times New Roman" w:hAnsi="Times New Roman" w:eastAsia="Times New Roman" w:cs="Times New Roman"/>
          <w:sz w:val="24"/>
          <w:szCs w:val="24"/>
          <w:lang w:val="en-US" w:eastAsia="en-US" w:bidi="ar-SA"/>
        </w:rPr>
        <w:t>student</w:t>
      </w:r>
      <w:r>
        <w:rPr>
          <w:rFonts w:ascii="Times New Roman" w:hAnsi="Times New Roman" w:eastAsia="Times New Roman" w:cs="Times New Roman"/>
          <w:sz w:val="24"/>
          <w:szCs w:val="24"/>
          <w:lang w:val="en-IN" w:eastAsia="en-US" w:bidi="ar-SA"/>
        </w:rPr>
        <w:t xml:space="preserve"> batches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 xml:space="preserve">and </w:t>
      </w:r>
      <w:r>
        <w:rPr>
          <w:rFonts w:ascii="Times New Roman" w:hAnsi="Times New Roman" w:eastAsia="Times New Roman" w:cs="Times New Roman"/>
          <w:sz w:val="24"/>
          <w:szCs w:val="24"/>
          <w:lang w:val="en-IN" w:eastAsia="en-US" w:bidi="ar-SA"/>
        </w:rPr>
        <w:t>2.</w:t>
      </w:r>
      <w:r>
        <w:rPr>
          <w:rFonts w:ascii="Times New Roman" w:hAnsi="Times New Roman" w:eastAsia="Times New Roman" w:cs="Times New Roman"/>
          <w:sz w:val="24"/>
          <w:szCs w:val="24"/>
          <w:lang w:val="en-US" w:eastAsia="en-US" w:bidi="ar-SA"/>
        </w:rPr>
        <w:t>facult</w:t>
      </w:r>
      <w:r>
        <w:rPr>
          <w:rFonts w:ascii="Times New Roman" w:hAnsi="Times New Roman" w:eastAsia="Times New Roman" w:cs="Times New Roman"/>
          <w:sz w:val="24"/>
          <w:szCs w:val="24"/>
          <w:lang w:val="en-IN" w:eastAsia="en-US" w:bidi="ar-SA"/>
        </w:rPr>
        <w:t>y</w:t>
      </w:r>
      <w:r>
        <w:rPr>
          <w:rFonts w:ascii="Times New Roman" w:hAnsi="Times New Roman" w:eastAsia="Times New Roman" w:cs="Times New Roman"/>
          <w:sz w:val="24"/>
          <w:szCs w:val="24"/>
          <w:lang w:val="en-US" w:eastAsia="en-US" w:bidi="ar-SA"/>
        </w:rPr>
        <w:t>.</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If</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the registered user is a faculty details will be stored in the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faculty</w:t>
      </w:r>
      <w:r>
        <w:rPr>
          <w:rFonts w:ascii="Times New Roman" w:hAnsi="Times New Roman" w:eastAsia="Times New Roman" w:cs="Times New Roman"/>
          <w:sz w:val="24"/>
          <w:szCs w:val="24"/>
          <w:lang w:val="en-IN" w:eastAsia="en-US" w:bidi="ar-SA"/>
        </w:rPr>
        <w:t xml:space="preserve"> </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z w:val="24"/>
          <w:szCs w:val="24"/>
          <w:lang w:val="en-IN" w:eastAsia="en-US" w:bidi="ar-SA"/>
        </w:rPr>
        <w:t>For each new batches a new database will automatically created.</w:t>
      </w:r>
    </w:p>
    <w:p>
      <w:pPr>
        <w:widowControl w:val="0"/>
        <w:autoSpaceDE w:val="0"/>
        <w:autoSpaceDN w:val="0"/>
        <w:spacing w:before="5" w:after="0" w:line="360" w:lineRule="auto"/>
        <w:ind w:left="0" w:right="0"/>
        <w:jc w:val="center"/>
        <w:rPr>
          <w:rFonts w:ascii="Times New Roman" w:hAnsi="Times New Roman" w:eastAsia="Times New Roman" w:cs="Times New Roman"/>
          <w:sz w:val="24"/>
          <w:szCs w:val="24"/>
          <w:lang w:val="en-IN" w:eastAsia="en-US" w:bidi="ar-SA"/>
        </w:rPr>
      </w:pPr>
      <w:r>
        <w:drawing>
          <wp:inline distT="0" distB="0" distL="114300" distR="114300">
            <wp:extent cx="2781300" cy="1504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2781300" cy="1504950"/>
                    </a:xfrm>
                    <a:prstGeom prst="rect">
                      <a:avLst/>
                    </a:prstGeom>
                    <a:noFill/>
                    <a:ln>
                      <a:noFill/>
                    </a:ln>
                  </pic:spPr>
                </pic:pic>
              </a:graphicData>
            </a:graphic>
          </wp:inline>
        </w:drawing>
      </w:r>
    </w:p>
    <w:p>
      <w:pPr>
        <w:widowControl w:val="0"/>
        <w:autoSpaceDE w:val="0"/>
        <w:autoSpaceDN w:val="0"/>
        <w:spacing w:before="0" w:after="0" w:line="360" w:lineRule="auto"/>
        <w:ind w:left="2658" w:right="2695"/>
        <w:jc w:val="center"/>
        <w:outlineLvl w:val="0"/>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US" w:eastAsia="en-US" w:bidi="ar-SA"/>
        </w:rPr>
        <w:t>FIG-3</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pacing w:val="-3"/>
          <w:sz w:val="24"/>
          <w:szCs w:val="24"/>
          <w:lang w:val="en-IN" w:eastAsia="en-US" w:bidi="ar-SA"/>
        </w:rPr>
        <w:t>M</w:t>
      </w:r>
      <w:r>
        <w:rPr>
          <w:rFonts w:ascii="Times New Roman" w:hAnsi="Times New Roman" w:eastAsia="Times New Roman" w:cs="Times New Roman"/>
          <w:b/>
          <w:bCs/>
          <w:sz w:val="24"/>
          <w:szCs w:val="24"/>
          <w:lang w:val="en-IN" w:eastAsia="en-US" w:bidi="ar-SA"/>
        </w:rPr>
        <w:t xml:space="preserve">ARK </w:t>
      </w:r>
      <w:r>
        <w:rPr>
          <w:rFonts w:ascii="Times New Roman" w:hAnsi="Times New Roman" w:eastAsia="Times New Roman" w:cs="Times New Roman"/>
          <w:b/>
          <w:bCs/>
          <w:sz w:val="24"/>
          <w:szCs w:val="24"/>
          <w:lang w:val="en-US" w:eastAsia="en-US" w:bidi="ar-SA"/>
        </w:rPr>
        <w:t>TABLE</w:t>
      </w:r>
    </w:p>
    <w:p>
      <w:pPr>
        <w:widowControl w:val="0"/>
        <w:autoSpaceDE w:val="0"/>
        <w:autoSpaceDN w:val="0"/>
        <w:spacing w:before="5" w:after="0" w:line="360" w:lineRule="auto"/>
        <w:ind w:left="0" w:right="0"/>
        <w:jc w:val="center"/>
        <w:rPr>
          <w:rFonts w:ascii="Times New Roman" w:hAnsi="Times New Roman" w:eastAsia="Times New Roman" w:cs="Times New Roman"/>
          <w:sz w:val="24"/>
          <w:szCs w:val="24"/>
          <w:lang w:val="en-IN" w:eastAsia="en-US" w:bidi="ar-SA"/>
        </w:rPr>
      </w:pPr>
      <w:r>
        <w:drawing>
          <wp:inline distT="0" distB="0" distL="114300" distR="114300">
            <wp:extent cx="1829435" cy="2552700"/>
            <wp:effectExtent l="0" t="0" r="1841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4"/>
                    <a:srcRect r="26692"/>
                    <a:stretch>
                      <a:fillRect/>
                    </a:stretch>
                  </pic:blipFill>
                  <pic:spPr>
                    <a:xfrm>
                      <a:off x="0" y="0"/>
                      <a:ext cx="1829435" cy="2552700"/>
                    </a:xfrm>
                    <a:prstGeom prst="rect">
                      <a:avLst/>
                    </a:prstGeom>
                    <a:noFill/>
                    <a:ln>
                      <a:noFill/>
                    </a:ln>
                  </pic:spPr>
                </pic:pic>
              </a:graphicData>
            </a:graphic>
          </wp:inline>
        </w:drawing>
      </w:r>
    </w:p>
    <w:p>
      <w:pPr>
        <w:widowControl w:val="0"/>
        <w:autoSpaceDE w:val="0"/>
        <w:autoSpaceDN w:val="0"/>
        <w:spacing w:before="0" w:after="0" w:line="360" w:lineRule="auto"/>
        <w:ind w:left="2658" w:right="2695"/>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FIG-</w:t>
      </w:r>
      <w:r>
        <w:rPr>
          <w:rFonts w:ascii="Times New Roman" w:hAnsi="Times New Roman" w:eastAsia="Times New Roman" w:cs="Times New Roman"/>
          <w:b/>
          <w:bCs/>
          <w:sz w:val="24"/>
          <w:szCs w:val="24"/>
          <w:lang w:val="en-IN" w:eastAsia="en-US" w:bidi="ar-SA"/>
        </w:rPr>
        <w:t>4</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STUDENT</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TABLE</w:t>
      </w:r>
    </w:p>
    <w:p>
      <w:pPr>
        <w:widowControl w:val="0"/>
        <w:autoSpaceDE w:val="0"/>
        <w:autoSpaceDN w:val="0"/>
        <w:spacing w:before="5" w:after="0" w:line="360" w:lineRule="auto"/>
        <w:ind w:left="0" w:right="0"/>
        <w:jc w:val="center"/>
        <w:rPr>
          <w:rFonts w:ascii="Times New Roman" w:hAnsi="Times New Roman" w:eastAsia="Times New Roman" w:cs="Times New Roman"/>
          <w:sz w:val="24"/>
          <w:szCs w:val="24"/>
          <w:lang w:val="en-IN" w:eastAsia="en-US" w:bidi="ar-SA"/>
        </w:rPr>
      </w:pPr>
    </w:p>
    <w:p>
      <w:pPr>
        <w:widowControl w:val="0"/>
        <w:autoSpaceDE w:val="0"/>
        <w:autoSpaceDN w:val="0"/>
        <w:spacing w:before="5" w:after="0" w:line="360" w:lineRule="auto"/>
        <w:ind w:left="0" w:right="0"/>
        <w:jc w:val="center"/>
        <w:rPr>
          <w:rFonts w:ascii="Times New Roman" w:hAnsi="Times New Roman" w:eastAsia="Times New Roman" w:cs="Times New Roman"/>
          <w:sz w:val="24"/>
          <w:szCs w:val="24"/>
          <w:lang w:val="en-IN" w:eastAsia="en-US" w:bidi="ar-SA"/>
        </w:rPr>
      </w:pPr>
      <w:r>
        <w:rPr>
          <w:rFonts w:hint="default"/>
          <w:sz w:val="24"/>
          <w:szCs w:val="24"/>
          <w:highlight w:val="none"/>
          <w:lang w:val="en-IN"/>
        </w:rPr>
        <w:drawing>
          <wp:inline distT="0" distB="0" distL="114300" distR="114300">
            <wp:extent cx="4603115" cy="483235"/>
            <wp:effectExtent l="0" t="0" r="6985" b="12065"/>
            <wp:docPr id="10" name="Picture 10" descr="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b1"/>
                    <pic:cNvPicPr>
                      <a:picLocks noChangeAspect="1"/>
                    </pic:cNvPicPr>
                  </pic:nvPicPr>
                  <pic:blipFill>
                    <a:blip r:embed="rId15"/>
                    <a:srcRect l="27379" b="46295"/>
                    <a:stretch>
                      <a:fillRect/>
                    </a:stretch>
                  </pic:blipFill>
                  <pic:spPr>
                    <a:xfrm>
                      <a:off x="0" y="0"/>
                      <a:ext cx="4603115" cy="483235"/>
                    </a:xfrm>
                    <a:prstGeom prst="rect">
                      <a:avLst/>
                    </a:prstGeom>
                  </pic:spPr>
                </pic:pic>
              </a:graphicData>
            </a:graphic>
          </wp:inline>
        </w:drawing>
      </w:r>
    </w:p>
    <w:p>
      <w:pPr>
        <w:widowControl w:val="0"/>
        <w:autoSpaceDE w:val="0"/>
        <w:autoSpaceDN w:val="0"/>
        <w:spacing w:before="1" w:after="0" w:line="360" w:lineRule="auto"/>
        <w:ind w:left="0" w:right="0"/>
        <w:jc w:val="left"/>
        <w:rPr>
          <w:rFonts w:ascii="Times New Roman" w:hAnsi="Times New Roman" w:eastAsia="Times New Roman" w:cs="Times New Roman"/>
          <w:b/>
          <w:sz w:val="24"/>
          <w:szCs w:val="24"/>
          <w:lang w:val="en-US" w:eastAsia="en-US" w:bidi="ar-SA"/>
        </w:rPr>
      </w:pPr>
    </w:p>
    <w:p>
      <w:pPr>
        <w:widowControl w:val="0"/>
        <w:autoSpaceDE w:val="0"/>
        <w:autoSpaceDN w:val="0"/>
        <w:spacing w:before="0" w:after="0" w:line="360" w:lineRule="auto"/>
        <w:ind w:left="2658" w:right="2693" w:firstLine="0"/>
        <w:jc w:val="center"/>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FIG-</w:t>
      </w:r>
      <w:r>
        <w:rPr>
          <w:rFonts w:ascii="Times New Roman" w:hAnsi="Times New Roman" w:eastAsia="Times New Roman" w:cs="Times New Roman"/>
          <w:b/>
          <w:sz w:val="24"/>
          <w:szCs w:val="24"/>
          <w:lang w:val="en-IN" w:eastAsia="en-US" w:bidi="ar-SA"/>
        </w:rPr>
        <w:t>5</w:t>
      </w:r>
      <w:r>
        <w:rPr>
          <w:rFonts w:ascii="Times New Roman" w:hAnsi="Times New Roman" w:eastAsia="Times New Roman" w:cs="Times New Roman"/>
          <w:b/>
          <w:spacing w:val="-2"/>
          <w:sz w:val="24"/>
          <w:szCs w:val="24"/>
          <w:lang w:val="en-US" w:eastAsia="en-US" w:bidi="ar-SA"/>
        </w:rPr>
        <w:t xml:space="preserve"> </w:t>
      </w:r>
      <w:r>
        <w:rPr>
          <w:rFonts w:ascii="Times New Roman" w:hAnsi="Times New Roman" w:eastAsia="Times New Roman" w:cs="Times New Roman"/>
          <w:b/>
          <w:sz w:val="24"/>
          <w:szCs w:val="24"/>
          <w:lang w:val="en-US" w:eastAsia="en-US" w:bidi="ar-SA"/>
        </w:rPr>
        <w:t>FACULTY</w:t>
      </w:r>
      <w:r>
        <w:rPr>
          <w:rFonts w:ascii="Times New Roman" w:hAnsi="Times New Roman" w:eastAsia="Times New Roman" w:cs="Times New Roman"/>
          <w:b/>
          <w:spacing w:val="-2"/>
          <w:sz w:val="24"/>
          <w:szCs w:val="24"/>
          <w:lang w:val="en-US" w:eastAsia="en-US" w:bidi="ar-SA"/>
        </w:rPr>
        <w:t xml:space="preserve"> </w:t>
      </w:r>
      <w:r>
        <w:rPr>
          <w:rFonts w:ascii="Times New Roman" w:hAnsi="Times New Roman" w:eastAsia="Times New Roman" w:cs="Times New Roman"/>
          <w:b/>
          <w:sz w:val="24"/>
          <w:szCs w:val="24"/>
          <w:lang w:val="en-US" w:eastAsia="en-US" w:bidi="ar-SA"/>
        </w:rPr>
        <w:t>TABLE</w:t>
      </w:r>
    </w:p>
    <w:p>
      <w:pPr>
        <w:widowControl w:val="0"/>
        <w:autoSpaceDE w:val="0"/>
        <w:autoSpaceDN w:val="0"/>
        <w:spacing w:before="0" w:after="0" w:line="360" w:lineRule="auto"/>
        <w:ind w:left="100" w:right="140" w:firstLine="72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US" w:eastAsia="en-US" w:bidi="ar-SA"/>
        </w:rPr>
        <w:t>Then</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if</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faculty</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Create</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pacing w:val="-10"/>
          <w:sz w:val="24"/>
          <w:szCs w:val="24"/>
          <w:lang w:val="en-IN" w:eastAsia="en-US" w:bidi="ar-SA"/>
        </w:rPr>
        <w:t xml:space="preserve">new batch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pacing w:val="-9"/>
          <w:sz w:val="24"/>
          <w:szCs w:val="24"/>
          <w:lang w:val="en-IN" w:eastAsia="en-US" w:bidi="ar-SA"/>
        </w:rPr>
        <w:t>batch</w:t>
      </w:r>
      <w:r>
        <w:rPr>
          <w:rFonts w:ascii="Times New Roman" w:hAnsi="Times New Roman" w:eastAsia="Times New Roman" w:cs="Times New Roman"/>
          <w:spacing w:val="-8"/>
          <w:sz w:val="24"/>
          <w:szCs w:val="24"/>
          <w:lang w:val="en-US" w:eastAsia="en-US" w:bidi="ar-SA"/>
        </w:rPr>
        <w:t xml:space="preserve"> </w:t>
      </w:r>
      <w:r>
        <w:rPr>
          <w:rFonts w:ascii="Times New Roman" w:hAnsi="Times New Roman" w:eastAsia="Times New Roman" w:cs="Times New Roman"/>
          <w:sz w:val="24"/>
          <w:szCs w:val="24"/>
          <w:lang w:val="en-US" w:eastAsia="en-US" w:bidi="ar-SA"/>
        </w:rPr>
        <w:t>name</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will</w:t>
      </w:r>
      <w:r>
        <w:rPr>
          <w:rFonts w:ascii="Times New Roman" w:hAnsi="Times New Roman" w:eastAsia="Times New Roman" w:cs="Times New Roman"/>
          <w:spacing w:val="-7"/>
          <w:sz w:val="24"/>
          <w:szCs w:val="24"/>
          <w:lang w:val="en-US" w:eastAsia="en-US" w:bidi="ar-SA"/>
        </w:rPr>
        <w:t xml:space="preserve"> </w:t>
      </w:r>
      <w:r>
        <w:rPr>
          <w:rFonts w:ascii="Times New Roman" w:hAnsi="Times New Roman" w:eastAsia="Times New Roman" w:cs="Times New Roman"/>
          <w:sz w:val="24"/>
          <w:szCs w:val="24"/>
          <w:lang w:val="en-US" w:eastAsia="en-US" w:bidi="ar-SA"/>
        </w:rPr>
        <w:t>b</w:t>
      </w:r>
      <w:r>
        <w:rPr>
          <w:rFonts w:ascii="Times New Roman" w:hAnsi="Times New Roman" w:eastAsia="Times New Roman" w:cs="Times New Roman"/>
          <w:sz w:val="24"/>
          <w:szCs w:val="24"/>
          <w:lang w:val="en-IN" w:eastAsia="en-US" w:bidi="ar-SA"/>
        </w:rPr>
        <w:t>e</w:t>
      </w:r>
      <w:r>
        <w:rPr>
          <w:rFonts w:ascii="Times New Roman" w:hAnsi="Times New Roman" w:eastAsia="Times New Roman" w:cs="Times New Roman"/>
          <w:spacing w:val="-6"/>
          <w:sz w:val="24"/>
          <w:szCs w:val="24"/>
          <w:lang w:val="en-US" w:eastAsia="en-US" w:bidi="ar-SA"/>
        </w:rPr>
        <w:t xml:space="preserve"> </w:t>
      </w:r>
      <w:r>
        <w:rPr>
          <w:rFonts w:ascii="Times New Roman" w:hAnsi="Times New Roman" w:eastAsia="Times New Roman" w:cs="Times New Roman"/>
          <w:spacing w:val="-6"/>
          <w:sz w:val="24"/>
          <w:szCs w:val="24"/>
          <w:lang w:val="en-IN" w:eastAsia="en-US" w:bidi="ar-SA"/>
        </w:rPr>
        <w:t xml:space="preserve"> saved in </w:t>
      </w:r>
      <w:r>
        <w:rPr>
          <w:rFonts w:ascii="Times New Roman" w:hAnsi="Times New Roman" w:eastAsia="Times New Roman" w:cs="Times New Roman"/>
          <w:sz w:val="24"/>
          <w:szCs w:val="24"/>
          <w:lang w:val="en-US" w:eastAsia="en-US" w:bidi="ar-SA"/>
        </w:rPr>
        <w:t>another</w:t>
      </w:r>
      <w:r>
        <w:rPr>
          <w:rFonts w:ascii="Times New Roman" w:hAnsi="Times New Roman" w:eastAsia="Times New Roman" w:cs="Times New Roman"/>
          <w:spacing w:val="-9"/>
          <w:sz w:val="24"/>
          <w:szCs w:val="24"/>
          <w:lang w:val="en-US" w:eastAsia="en-US" w:bidi="ar-SA"/>
        </w:rPr>
        <w:t xml:space="preserve"> </w:t>
      </w:r>
      <w:r>
        <w:rPr>
          <w:rFonts w:ascii="Times New Roman" w:hAnsi="Times New Roman" w:eastAsia="Times New Roman" w:cs="Times New Roman"/>
          <w:sz w:val="24"/>
          <w:szCs w:val="24"/>
          <w:lang w:val="en-US" w:eastAsia="en-US" w:bidi="ar-SA"/>
        </w:rPr>
        <w:t>table</w:t>
      </w:r>
      <w:r>
        <w:rPr>
          <w:rFonts w:ascii="Times New Roman" w:hAnsi="Times New Roman" w:eastAsia="Times New Roman" w:cs="Times New Roman"/>
          <w:spacing w:val="-10"/>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it will also create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new tabl</w:t>
      </w:r>
      <w:r>
        <w:rPr>
          <w:rFonts w:ascii="Times New Roman" w:hAnsi="Times New Roman" w:eastAsia="Times New Roman" w:cs="Times New Roman"/>
          <w:sz w:val="24"/>
          <w:szCs w:val="24"/>
          <w:lang w:val="en-IN" w:eastAsia="en-US" w:bidi="ar-SA"/>
        </w:rPr>
        <w:t>e as well as new database.</w:t>
      </w:r>
    </w:p>
    <w:p>
      <w:pPr>
        <w:widowControl w:val="0"/>
        <w:autoSpaceDE w:val="0"/>
        <w:autoSpaceDN w:val="0"/>
        <w:spacing w:before="0" w:after="0" w:line="360" w:lineRule="auto"/>
        <w:ind w:left="0" w:right="0"/>
        <w:jc w:val="both"/>
        <w:rPr>
          <w:rFonts w:ascii="Times New Roman" w:hAnsi="Times New Roman" w:eastAsia="Times New Roman" w:cs="Times New Roman"/>
          <w:sz w:val="24"/>
          <w:szCs w:val="24"/>
          <w:lang w:val="en-US" w:eastAsia="en-US" w:bidi="ar-SA"/>
        </w:rPr>
        <w:sectPr>
          <w:pgSz w:w="11910" w:h="16840"/>
          <w:pgMar w:top="1360" w:right="940" w:bottom="1200" w:left="980" w:header="0" w:footer="1000" w:gutter="0"/>
          <w:pgNumType w:fmt="decimal"/>
          <w:cols w:space="720" w:num="1"/>
        </w:sectPr>
      </w:pPr>
    </w:p>
    <w:p>
      <w:pPr>
        <w:widowControl w:val="0"/>
        <w:autoSpaceDE w:val="0"/>
        <w:autoSpaceDN w:val="0"/>
        <w:spacing w:before="60" w:after="0" w:line="360" w:lineRule="auto"/>
        <w:ind w:left="3307" w:right="3202" w:firstLine="900"/>
        <w:jc w:val="left"/>
        <w:outlineLvl w:val="0"/>
        <w:rPr>
          <w:rFonts w:ascii="Times New Roman" w:hAnsi="Times New Roman" w:eastAsia="Times New Roman" w:cs="Times New Roman"/>
          <w:b/>
          <w:bCs/>
          <w:spacing w:val="1"/>
          <w:sz w:val="24"/>
          <w:szCs w:val="24"/>
          <w:lang w:val="en-US" w:eastAsia="en-US" w:bidi="ar-SA"/>
        </w:rPr>
      </w:pPr>
      <w:r>
        <w:rPr>
          <w:rFonts w:ascii="Times New Roman" w:hAnsi="Times New Roman" w:eastAsia="Times New Roman" w:cs="Times New Roman"/>
          <w:b/>
          <w:bCs/>
          <w:sz w:val="24"/>
          <w:szCs w:val="24"/>
          <w:lang w:val="en-US" w:eastAsia="en-US" w:bidi="ar-SA"/>
        </w:rPr>
        <w:t>CHAPTER – 8</w:t>
      </w:r>
      <w:r>
        <w:rPr>
          <w:rFonts w:ascii="Times New Roman" w:hAnsi="Times New Roman" w:eastAsia="Times New Roman" w:cs="Times New Roman"/>
          <w:b/>
          <w:bCs/>
          <w:spacing w:val="1"/>
          <w:sz w:val="24"/>
          <w:szCs w:val="24"/>
          <w:lang w:val="en-US" w:eastAsia="en-US" w:bidi="ar-SA"/>
        </w:rPr>
        <w:t xml:space="preserve"> </w:t>
      </w:r>
    </w:p>
    <w:p>
      <w:pPr>
        <w:widowControl w:val="0"/>
        <w:autoSpaceDE w:val="0"/>
        <w:autoSpaceDN w:val="0"/>
        <w:spacing w:before="0" w:after="0" w:line="360" w:lineRule="auto"/>
        <w:ind w:left="0" w:right="0"/>
        <w:jc w:val="center"/>
        <w:rPr>
          <w:rFonts w:ascii="Times New Roman" w:hAnsi="Times New Roman" w:eastAsia="Times New Roman" w:cs="Times New Roman"/>
          <w:b/>
          <w:sz w:val="24"/>
          <w:szCs w:val="24"/>
          <w:lang w:val="en-IN" w:eastAsia="en-US" w:bidi="ar-SA"/>
        </w:rPr>
      </w:pPr>
      <w:r>
        <w:rPr>
          <w:rFonts w:ascii="Times New Roman" w:hAnsi="Times New Roman" w:eastAsia="Times New Roman" w:cs="Times New Roman"/>
          <w:b/>
          <w:sz w:val="24"/>
          <w:szCs w:val="24"/>
          <w:lang w:val="en-IN" w:eastAsia="en-US" w:bidi="ar-SA"/>
        </w:rPr>
        <w:t>CALCULATING PROCESS</w:t>
      </w:r>
    </w:p>
    <w:p>
      <w:pPr>
        <w:widowControl w:val="0"/>
        <w:autoSpaceDE w:val="0"/>
        <w:autoSpaceDN w:val="0"/>
        <w:spacing w:before="0" w:after="0" w:line="360" w:lineRule="auto"/>
        <w:ind w:left="0" w:right="0"/>
        <w:jc w:val="both"/>
        <w:rPr>
          <w:rFonts w:ascii="Times New Roman" w:hAnsi="Times New Roman" w:eastAsia="Times New Roman" w:cs="Times New Roman"/>
          <w:b/>
          <w:sz w:val="24"/>
          <w:szCs w:val="24"/>
          <w:lang w:val="en-IN" w:eastAsia="en-US" w:bidi="ar-SA"/>
        </w:rPr>
      </w:pPr>
      <w:r>
        <w:rPr>
          <w:rFonts w:ascii="Times New Roman" w:hAnsi="Times New Roman" w:eastAsia="Times New Roman" w:cs="Times New Roman"/>
          <w:b/>
          <w:sz w:val="24"/>
          <w:szCs w:val="24"/>
          <w:lang w:val="en-IN" w:eastAsia="en-US" w:bidi="ar-SA"/>
        </w:rPr>
        <w:t>Course outcome Attainment Evaluation Process</w:t>
      </w: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The process used to evaluate the course outcome attainment is explained in the figure below</w:t>
      </w: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color w:val="000000" w:themeColor="text1"/>
          <w:sz w:val="24"/>
          <w:szCs w:val="24"/>
          <w:highlight w:val="none"/>
          <w:lang w:val="en-US"/>
          <w14:textFill>
            <w14:solidFill>
              <w14:schemeClr w14:val="tx1"/>
            </w14:solidFill>
          </w14:textFill>
        </w:rPr>
        <w:drawing>
          <wp:anchor distT="0" distB="0" distL="114300" distR="114300" simplePos="0" relativeHeight="251662336" behindDoc="1" locked="0" layoutInCell="1" allowOverlap="1">
            <wp:simplePos x="0" y="0"/>
            <wp:positionH relativeFrom="column">
              <wp:posOffset>1569720</wp:posOffset>
            </wp:positionH>
            <wp:positionV relativeFrom="paragraph">
              <wp:posOffset>78105</wp:posOffset>
            </wp:positionV>
            <wp:extent cx="2924175" cy="2808605"/>
            <wp:effectExtent l="0" t="0" r="9525" b="10795"/>
            <wp:wrapTight wrapText="bothSides">
              <wp:wrapPolygon>
                <wp:start x="0" y="0"/>
                <wp:lineTo x="0" y="21390"/>
                <wp:lineTo x="21530" y="21390"/>
                <wp:lineTo x="21530" y="0"/>
                <wp:lineTo x="0" y="0"/>
              </wp:wrapPolygon>
            </wp:wrapTight>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2924175" cy="2808605"/>
                    </a:xfrm>
                    <a:prstGeom prst="rect">
                      <a:avLst/>
                    </a:prstGeom>
                    <a:noFill/>
                  </pic:spPr>
                </pic:pic>
              </a:graphicData>
            </a:graphic>
          </wp:anchor>
        </w:drawing>
      </w: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r>
        <w:rPr>
          <w:rFonts w:ascii="Times New Roman" w:hAnsi="Times New Roman" w:eastAsia="Times New Roman" w:cs="Times New Roman"/>
          <w:bCs/>
          <w:sz w:val="24"/>
          <w:szCs w:val="24"/>
          <w:lang w:val="en-IN" w:eastAsia="en-US" w:bidi="ar-SA"/>
        </w:rPr>
        <w:tab/>
      </w: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bCs/>
          <w:sz w:val="24"/>
          <w:szCs w:val="24"/>
          <w:lang w:val="en-IN" w:eastAsia="en-US" w:bidi="ar-SA"/>
        </w:rPr>
      </w:pPr>
    </w:p>
    <w:p>
      <w:pPr>
        <w:widowControl w:val="0"/>
        <w:autoSpaceDE w:val="0"/>
        <w:autoSpaceDN w:val="0"/>
        <w:spacing w:before="0" w:after="0" w:line="360" w:lineRule="auto"/>
        <w:ind w:left="2658" w:right="2693" w:firstLine="0"/>
        <w:jc w:val="center"/>
        <w:rPr>
          <w:rFonts w:ascii="Times New Roman" w:hAnsi="Times New Roman" w:eastAsia="Times New Roman" w:cs="Times New Roman"/>
          <w:b/>
          <w:sz w:val="24"/>
          <w:szCs w:val="24"/>
          <w:lang w:val="en-IN" w:eastAsia="en-US" w:bidi="ar-SA"/>
        </w:rPr>
      </w:pPr>
      <w:r>
        <w:rPr>
          <w:rFonts w:ascii="Times New Roman" w:hAnsi="Times New Roman" w:eastAsia="Times New Roman" w:cs="Times New Roman"/>
          <w:b/>
          <w:sz w:val="24"/>
          <w:szCs w:val="24"/>
          <w:lang w:val="en-US" w:eastAsia="en-US" w:bidi="ar-SA"/>
        </w:rPr>
        <w:t>FIG-</w:t>
      </w:r>
      <w:r>
        <w:rPr>
          <w:rFonts w:ascii="Times New Roman" w:hAnsi="Times New Roman" w:eastAsia="Times New Roman" w:cs="Times New Roman"/>
          <w:b/>
          <w:sz w:val="24"/>
          <w:szCs w:val="24"/>
          <w:lang w:val="en-IN" w:eastAsia="en-US" w:bidi="ar-SA"/>
        </w:rPr>
        <w:t>6</w:t>
      </w:r>
      <w:r>
        <w:rPr>
          <w:rFonts w:ascii="Times New Roman" w:hAnsi="Times New Roman" w:eastAsia="Times New Roman" w:cs="Times New Roman"/>
          <w:b/>
          <w:spacing w:val="-2"/>
          <w:sz w:val="24"/>
          <w:szCs w:val="24"/>
          <w:lang w:val="en-US" w:eastAsia="en-US" w:bidi="ar-SA"/>
        </w:rPr>
        <w:t xml:space="preserve"> </w:t>
      </w:r>
      <w:r>
        <w:rPr>
          <w:rFonts w:ascii="Times New Roman" w:hAnsi="Times New Roman" w:eastAsia="Times New Roman" w:cs="Times New Roman"/>
          <w:b/>
          <w:spacing w:val="-2"/>
          <w:sz w:val="24"/>
          <w:szCs w:val="24"/>
          <w:lang w:val="en-IN" w:eastAsia="en-US" w:bidi="ar-SA"/>
        </w:rPr>
        <w:t>ASSESSMENT CYCLE</w:t>
      </w:r>
    </w:p>
    <w:p>
      <w:pPr>
        <w:widowControl w:val="0"/>
        <w:autoSpaceDE w:val="0"/>
        <w:autoSpaceDN w:val="0"/>
        <w:spacing w:before="0" w:after="0" w:line="360" w:lineRule="auto"/>
        <w:ind w:left="0" w:right="0"/>
        <w:jc w:val="both"/>
        <w:rPr>
          <w:rFonts w:ascii="Times New Roman" w:hAnsi="Times New Roman" w:eastAsia="Times New Roman" w:cs="Times New Roman"/>
          <w:bCs/>
          <w:sz w:val="24"/>
          <w:szCs w:val="24"/>
          <w:lang w:val="en-IN" w:eastAsia="en-US" w:bidi="ar-SA"/>
        </w:rPr>
      </w:pPr>
    </w:p>
    <w:p>
      <w:pPr>
        <w:widowControl w:val="0"/>
        <w:numPr>
          <w:ilvl w:val="0"/>
          <w:numId w:val="13"/>
        </w:numPr>
        <w:shd w:val="clear" w:color="auto" w:fill="FFFFFF" w:themeFill="background1"/>
        <w:autoSpaceDE w:val="0"/>
        <w:autoSpaceDN w:val="0"/>
        <w:spacing w:before="0" w:after="240" w:line="360" w:lineRule="auto"/>
        <w:ind w:left="720" w:leftChars="0" w:right="0" w:hanging="36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Select / Define Course Outcome</w:t>
      </w:r>
    </w:p>
    <w:p>
      <w:pPr>
        <w:widowControl w:val="0"/>
        <w:numPr>
          <w:ilvl w:val="0"/>
          <w:numId w:val="14"/>
        </w:numPr>
        <w:tabs>
          <w:tab w:val="left" w:pos="420"/>
          <w:tab w:val="clear" w:pos="840"/>
        </w:tabs>
        <w:autoSpaceDE w:val="0"/>
        <w:autoSpaceDN w:val="0"/>
        <w:spacing w:before="0" w:after="0" w:line="360" w:lineRule="auto"/>
        <w:ind w:left="840" w:leftChars="0" w:right="0" w:rightChars="0" w:hanging="420" w:firstLineChars="0"/>
        <w:jc w:val="both"/>
        <w:rPr>
          <w:rFonts w:ascii="Times New Roman" w:hAnsi="Times New Roman" w:eastAsia="Times New Roman" w:cs="Times New Roman"/>
          <w:color w:val="000000" w:themeColor="text1"/>
          <w:sz w:val="24"/>
          <w:szCs w:val="24"/>
          <w:lang w:val="en-IN"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Every course will have common, core expectations for student learning.</w:t>
      </w:r>
    </w:p>
    <w:p>
      <w:pPr>
        <w:widowControl w:val="0"/>
        <w:numPr>
          <w:ilvl w:val="0"/>
          <w:numId w:val="14"/>
        </w:numPr>
        <w:tabs>
          <w:tab w:val="left" w:pos="420"/>
          <w:tab w:val="clear" w:pos="840"/>
        </w:tabs>
        <w:autoSpaceDE w:val="0"/>
        <w:autoSpaceDN w:val="0"/>
        <w:spacing w:before="0" w:after="0" w:line="360" w:lineRule="auto"/>
        <w:ind w:left="840" w:leftChars="0" w:right="0" w:rightChars="0" w:hanging="420" w:firstLineChars="0"/>
        <w:jc w:val="both"/>
        <w:rPr>
          <w:rFonts w:ascii="Times New Roman" w:hAnsi="Times New Roman" w:eastAsia="Times New Roman" w:cs="Times New Roman"/>
          <w:color w:val="000000" w:themeColor="text1"/>
          <w:sz w:val="24"/>
          <w:szCs w:val="24"/>
          <w:lang w:val="en-IN"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These expectations are the most important things a student who passes the course will take</w:t>
      </w:r>
    </w:p>
    <w:p>
      <w:pPr>
        <w:widowControl w:val="0"/>
        <w:numPr>
          <w:ilvl w:val="0"/>
          <w:numId w:val="0"/>
        </w:numPr>
        <w:tabs>
          <w:tab w:val="left" w:pos="420"/>
        </w:tabs>
        <w:autoSpaceDE w:val="0"/>
        <w:autoSpaceDN w:val="0"/>
        <w:spacing w:before="0" w:after="0" w:line="360" w:lineRule="auto"/>
        <w:ind w:left="420" w:leftChars="0" w:right="0" w:rightChars="0" w:firstLine="360" w:firstLineChars="150"/>
        <w:jc w:val="both"/>
        <w:rPr>
          <w:rFonts w:ascii="Times New Roman" w:hAnsi="Times New Roman" w:eastAsia="Times New Roman" w:cs="Times New Roman"/>
          <w:color w:val="000000" w:themeColor="text1"/>
          <w:sz w:val="24"/>
          <w:szCs w:val="24"/>
          <w:lang w:val="en-IN"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away from any section of the course.</w:t>
      </w:r>
    </w:p>
    <w:p>
      <w:pPr>
        <w:widowControl w:val="0"/>
        <w:numPr>
          <w:ilvl w:val="0"/>
          <w:numId w:val="14"/>
        </w:numPr>
        <w:tabs>
          <w:tab w:val="left" w:pos="420"/>
          <w:tab w:val="clear" w:pos="840"/>
        </w:tabs>
        <w:autoSpaceDE w:val="0"/>
        <w:autoSpaceDN w:val="0"/>
        <w:spacing w:before="0" w:after="0" w:line="360" w:lineRule="auto"/>
        <w:ind w:left="840" w:leftChars="0" w:right="0" w:rightChars="0" w:hanging="420" w:firstLineChars="0"/>
        <w:jc w:val="both"/>
        <w:rPr>
          <w:rFonts w:ascii="Times New Roman" w:hAnsi="Times New Roman" w:eastAsia="Times New Roman" w:cs="Times New Roman"/>
          <w:color w:val="000000" w:themeColor="text1"/>
          <w:sz w:val="24"/>
          <w:szCs w:val="24"/>
          <w:lang w:val="en-IN"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Every course coordinator will define 5 to 6 course outcomes for every course and the course</w:t>
      </w:r>
    </w:p>
    <w:p>
      <w:pPr>
        <w:widowControl w:val="0"/>
        <w:numPr>
          <w:ilvl w:val="0"/>
          <w:numId w:val="0"/>
        </w:numPr>
        <w:tabs>
          <w:tab w:val="left" w:pos="420"/>
        </w:tabs>
        <w:autoSpaceDE w:val="0"/>
        <w:autoSpaceDN w:val="0"/>
        <w:spacing w:before="0" w:after="0" w:line="360" w:lineRule="auto"/>
        <w:ind w:left="420" w:leftChars="0" w:right="0" w:rightChars="0" w:firstLine="360" w:firstLineChars="150"/>
        <w:jc w:val="both"/>
        <w:rPr>
          <w:rFonts w:ascii="Times New Roman" w:hAnsi="Times New Roman" w:eastAsia="Times New Roman" w:cs="Times New Roman"/>
          <w:color w:val="000000" w:themeColor="text1"/>
          <w:sz w:val="24"/>
          <w:szCs w:val="24"/>
          <w:lang w:val="en-IN"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outcomes are validated and approved by the Program Assessment Committee. </w:t>
      </w:r>
    </w:p>
    <w:p>
      <w:pPr>
        <w:widowControl w:val="0"/>
        <w:numPr>
          <w:ilvl w:val="0"/>
          <w:numId w:val="14"/>
        </w:numPr>
        <w:tabs>
          <w:tab w:val="left" w:pos="420"/>
          <w:tab w:val="clear" w:pos="840"/>
        </w:tabs>
        <w:autoSpaceDE w:val="0"/>
        <w:autoSpaceDN w:val="0"/>
        <w:spacing w:before="0" w:after="0" w:line="360" w:lineRule="auto"/>
        <w:ind w:left="840" w:leftChars="0" w:right="0" w:rightChars="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Framing the course outcomes is pictured as follows</w:t>
      </w:r>
    </w:p>
    <w:p>
      <w:pPr>
        <w:widowControl w:val="0"/>
        <w:numPr>
          <w:ilvl w:val="0"/>
          <w:numId w:val="0"/>
        </w:numPr>
        <w:autoSpaceDE w:val="0"/>
        <w:autoSpaceDN w:val="0"/>
        <w:spacing w:before="0" w:after="0" w:line="360" w:lineRule="auto"/>
        <w:ind w:left="0" w:right="0" w:rightChars="0" w:firstLine="0"/>
        <w:jc w:val="cente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pPr>
      <w:r>
        <w:rPr>
          <w:rFonts w:ascii="Times New Roman" w:hAnsi="Times New Roman" w:eastAsia="Times New Roman" w:cs="Times New Roman"/>
          <w:color w:val="000000" w:themeColor="text1"/>
          <w:sz w:val="24"/>
          <w:szCs w:val="24"/>
          <w:highlight w:val="none"/>
          <w:lang w:val="en-US"/>
          <w14:textFill>
            <w14:solidFill>
              <w14:schemeClr w14:val="tx1"/>
            </w14:solidFill>
          </w14:textFill>
        </w:rPr>
        <w:drawing>
          <wp:inline distT="114300" distB="114300" distL="114300" distR="114300">
            <wp:extent cx="3578225" cy="2089150"/>
            <wp:effectExtent l="0" t="0" r="3175" b="0"/>
            <wp:docPr id="26" name="image10.png"/>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17"/>
                    <a:stretch>
                      <a:fillRect/>
                    </a:stretch>
                  </pic:blipFill>
                  <pic:spPr>
                    <a:xfrm>
                      <a:off x="0" y="0"/>
                      <a:ext cx="3578225" cy="2089150"/>
                    </a:xfrm>
                    <a:prstGeom prst="rect">
                      <a:avLst/>
                    </a:prstGeom>
                  </pic:spPr>
                </pic:pic>
              </a:graphicData>
            </a:graphic>
          </wp:inline>
        </w:drawing>
      </w:r>
    </w:p>
    <w:p>
      <w:pPr>
        <w:widowControl w:val="0"/>
        <w:numPr>
          <w:ilvl w:val="0"/>
          <w:numId w:val="0"/>
        </w:numPr>
        <w:shd w:val="clear" w:color="auto" w:fill="FFFFFF" w:themeFill="background1"/>
        <w:autoSpaceDE w:val="0"/>
        <w:autoSpaceDN w:val="0"/>
        <w:spacing w:before="0" w:after="240" w:line="360" w:lineRule="auto"/>
        <w:ind w:left="360" w:leftChars="0" w:right="0" w:rightChars="0" w:firstLine="0"/>
        <w:jc w:val="cente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 xml:space="preserve">FIG-7 </w:t>
      </w: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 xml:space="preserve"> DEFINE COURSE OUTCOME</w:t>
      </w:r>
    </w:p>
    <w:p>
      <w:pPr>
        <w:widowControl w:val="0"/>
        <w:numPr>
          <w:ilvl w:val="0"/>
          <w:numId w:val="13"/>
        </w:numPr>
        <w:shd w:val="clear" w:color="auto" w:fill="FFFFFF" w:themeFill="background1"/>
        <w:autoSpaceDE w:val="0"/>
        <w:autoSpaceDN w:val="0"/>
        <w:spacing w:before="0" w:after="240" w:line="360" w:lineRule="auto"/>
        <w:ind w:left="720" w:leftChars="0" w:right="0" w:hanging="36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Activities and Measures - Assessment Plan</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The methodology of assessment of every course outcome is planned at the beginning of the course. The different methodology of assessment includes but not limited to </w:t>
      </w:r>
    </w:p>
    <w:p>
      <w:pPr>
        <w:widowControl w:val="0"/>
        <w:numPr>
          <w:ilvl w:val="0"/>
          <w:numId w:val="15"/>
        </w:numPr>
        <w:shd w:val="clear" w:color="auto" w:fill="FFFFFF" w:themeFill="background1"/>
        <w:tabs>
          <w:tab w:val="left" w:pos="420"/>
          <w:tab w:val="clear" w:pos="1260"/>
        </w:tabs>
        <w:autoSpaceDE w:val="0"/>
        <w:autoSpaceDN w:val="0"/>
        <w:spacing w:before="0" w:after="0" w:line="360" w:lineRule="auto"/>
        <w:ind w:left="1260" w:leftChars="0" w:right="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Internal Assessment Test</w:t>
      </w:r>
    </w:p>
    <w:p>
      <w:pPr>
        <w:widowControl w:val="0"/>
        <w:numPr>
          <w:ilvl w:val="0"/>
          <w:numId w:val="15"/>
        </w:numPr>
        <w:shd w:val="clear" w:color="auto" w:fill="FFFFFF" w:themeFill="background1"/>
        <w:tabs>
          <w:tab w:val="left" w:pos="420"/>
          <w:tab w:val="clear" w:pos="1260"/>
        </w:tabs>
        <w:autoSpaceDE w:val="0"/>
        <w:autoSpaceDN w:val="0"/>
        <w:spacing w:before="0" w:after="0" w:line="360" w:lineRule="auto"/>
        <w:ind w:left="1260" w:leftChars="0" w:right="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Quiz</w:t>
      </w:r>
    </w:p>
    <w:p>
      <w:pPr>
        <w:widowControl w:val="0"/>
        <w:numPr>
          <w:ilvl w:val="0"/>
          <w:numId w:val="15"/>
        </w:numPr>
        <w:shd w:val="clear" w:color="auto" w:fill="FFFFFF" w:themeFill="background1"/>
        <w:tabs>
          <w:tab w:val="left" w:pos="420"/>
          <w:tab w:val="clear" w:pos="1260"/>
        </w:tabs>
        <w:autoSpaceDE w:val="0"/>
        <w:autoSpaceDN w:val="0"/>
        <w:spacing w:before="0" w:after="0" w:line="360" w:lineRule="auto"/>
        <w:ind w:left="1260" w:leftChars="0" w:right="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Seminar</w:t>
      </w:r>
    </w:p>
    <w:p>
      <w:pPr>
        <w:widowControl w:val="0"/>
        <w:numPr>
          <w:ilvl w:val="0"/>
          <w:numId w:val="15"/>
        </w:numPr>
        <w:shd w:val="clear" w:color="auto" w:fill="FFFFFF" w:themeFill="background1"/>
        <w:tabs>
          <w:tab w:val="left" w:pos="420"/>
          <w:tab w:val="clear" w:pos="1260"/>
        </w:tabs>
        <w:autoSpaceDE w:val="0"/>
        <w:autoSpaceDN w:val="0"/>
        <w:spacing w:before="0" w:after="0" w:line="360" w:lineRule="auto"/>
        <w:ind w:left="1260" w:leftChars="0" w:right="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Assignment</w:t>
      </w:r>
    </w:p>
    <w:p>
      <w:pPr>
        <w:widowControl w:val="0"/>
        <w:numPr>
          <w:ilvl w:val="0"/>
          <w:numId w:val="15"/>
        </w:numPr>
        <w:shd w:val="clear" w:color="auto" w:fill="FFFFFF" w:themeFill="background1"/>
        <w:tabs>
          <w:tab w:val="left" w:pos="420"/>
          <w:tab w:val="clear" w:pos="1260"/>
        </w:tabs>
        <w:autoSpaceDE w:val="0"/>
        <w:autoSpaceDN w:val="0"/>
        <w:spacing w:before="0" w:after="0" w:line="360" w:lineRule="auto"/>
        <w:ind w:left="1260" w:leftChars="0" w:right="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Project</w:t>
      </w:r>
    </w:p>
    <w:p>
      <w:pPr>
        <w:widowControl w:val="0"/>
        <w:numPr>
          <w:ilvl w:val="0"/>
          <w:numId w:val="15"/>
        </w:numPr>
        <w:shd w:val="clear" w:color="auto" w:fill="FFFFFF" w:themeFill="background1"/>
        <w:tabs>
          <w:tab w:val="left" w:pos="420"/>
          <w:tab w:val="clear" w:pos="1260"/>
        </w:tabs>
        <w:autoSpaceDE w:val="0"/>
        <w:autoSpaceDN w:val="0"/>
        <w:spacing w:before="0" w:after="0" w:line="360" w:lineRule="auto"/>
        <w:ind w:left="1260" w:leftChars="0" w:right="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Tutorial</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course coordinator prepares a detailed plan specifying the methodology used for assessment.The Program Assessment Committee and Head of the Department will approve the assessment plan submitted.</w:t>
      </w:r>
    </w:p>
    <w:p>
      <w:pPr>
        <w:widowControl w:val="0"/>
        <w:numPr>
          <w:ilvl w:val="0"/>
          <w:numId w:val="13"/>
        </w:numPr>
        <w:shd w:val="clear" w:color="auto" w:fill="FFFFFF" w:themeFill="background1"/>
        <w:autoSpaceDE w:val="0"/>
        <w:autoSpaceDN w:val="0"/>
        <w:spacing w:before="0" w:after="0" w:line="360" w:lineRule="auto"/>
        <w:ind w:left="720" w:leftChars="0" w:right="0" w:hanging="36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Gathering  Evidence data and reflections- Assessment</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faculty handling the subject will assess the students’ skills and learning ability by using the assessment tools and methodologies</w:t>
      </w:r>
    </w:p>
    <w:p>
      <w:pPr>
        <w:widowControl w:val="0"/>
        <w:numPr>
          <w:ilvl w:val="0"/>
          <w:numId w:val="13"/>
        </w:numPr>
        <w:shd w:val="clear" w:color="auto" w:fill="FFFFFF" w:themeFill="background1"/>
        <w:autoSpaceDE w:val="0"/>
        <w:autoSpaceDN w:val="0"/>
        <w:spacing w:before="0" w:after="0" w:line="360" w:lineRule="auto"/>
        <w:ind w:left="720" w:leftChars="0" w:right="0" w:hanging="36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Analyze and Evaluate</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results of attainment of course outcome are analyzed and the delivery methodology, content, etc are improved in order to provide a quality education.</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color w:val="000000" w:themeColor="text1"/>
          <w:sz w:val="24"/>
          <w:szCs w:val="24"/>
          <w:lang w:val="en-IN" w:eastAsia="en-US" w:bidi="ar-SA"/>
          <w14:textFill>
            <w14:solidFill>
              <w14:schemeClr w14:val="tx1"/>
            </w14:solidFill>
          </w14:textFill>
        </w:rPr>
      </w:pP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Assessment Methodology:</w:t>
      </w:r>
    </w:p>
    <w:p>
      <w:pPr>
        <w:widowControl w:val="0"/>
        <w:shd w:val="clear" w:color="auto" w:fill="FFFFFF" w:themeFill="background1"/>
        <w:autoSpaceDE w:val="0"/>
        <w:autoSpaceDN w:val="0"/>
        <w:spacing w:before="0" w:after="0" w:line="360" w:lineRule="auto"/>
        <w:ind w:left="0" w:right="0" w:firstLine="72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The course outcomes are evaluated based on the direct and indirect Assessment methods.  The direct assessment method uses the following evaluative components. </w:t>
      </w:r>
    </w:p>
    <w:p>
      <w:pPr>
        <w:widowControl w:val="0"/>
        <w:shd w:val="clear" w:color="auto" w:fill="FFFFFF" w:themeFill="background1"/>
        <w:autoSpaceDE w:val="0"/>
        <w:autoSpaceDN w:val="0"/>
        <w:spacing w:before="0" w:after="0" w:line="360" w:lineRule="auto"/>
        <w:ind w:left="144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(a) The Internal Assessment Test</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Internal Assessment Tests(IAT) are conducted for fifty marks for three times in the duration of the course. The questions in the IAT are set based on the bloom’s taxonomy to evaluate the specific course outcomes.</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(b) Assignments/ Projects /Presentation, etc</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Apart from the IATs, the faculty handling the course will evaluate the course outcomes through evaluating the students’ performances in the assignments, projects, presentation, etc. The faculty decides the evaluative component based on the nature of the subject.</w:t>
      </w:r>
    </w:p>
    <w:p>
      <w:pPr>
        <w:widowControl w:val="0"/>
        <w:shd w:val="clear" w:color="auto" w:fill="FFFFFF" w:themeFill="background1"/>
        <w:autoSpaceDE w:val="0"/>
        <w:autoSpaceDN w:val="0"/>
        <w:spacing w:before="240" w:after="24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p>
    <w:p>
      <w:pPr>
        <w:widowControl w:val="0"/>
        <w:shd w:val="clear" w:color="auto" w:fill="FFFFFF" w:themeFill="background1"/>
        <w:autoSpaceDE w:val="0"/>
        <w:autoSpaceDN w:val="0"/>
        <w:spacing w:before="240" w:after="240" w:line="360" w:lineRule="auto"/>
        <w:ind w:left="0" w:right="0"/>
        <w:jc w:val="cente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highlight w:val="none"/>
          <w:lang w:val="en-US"/>
          <w14:textFill>
            <w14:solidFill>
              <w14:schemeClr w14:val="tx1"/>
            </w14:solidFill>
          </w14:textFill>
        </w:rPr>
        <w:drawing>
          <wp:inline distT="0" distB="0" distL="0" distR="0">
            <wp:extent cx="4562475" cy="6981825"/>
            <wp:effectExtent l="0" t="0" r="9525" b="9525"/>
            <wp:docPr id="27" name="image8.png"/>
            <wp:cNvGraphicFramePr/>
            <a:graphic xmlns:a="http://schemas.openxmlformats.org/drawingml/2006/main">
              <a:graphicData uri="http://schemas.openxmlformats.org/drawingml/2006/picture">
                <pic:pic xmlns:pic="http://schemas.openxmlformats.org/drawingml/2006/picture">
                  <pic:nvPicPr>
                    <pic:cNvPr id="27" name="image8.png"/>
                    <pic:cNvPicPr/>
                  </pic:nvPicPr>
                  <pic:blipFill>
                    <a:blip r:embed="rId18"/>
                    <a:stretch>
                      <a:fillRect/>
                    </a:stretch>
                  </pic:blipFill>
                  <pic:spPr>
                    <a:xfrm>
                      <a:off x="0" y="0"/>
                      <a:ext cx="4561925" cy="6980983"/>
                    </a:xfrm>
                    <a:prstGeom prst="rect">
                      <a:avLst/>
                    </a:prstGeom>
                  </pic:spPr>
                </pic:pic>
              </a:graphicData>
            </a:graphic>
          </wp:inline>
        </w:drawing>
      </w:r>
    </w:p>
    <w:p>
      <w:pPr>
        <w:widowControl w:val="0"/>
        <w:shd w:val="clear" w:color="auto" w:fill="FFFFFF" w:themeFill="background1"/>
        <w:autoSpaceDE w:val="0"/>
        <w:autoSpaceDN w:val="0"/>
        <w:spacing w:before="240" w:after="240" w:line="360" w:lineRule="auto"/>
        <w:ind w:left="0" w:right="0"/>
        <w:jc w:val="cente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 xml:space="preserve">FIG-8 </w:t>
      </w: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FINAL CO ATTAINMENT CALCULATION</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(c)End Semester Exam</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Since the college is an affiliated college, the end semester exam is conducted by the University for Hundred Marks</w:t>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attainment levels are set and the attainment level is calculated individually for all the IATs, Assignments/Projects/ Presentations and for the university exam. The indirect assessment of the course outcome is done through the survey which is taken at the end of the course.</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Attainment Level:</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attainment levels are set considering the average performance level.</w:t>
      </w:r>
    </w:p>
    <w:p>
      <w:pPr>
        <w:widowControl w:val="0"/>
        <w:numPr>
          <w:ilvl w:val="0"/>
          <w:numId w:val="16"/>
        </w:numPr>
        <w:shd w:val="clear" w:color="auto" w:fill="FFFFFF" w:themeFill="background1"/>
        <w:autoSpaceDE w:val="0"/>
        <w:autoSpaceDN w:val="0"/>
        <w:spacing w:before="0" w:after="0" w:line="360" w:lineRule="auto"/>
        <w:ind w:left="420" w:leftChars="0" w:right="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 xml:space="preserve">Attainment  Level 1: </w:t>
      </w:r>
      <w:r>
        <w:rPr>
          <w:rFonts w:ascii="Times New Roman" w:hAnsi="Times New Roman" w:eastAsia="Times New Roman" w:cs="Times New Roman"/>
          <w:bCs/>
          <w:color w:val="000000" w:themeColor="text1"/>
          <w:sz w:val="24"/>
          <w:szCs w:val="24"/>
          <w:lang w:val="en-IN" w:eastAsia="en-US" w:bidi="ar-SA"/>
          <w14:textFill>
            <w14:solidFill>
              <w14:schemeClr w14:val="tx1"/>
            </w14:solidFill>
          </w14:textFill>
        </w:rPr>
        <w:t>6</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0% students scoring more than average percentage marks in evaluative component</w:t>
      </w:r>
    </w:p>
    <w:p>
      <w:pPr>
        <w:widowControl w:val="0"/>
        <w:numPr>
          <w:ilvl w:val="0"/>
          <w:numId w:val="16"/>
        </w:numPr>
        <w:shd w:val="clear" w:color="auto" w:fill="FFFFFF" w:themeFill="background1"/>
        <w:autoSpaceDE w:val="0"/>
        <w:autoSpaceDN w:val="0"/>
        <w:spacing w:before="0" w:after="0" w:line="360" w:lineRule="auto"/>
        <w:ind w:left="420" w:leftChars="0" w:right="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 xml:space="preserve">Attainment  Level 2: </w:t>
      </w:r>
      <w:r>
        <w:rPr>
          <w:rFonts w:ascii="Times New Roman" w:hAnsi="Times New Roman" w:eastAsia="Times New Roman" w:cs="Times New Roman"/>
          <w:bCs/>
          <w:color w:val="000000" w:themeColor="text1"/>
          <w:sz w:val="24"/>
          <w:szCs w:val="24"/>
          <w:lang w:val="en-IN" w:eastAsia="en-US" w:bidi="ar-SA"/>
          <w14:textFill>
            <w14:solidFill>
              <w14:schemeClr w14:val="tx1"/>
            </w14:solidFill>
          </w14:textFill>
        </w:rPr>
        <w:t>7</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0 % students scoring more than average percentage marks in evaluative component</w:t>
      </w:r>
    </w:p>
    <w:p>
      <w:pPr>
        <w:widowControl w:val="0"/>
        <w:numPr>
          <w:ilvl w:val="0"/>
          <w:numId w:val="16"/>
        </w:numPr>
        <w:autoSpaceDE w:val="0"/>
        <w:autoSpaceDN w:val="0"/>
        <w:spacing w:before="0" w:after="0" w:line="360" w:lineRule="auto"/>
        <w:ind w:left="420" w:leftChars="0" w:right="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 xml:space="preserve">Attainment  Level 3: </w:t>
      </w:r>
      <w:r>
        <w:rPr>
          <w:rFonts w:ascii="Times New Roman" w:hAnsi="Times New Roman" w:eastAsia="Times New Roman" w:cs="Times New Roman"/>
          <w:b/>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bCs/>
          <w:color w:val="000000" w:themeColor="text1"/>
          <w:sz w:val="24"/>
          <w:szCs w:val="24"/>
          <w:lang w:val="en-IN" w:eastAsia="en-US" w:bidi="ar-SA"/>
          <w14:textFill>
            <w14:solidFill>
              <w14:schemeClr w14:val="tx1"/>
            </w14:solidFill>
          </w14:textFill>
        </w:rPr>
        <w:t>8</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0%  students scoring more than average percentage marks in university or set attainment level in final examination.</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Course Outcome Attainment:</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attainment level is calculated as follows.</w:t>
      </w:r>
    </w:p>
    <w:p>
      <w:pPr>
        <w:widowControl w:val="0"/>
        <w:numPr>
          <w:ilvl w:val="0"/>
          <w:numId w:val="17"/>
        </w:numPr>
        <w:shd w:val="clear" w:color="auto" w:fill="FFFFFF" w:themeFill="background1"/>
        <w:autoSpaceDE w:val="0"/>
        <w:autoSpaceDN w:val="0"/>
        <w:spacing w:before="0" w:after="0" w:line="360" w:lineRule="auto"/>
        <w:ind w:left="78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80% weightage is given to the direct assessment and 20% weightage is given to the indirect</w:t>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assessment</w:t>
      </w:r>
    </w:p>
    <w:p>
      <w:pPr>
        <w:widowControl w:val="0"/>
        <w:numPr>
          <w:ilvl w:val="0"/>
          <w:numId w:val="17"/>
        </w:numPr>
        <w:shd w:val="clear" w:color="auto" w:fill="FFFFFF" w:themeFill="background1"/>
        <w:autoSpaceDE w:val="0"/>
        <w:autoSpaceDN w:val="0"/>
        <w:spacing w:before="0" w:after="0" w:line="360" w:lineRule="auto"/>
        <w:ind w:left="78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In direct assessment 80% weightage is given to the end semester examination and 20% weightage is given to internal assessment.</w:t>
      </w:r>
    </w:p>
    <w:p>
      <w:pPr>
        <w:widowControl w:val="0"/>
        <w:numPr>
          <w:ilvl w:val="0"/>
          <w:numId w:val="17"/>
        </w:numPr>
        <w:shd w:val="clear" w:color="auto" w:fill="FFFFFF" w:themeFill="background1"/>
        <w:autoSpaceDE w:val="0"/>
        <w:autoSpaceDN w:val="0"/>
        <w:spacing w:before="0" w:after="0" w:line="360" w:lineRule="auto"/>
        <w:ind w:left="78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direct assessment formula is given as follows,</w:t>
      </w:r>
    </w:p>
    <w:p>
      <w:pPr>
        <w:widowControl w:val="0"/>
        <w:shd w:val="clear" w:color="auto" w:fill="FFFFFF" w:themeFill="background1"/>
        <w:autoSpaceDE w:val="0"/>
        <w:autoSpaceDN w:val="0"/>
        <w:spacing w:before="0" w:after="0" w:line="360" w:lineRule="auto"/>
        <w:ind w:left="360" w:right="0"/>
        <w:jc w:val="both"/>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Direct Assessment=(70% of university level)+(20% of internal level)+(10 % of assignment)</w:t>
      </w:r>
    </w:p>
    <w:p>
      <w:pPr>
        <w:widowControl w:val="0"/>
        <w:numPr>
          <w:ilvl w:val="0"/>
          <w:numId w:val="17"/>
        </w:numPr>
        <w:shd w:val="clear" w:color="auto" w:fill="FFFFFF" w:themeFill="background1"/>
        <w:autoSpaceDE w:val="0"/>
        <w:autoSpaceDN w:val="0"/>
        <w:spacing w:before="0" w:after="0" w:line="360" w:lineRule="auto"/>
        <w:ind w:left="78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The 20 % of indirect assessment is taken from the course end survey. </w:t>
      </w:r>
    </w:p>
    <w:p>
      <w:pPr>
        <w:widowControl w:val="0"/>
        <w:shd w:val="clear" w:color="auto" w:fill="FFFFFF" w:themeFill="background1"/>
        <w:autoSpaceDE w:val="0"/>
        <w:autoSpaceDN w:val="0"/>
        <w:spacing w:before="0" w:after="0" w:line="360" w:lineRule="auto"/>
        <w:ind w:left="0" w:right="443"/>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Attainment of Program Outcomes and Program Specific Outcomes</w:t>
      </w: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Process</w:t>
      </w:r>
    </w:p>
    <w:p>
      <w:pPr>
        <w:widowControl w:val="0"/>
        <w:numPr>
          <w:ilvl w:val="0"/>
          <w:numId w:val="18"/>
        </w:numPr>
        <w:tabs>
          <w:tab w:val="left" w:pos="420"/>
          <w:tab w:val="clear" w:pos="840"/>
        </w:tabs>
        <w:autoSpaceDE w:val="0"/>
        <w:autoSpaceDN w:val="0"/>
        <w:spacing w:before="0" w:after="0" w:line="360" w:lineRule="auto"/>
        <w:ind w:left="840" w:leftChars="0" w:right="0" w:hanging="420" w:firstLineChars="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Outcomes assessment is the process of collecting evidence that indicates the extent to which the program achieves its intentions.</w:t>
      </w:r>
    </w:p>
    <w:p>
      <w:pPr>
        <w:widowControl w:val="0"/>
        <w:numPr>
          <w:ilvl w:val="0"/>
          <w:numId w:val="18"/>
        </w:numPr>
        <w:shd w:val="clear" w:color="auto" w:fill="FFFFFF" w:themeFill="background1"/>
        <w:tabs>
          <w:tab w:val="left" w:pos="420"/>
          <w:tab w:val="clear" w:pos="840"/>
        </w:tabs>
        <w:autoSpaceDE w:val="0"/>
        <w:autoSpaceDN w:val="0"/>
        <w:spacing w:before="0" w:after="0" w:line="360" w:lineRule="auto"/>
        <w:ind w:left="840" w:leftChars="0" w:right="443"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Assessment tools are categorized into direct and indirect methods to assess the program</w:t>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educational objectives, program outcomes and course outcomes. And tools are framed on the basis of the Constructive Alignment for the Outcome Based Learning.</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DIRECT ASSESSMENT</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assessment tools are:</w:t>
      </w:r>
    </w:p>
    <w:p>
      <w:pPr>
        <w:widowControl/>
        <w:numPr>
          <w:ilvl w:val="0"/>
          <w:numId w:val="19"/>
        </w:numPr>
        <w:shd w:val="clear" w:color="auto" w:fill="FFFFFF" w:themeFill="background1"/>
        <w:autoSpaceDE w:val="0"/>
        <w:autoSpaceDN w:val="0"/>
        <w:spacing w:before="0" w:after="0" w:line="360" w:lineRule="auto"/>
        <w:ind w:left="120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Internal Assessment Test</w:t>
      </w:r>
    </w:p>
    <w:p>
      <w:pPr>
        <w:widowControl/>
        <w:numPr>
          <w:ilvl w:val="0"/>
          <w:numId w:val="19"/>
        </w:numPr>
        <w:shd w:val="clear" w:color="auto" w:fill="FFFFFF" w:themeFill="background1"/>
        <w:autoSpaceDE w:val="0"/>
        <w:autoSpaceDN w:val="0"/>
        <w:spacing w:before="0" w:after="0" w:line="360" w:lineRule="auto"/>
        <w:ind w:left="120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Assignments/ Group Assignments</w:t>
      </w:r>
    </w:p>
    <w:p>
      <w:pPr>
        <w:widowControl/>
        <w:numPr>
          <w:ilvl w:val="0"/>
          <w:numId w:val="19"/>
        </w:numPr>
        <w:shd w:val="clear" w:color="auto" w:fill="FFFFFF" w:themeFill="background1"/>
        <w:autoSpaceDE w:val="0"/>
        <w:autoSpaceDN w:val="0"/>
        <w:spacing w:before="0" w:after="0" w:line="360" w:lineRule="auto"/>
        <w:ind w:left="120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Continuous Lab Assessment</w:t>
      </w:r>
    </w:p>
    <w:p>
      <w:pPr>
        <w:widowControl/>
        <w:numPr>
          <w:ilvl w:val="0"/>
          <w:numId w:val="19"/>
        </w:numPr>
        <w:shd w:val="clear" w:color="auto" w:fill="FFFFFF" w:themeFill="background1"/>
        <w:autoSpaceDE w:val="0"/>
        <w:autoSpaceDN w:val="0"/>
        <w:spacing w:before="0" w:after="0" w:line="360" w:lineRule="auto"/>
        <w:ind w:left="120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Laboratory Internal Assessment Test</w:t>
      </w:r>
    </w:p>
    <w:p>
      <w:pPr>
        <w:widowControl/>
        <w:numPr>
          <w:ilvl w:val="0"/>
          <w:numId w:val="19"/>
        </w:numPr>
        <w:shd w:val="clear" w:color="auto" w:fill="FFFFFF" w:themeFill="background1"/>
        <w:autoSpaceDE w:val="0"/>
        <w:autoSpaceDN w:val="0"/>
        <w:spacing w:before="0" w:after="0" w:line="360" w:lineRule="auto"/>
        <w:ind w:left="120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Technical Seminars</w:t>
      </w:r>
    </w:p>
    <w:p>
      <w:pPr>
        <w:widowControl/>
        <w:numPr>
          <w:ilvl w:val="0"/>
          <w:numId w:val="19"/>
        </w:numPr>
        <w:shd w:val="clear" w:color="auto" w:fill="FFFFFF" w:themeFill="background1"/>
        <w:autoSpaceDE w:val="0"/>
        <w:autoSpaceDN w:val="0"/>
        <w:spacing w:before="0" w:after="0" w:line="360" w:lineRule="auto"/>
        <w:ind w:left="120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Project Assessment</w:t>
      </w:r>
    </w:p>
    <w:p>
      <w:pPr>
        <w:widowControl/>
        <w:numPr>
          <w:ilvl w:val="0"/>
          <w:numId w:val="19"/>
        </w:numPr>
        <w:shd w:val="clear" w:color="auto" w:fill="FFFFFF" w:themeFill="background1"/>
        <w:autoSpaceDE w:val="0"/>
        <w:autoSpaceDN w:val="0"/>
        <w:spacing w:before="0" w:after="0" w:line="360" w:lineRule="auto"/>
        <w:ind w:left="120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Semester End Lab Examination</w:t>
      </w:r>
    </w:p>
    <w:p>
      <w:pPr>
        <w:widowControl/>
        <w:numPr>
          <w:ilvl w:val="0"/>
          <w:numId w:val="19"/>
        </w:numPr>
        <w:shd w:val="clear" w:color="auto" w:fill="FFFFFF" w:themeFill="background1"/>
        <w:autoSpaceDE w:val="0"/>
        <w:autoSpaceDN w:val="0"/>
        <w:spacing w:before="0" w:after="0" w:line="360" w:lineRule="auto"/>
        <w:ind w:left="120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Semester End Theory Examination</w:t>
      </w:r>
    </w:p>
    <w:p>
      <w:pPr>
        <w:widowControl/>
        <w:numPr>
          <w:ilvl w:val="0"/>
          <w:numId w:val="0"/>
        </w:numPr>
        <w:shd w:val="clear" w:color="auto" w:fill="FFFFFF" w:themeFill="background1"/>
        <w:autoSpaceDE w:val="0"/>
        <w:autoSpaceDN w:val="0"/>
        <w:spacing w:before="0" w:after="0" w:line="360" w:lineRule="auto"/>
        <w:ind w:left="420" w:leftChars="0" w:right="0" w:rightChars="0" w:firstLine="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p>
    <w:p>
      <w:pPr>
        <w:widowControl w:val="0"/>
        <w:shd w:val="clear" w:color="auto" w:fill="FFFFFF" w:themeFill="background1"/>
        <w:autoSpaceDE w:val="0"/>
        <w:autoSpaceDN w:val="0"/>
        <w:spacing w:before="0" w:after="0" w:line="360" w:lineRule="auto"/>
        <w:ind w:left="153" w:right="0"/>
        <w:jc w:val="both"/>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INDIRECT ASSESSMENT</w:t>
      </w:r>
    </w:p>
    <w:p>
      <w:pPr>
        <w:widowControl w:val="0"/>
        <w:shd w:val="clear" w:color="auto" w:fill="FFFFFF" w:themeFill="background1"/>
        <w:autoSpaceDE w:val="0"/>
        <w:autoSpaceDN w:val="0"/>
        <w:spacing w:before="0" w:after="0" w:line="360" w:lineRule="auto"/>
        <w:ind w:left="153" w:right="0"/>
        <w:jc w:val="both"/>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p>
    <w:p>
      <w:pPr>
        <w:widowControl/>
        <w:numPr>
          <w:ilvl w:val="0"/>
          <w:numId w:val="20"/>
        </w:numPr>
        <w:shd w:val="clear" w:color="auto" w:fill="FFFFFF" w:themeFill="background1"/>
        <w:autoSpaceDE w:val="0"/>
        <w:autoSpaceDN w:val="0"/>
        <w:spacing w:before="0" w:after="0" w:line="360" w:lineRule="auto"/>
        <w:ind w:left="857" w:leftChars="0" w:right="0" w:hanging="284"/>
        <w:jc w:val="both"/>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Program Exit Survey</w:t>
      </w:r>
    </w:p>
    <w:p>
      <w:pPr>
        <w:widowControl/>
        <w:shd w:val="clear" w:color="auto" w:fill="FFFFFF" w:themeFill="background1"/>
        <w:autoSpaceDE w:val="0"/>
        <w:autoSpaceDN w:val="0"/>
        <w:spacing w:before="0" w:after="0" w:line="360" w:lineRule="auto"/>
        <w:ind w:left="437" w:right="0" w:hanging="284"/>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 The program exit survey identifies twelve broad learning outcomes related to graduate education and asks graduates to indicate the level of preparation provided by their graduate program. This type of survey can also point to areas in which the institution should invest more or less resources to enhance a student's learning and development experience.</w:t>
      </w:r>
    </w:p>
    <w:p>
      <w:pPr>
        <w:widowControl/>
        <w:shd w:val="clear" w:color="auto" w:fill="FFFFFF" w:themeFill="background1"/>
        <w:autoSpaceDE w:val="0"/>
        <w:autoSpaceDN w:val="0"/>
        <w:spacing w:before="0" w:after="0" w:line="360" w:lineRule="auto"/>
        <w:ind w:left="437" w:right="0" w:hanging="284"/>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p>
    <w:p>
      <w:pPr>
        <w:widowControl/>
        <w:numPr>
          <w:ilvl w:val="0"/>
          <w:numId w:val="20"/>
        </w:numPr>
        <w:shd w:val="clear" w:color="auto" w:fill="FFFFFF" w:themeFill="background1"/>
        <w:autoSpaceDE w:val="0"/>
        <w:autoSpaceDN w:val="0"/>
        <w:spacing w:before="0" w:after="0" w:line="360" w:lineRule="auto"/>
        <w:ind w:left="857" w:leftChars="0" w:right="0" w:hanging="284"/>
        <w:jc w:val="both"/>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Alumni Surveys</w:t>
      </w:r>
    </w:p>
    <w:p>
      <w:pPr>
        <w:widowControl/>
        <w:shd w:val="clear" w:color="auto" w:fill="FFFFFF" w:themeFill="background1"/>
        <w:autoSpaceDE w:val="0"/>
        <w:autoSpaceDN w:val="0"/>
        <w:spacing w:before="0" w:after="0" w:line="360" w:lineRule="auto"/>
        <w:ind w:left="437" w:right="0" w:hanging="284"/>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Alumni Survey is designed to give graduates an opportunity to reflect upon their years after graduation. This information is used to improve the college experience for future students by identifying strengths in our programs as well as areas that need further development. The survey includes issues relating to satisfaction regarding academic programs, intellectual and personal growth, student services, and preparation for a career.</w:t>
      </w:r>
    </w:p>
    <w:p>
      <w:pPr>
        <w:widowControl/>
        <w:shd w:val="clear" w:color="auto" w:fill="FFFFFF" w:themeFill="background1"/>
        <w:autoSpaceDE w:val="0"/>
        <w:autoSpaceDN w:val="0"/>
        <w:spacing w:before="0" w:after="0" w:line="360" w:lineRule="auto"/>
        <w:ind w:left="437" w:right="0" w:hanging="284"/>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p>
    <w:p>
      <w:pPr>
        <w:widowControl/>
        <w:numPr>
          <w:ilvl w:val="0"/>
          <w:numId w:val="20"/>
        </w:numPr>
        <w:shd w:val="clear" w:color="auto" w:fill="FFFFFF" w:themeFill="background1"/>
        <w:autoSpaceDE w:val="0"/>
        <w:autoSpaceDN w:val="0"/>
        <w:spacing w:before="0" w:after="0" w:line="360" w:lineRule="auto"/>
        <w:ind w:left="857" w:leftChars="0" w:right="0" w:hanging="284"/>
        <w:jc w:val="both"/>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Employer Surveys</w:t>
      </w:r>
    </w:p>
    <w:p>
      <w:pPr>
        <w:widowControl/>
        <w:shd w:val="clear" w:color="auto" w:fill="FFFFFF" w:themeFill="background1"/>
        <w:autoSpaceDE w:val="0"/>
        <w:autoSpaceDN w:val="0"/>
        <w:spacing w:before="0" w:after="0" w:line="360" w:lineRule="auto"/>
        <w:ind w:left="437" w:right="0" w:hanging="284"/>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ab/>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Provide information about the curriculum, programs and course outcomes, on-the-job field-specific information about the application and value of the skills that the program offers. It helps to determine if their graduates have the necessary job skills and if there are other skills that employers particularly value that graduates are not acquiring in the program</w:t>
      </w:r>
    </w:p>
    <w:p>
      <w:pPr>
        <w:widowControl w:val="0"/>
        <w:autoSpaceDE w:val="0"/>
        <w:autoSpaceDN w:val="0"/>
        <w:spacing w:before="0" w:after="0" w:line="360" w:lineRule="auto"/>
        <w:ind w:left="0" w:right="0"/>
        <w:jc w:val="left"/>
        <w:rPr>
          <w:rFonts w:ascii="Times New Roman" w:hAnsi="Times New Roman" w:eastAsia="Times New Roman" w:cs="Times New Roman"/>
          <w:b/>
          <w:color w:val="000000" w:themeColor="text1"/>
          <w:sz w:val="24"/>
          <w:szCs w:val="24"/>
          <w:lang w:val="en-IN" w:eastAsia="en-US" w:bidi="ar-SA"/>
          <w14:textFill>
            <w14:solidFill>
              <w14:schemeClr w14:val="tx1"/>
            </w14:solidFill>
          </w14:textFill>
        </w:rPr>
      </w:pPr>
    </w:p>
    <w:p>
      <w:pPr>
        <w:widowControl w:val="0"/>
        <w:shd w:val="clear" w:color="auto" w:fill="FFFFFF" w:themeFill="background1"/>
        <w:tabs>
          <w:tab w:val="left" w:pos="1995"/>
        </w:tabs>
        <w:autoSpaceDE w:val="0"/>
        <w:autoSpaceDN w:val="0"/>
        <w:spacing w:before="0" w:after="0" w:line="360" w:lineRule="auto"/>
        <w:ind w:left="0" w:right="0"/>
        <w:jc w:val="left"/>
        <w:rPr>
          <w:rFonts w:ascii="Times New Roman" w:hAnsi="Times New Roman" w:eastAsia="Times New Roman" w:cs="Times New Roman"/>
          <w:color w:val="000000" w:themeColor="text1"/>
          <w:sz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lang w:val="en-US" w:eastAsia="en-US" w:bidi="ar-SA"/>
          <w14:textFill>
            <w14:solidFill>
              <w14:schemeClr w14:val="tx1"/>
            </w14:solidFill>
          </w14:textFill>
        </w:rPr>
        <w:t>DIRECT METHODS</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lang w:val="en-US" w:eastAsia="en-US" w:bidi="ar-SA"/>
          <w14:textFill>
            <w14:solidFill>
              <w14:schemeClr w14:val="tx1"/>
            </w14:solidFill>
          </w14:textFill>
        </w:rPr>
        <w:t xml:space="preserve">Display the student’s knowledge and skills from their performance in the continuous assessment tests, end-semester examinations, presentations, and classroom assignments etc. These methods provide a sampling of what students know and/or can do and provide strong evidence of student learning. </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color w:val="000000" w:themeColor="text1"/>
          <w:sz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lang w:val="en-US" w:eastAsia="en-US" w:bidi="ar-SA"/>
          <w14:textFill>
            <w14:solidFill>
              <w14:schemeClr w14:val="tx1"/>
            </w14:solidFill>
          </w14:textFill>
        </w:rPr>
        <w:t>INDIRECT METHODS</w:t>
      </w:r>
    </w:p>
    <w:p>
      <w:pPr>
        <w:widowControl w:val="0"/>
        <w:shd w:val="clear" w:color="auto" w:fill="FFFFFF" w:themeFill="background1"/>
        <w:autoSpaceDE w:val="0"/>
        <w:autoSpaceDN w:val="0"/>
        <w:spacing w:before="0" w:after="0" w:line="360" w:lineRule="auto"/>
        <w:ind w:left="0" w:right="0" w:firstLine="720" w:firstLineChars="0"/>
        <w:jc w:val="both"/>
        <w:rPr>
          <w:rFonts w:ascii="Times New Roman" w:hAnsi="Times New Roman" w:eastAsia="Times New Roman" w:cs="Times New Roman"/>
          <w:color w:val="000000" w:themeColor="text1"/>
          <w:sz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lang w:val="en-US" w:eastAsia="en-US" w:bidi="ar-SA"/>
          <w14:textFill>
            <w14:solidFill>
              <w14:schemeClr w14:val="tx1"/>
            </w14:solidFill>
          </w14:textFill>
        </w:rPr>
        <w:t>Such as surveys and interviews, ask the stakeholders to reflect on the student's learning. They assess opinions or thoughts about the graduate’s knowledge or skills. Indirect measures can provide information about graduate’s perception of their learning and how different stakeholders value this learning. The following table summarizes the various assessment tools.</w:t>
      </w:r>
    </w:p>
    <w:p>
      <w:pPr>
        <w:widowControl w:val="0"/>
        <w:autoSpaceDE w:val="0"/>
        <w:autoSpaceDN w:val="0"/>
        <w:spacing w:before="0" w:after="0" w:line="360" w:lineRule="auto"/>
        <w:ind w:left="0" w:right="0"/>
        <w:jc w:val="left"/>
        <w:rPr>
          <w:rFonts w:ascii="Times New Roman" w:hAnsi="Times New Roman" w:eastAsia="Times New Roman" w:cs="Times New Roman"/>
          <w:b/>
          <w:color w:val="000000" w:themeColor="text1"/>
          <w:sz w:val="24"/>
          <w:szCs w:val="24"/>
          <w:lang w:val="en-IN" w:eastAsia="en-US" w:bidi="ar-SA"/>
          <w14:textFill>
            <w14:solidFill>
              <w14:schemeClr w14:val="tx1"/>
            </w14:solidFill>
          </w14:textFill>
        </w:rPr>
      </w:pPr>
    </w:p>
    <w:p>
      <w:pPr>
        <w:widowControl w:val="0"/>
        <w:autoSpaceDE w:val="0"/>
        <w:autoSpaceDN w:val="0"/>
        <w:spacing w:before="0" w:after="0" w:line="360" w:lineRule="auto"/>
        <w:ind w:left="0" w:right="0"/>
        <w:jc w:val="left"/>
        <w:rPr>
          <w:rFonts w:ascii="Times New Roman" w:hAnsi="Times New Roman" w:eastAsia="Times New Roman" w:cs="Times New Roman"/>
          <w:b/>
          <w:color w:val="000000" w:themeColor="text1"/>
          <w:sz w:val="24"/>
          <w:szCs w:val="24"/>
          <w:lang w:val="en-IN" w:eastAsia="en-US" w:bidi="ar-SA"/>
          <w14:textFill>
            <w14:solidFill>
              <w14:schemeClr w14:val="tx1"/>
            </w14:solidFill>
          </w14:textFill>
        </w:rPr>
      </w:pPr>
    </w:p>
    <w:p>
      <w:pPr>
        <w:widowControl w:val="0"/>
        <w:autoSpaceDE w:val="0"/>
        <w:autoSpaceDN w:val="0"/>
        <w:spacing w:before="0" w:after="0" w:line="360" w:lineRule="auto"/>
        <w:ind w:left="0" w:right="0"/>
        <w:jc w:val="left"/>
        <w:rPr>
          <w:rFonts w:ascii="Times New Roman" w:hAnsi="Times New Roman" w:eastAsia="Times New Roman" w:cs="Times New Roman"/>
          <w:b/>
          <w:color w:val="000000" w:themeColor="text1"/>
          <w:sz w:val="24"/>
          <w:szCs w:val="24"/>
          <w:lang w:val="en-IN" w:eastAsia="en-US" w:bidi="ar-SA"/>
          <w14:textFill>
            <w14:solidFill>
              <w14:schemeClr w14:val="tx1"/>
            </w14:solidFill>
          </w14:textFill>
        </w:rPr>
      </w:pPr>
    </w:p>
    <w:p>
      <w:pPr>
        <w:widowControl w:val="0"/>
        <w:autoSpaceDE w:val="0"/>
        <w:autoSpaceDN w:val="0"/>
        <w:spacing w:before="0" w:after="0" w:line="360" w:lineRule="auto"/>
        <w:ind w:left="0" w:right="0"/>
        <w:jc w:val="center"/>
        <w:rPr>
          <w:rFonts w:ascii="Times New Roman" w:hAnsi="Times New Roman" w:eastAsia="Times New Roman" w:cs="Times New Roman"/>
          <w:b/>
          <w:color w:val="000000" w:themeColor="text1"/>
          <w:sz w:val="20"/>
          <w:szCs w:val="20"/>
          <w:lang w:val="en-US" w:eastAsia="en-US" w:bidi="ar-SA"/>
          <w14:textFill>
            <w14:solidFill>
              <w14:schemeClr w14:val="tx1"/>
            </w14:solidFill>
          </w14:textFill>
        </w:rPr>
      </w:pPr>
      <w:r>
        <w:rPr>
          <w:rFonts w:ascii="Times New Roman" w:hAnsi="Times New Roman" w:eastAsia="Times New Roman" w:cs="Times New Roman"/>
          <w:b/>
          <w:color w:val="000000" w:themeColor="text1"/>
          <w:sz w:val="20"/>
          <w:szCs w:val="20"/>
          <w:highlight w:val="none"/>
          <w:lang w:val="en-US"/>
          <w14:textFill>
            <w14:solidFill>
              <w14:schemeClr w14:val="tx1"/>
            </w14:solidFill>
          </w14:textFill>
        </w:rPr>
        <w:drawing>
          <wp:inline distT="114300" distB="114300" distL="114300" distR="114300">
            <wp:extent cx="4829175" cy="6210300"/>
            <wp:effectExtent l="0" t="0" r="9525" b="0"/>
            <wp:docPr id="28" name="image2.png"/>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9"/>
                    <a:stretch>
                      <a:fillRect/>
                    </a:stretch>
                  </pic:blipFill>
                  <pic:spPr>
                    <a:xfrm>
                      <a:off x="0" y="0"/>
                      <a:ext cx="4829175" cy="6210300"/>
                    </a:xfrm>
                    <a:prstGeom prst="rect">
                      <a:avLst/>
                    </a:prstGeom>
                  </pic:spPr>
                </pic:pic>
              </a:graphicData>
            </a:graphic>
          </wp:inline>
        </w:drawing>
      </w:r>
    </w:p>
    <w:p>
      <w:pPr>
        <w:widowControl w:val="0"/>
        <w:autoSpaceDE w:val="0"/>
        <w:autoSpaceDN w:val="0"/>
        <w:spacing w:before="0" w:after="0" w:line="360" w:lineRule="auto"/>
        <w:ind w:left="0" w:right="0"/>
        <w:jc w:val="center"/>
        <w:rPr>
          <w:rFonts w:ascii="Times New Roman" w:hAnsi="Times New Roman" w:eastAsia="Times New Roman" w:cs="Times New Roman"/>
          <w:b/>
          <w:color w:val="000000" w:themeColor="text1"/>
          <w:sz w:val="20"/>
          <w:szCs w:val="20"/>
          <w:lang w:val="en-US" w:eastAsia="en-US" w:bidi="ar-SA"/>
          <w14:textFill>
            <w14:solidFill>
              <w14:schemeClr w14:val="tx1"/>
            </w14:solidFill>
          </w14:textFill>
        </w:rPr>
      </w:pPr>
    </w:p>
    <w:p>
      <w:pPr>
        <w:widowControl w:val="0"/>
        <w:shd w:val="clear" w:color="auto" w:fill="FFFFFF" w:themeFill="background1"/>
        <w:autoSpaceDE w:val="0"/>
        <w:autoSpaceDN w:val="0"/>
        <w:spacing w:before="240" w:after="240" w:line="360" w:lineRule="auto"/>
        <w:ind w:left="0" w:right="0"/>
        <w:jc w:val="cente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 xml:space="preserve">FIG-9 </w:t>
      </w: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 xml:space="preserve">FINAL </w:t>
      </w: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P</w:t>
      </w: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O ATTAINMENT CALCULATION</w:t>
      </w:r>
    </w:p>
    <w:p>
      <w:pPr>
        <w:widowControl w:val="0"/>
        <w:autoSpaceDE w:val="0"/>
        <w:autoSpaceDN w:val="0"/>
        <w:spacing w:before="0" w:after="0" w:line="360" w:lineRule="auto"/>
        <w:ind w:left="0" w:right="0"/>
        <w:jc w:val="center"/>
        <w:rPr>
          <w:rFonts w:ascii="Times New Roman" w:hAnsi="Times New Roman" w:eastAsia="Times New Roman" w:cs="Times New Roman"/>
          <w:b/>
          <w:color w:val="000000" w:themeColor="text1"/>
          <w:sz w:val="20"/>
          <w:szCs w:val="20"/>
          <w:lang w:val="en-US" w:eastAsia="en-US" w:bidi="ar-SA"/>
          <w14:textFill>
            <w14:solidFill>
              <w14:schemeClr w14:val="tx1"/>
            </w14:solidFill>
          </w14:textFill>
        </w:rPr>
      </w:pPr>
    </w:p>
    <w:p>
      <w:pPr>
        <w:widowControl w:val="0"/>
        <w:autoSpaceDE w:val="0"/>
        <w:autoSpaceDN w:val="0"/>
        <w:spacing w:before="0" w:after="0" w:line="360" w:lineRule="auto"/>
        <w:ind w:left="0" w:right="0"/>
        <w:jc w:val="center"/>
        <w:rPr>
          <w:rFonts w:ascii="Times New Roman" w:hAnsi="Times New Roman" w:eastAsia="Times New Roman" w:cs="Times New Roman"/>
          <w:b/>
          <w:color w:val="000000" w:themeColor="text1"/>
          <w:sz w:val="20"/>
          <w:szCs w:val="20"/>
          <w:lang w:val="en-US" w:eastAsia="en-US" w:bidi="ar-SA"/>
          <w14:textFill>
            <w14:solidFill>
              <w14:schemeClr w14:val="tx1"/>
            </w14:solidFill>
          </w14:textFill>
        </w:rPr>
      </w:pPr>
    </w:p>
    <w:p>
      <w:pPr>
        <w:widowControl w:val="0"/>
        <w:autoSpaceDE w:val="0"/>
        <w:autoSpaceDN w:val="0"/>
        <w:spacing w:before="0" w:after="0" w:line="360" w:lineRule="auto"/>
        <w:ind w:left="0" w:right="0"/>
        <w:jc w:val="center"/>
        <w:rPr>
          <w:rFonts w:ascii="Times New Roman" w:hAnsi="Times New Roman" w:eastAsia="Times New Roman" w:cs="Times New Roman"/>
          <w:b/>
          <w:color w:val="000000" w:themeColor="text1"/>
          <w:sz w:val="20"/>
          <w:szCs w:val="20"/>
          <w:lang w:val="en-US" w:eastAsia="en-US" w:bidi="ar-SA"/>
          <w14:textFill>
            <w14:solidFill>
              <w14:schemeClr w14:val="tx1"/>
            </w14:solidFill>
          </w14:textFill>
        </w:rPr>
      </w:pPr>
    </w:p>
    <w:p>
      <w:pPr>
        <w:widowControl w:val="0"/>
        <w:autoSpaceDE w:val="0"/>
        <w:autoSpaceDN w:val="0"/>
        <w:spacing w:before="0" w:after="0" w:line="360" w:lineRule="auto"/>
        <w:ind w:left="0" w:right="0"/>
        <w:jc w:val="center"/>
        <w:rPr>
          <w:rFonts w:ascii="Times New Roman" w:hAnsi="Times New Roman" w:eastAsia="Times New Roman" w:cs="Times New Roman"/>
          <w:b/>
          <w:color w:val="000000" w:themeColor="text1"/>
          <w:sz w:val="20"/>
          <w:szCs w:val="20"/>
          <w:lang w:val="en-US" w:eastAsia="en-US" w:bidi="ar-SA"/>
          <w14:textFill>
            <w14:solidFill>
              <w14:schemeClr w14:val="tx1"/>
            </w14:solidFill>
          </w14:textFill>
        </w:rPr>
      </w:pPr>
    </w:p>
    <w:p>
      <w:pPr>
        <w:widowControl w:val="0"/>
        <w:autoSpaceDE w:val="0"/>
        <w:autoSpaceDN w:val="0"/>
        <w:spacing w:before="0" w:after="0" w:line="240" w:lineRule="auto"/>
        <w:ind w:left="0" w:right="0"/>
        <w:jc w:val="left"/>
        <w:rPr>
          <w:rFonts w:ascii="Times New Roman" w:hAnsi="Times New Roman" w:eastAsia="Times New Roman" w:cs="Times New Roman"/>
          <w:b/>
          <w:color w:val="000000" w:themeColor="text1"/>
          <w:sz w:val="20"/>
          <w:szCs w:val="20"/>
          <w:lang w:val="en-IN" w:eastAsia="en-US" w:bidi="ar-SA"/>
          <w14:textFill>
            <w14:solidFill>
              <w14:schemeClr w14:val="tx1"/>
            </w14:solidFill>
          </w14:textFill>
        </w:rPr>
      </w:pPr>
      <w:r>
        <w:rPr>
          <w:rFonts w:ascii="Times New Roman" w:hAnsi="Times New Roman" w:eastAsia="Times New Roman" w:cs="Times New Roman"/>
          <w:b/>
          <w:color w:val="000000" w:themeColor="text1"/>
          <w:sz w:val="20"/>
          <w:szCs w:val="20"/>
          <w:lang w:val="en-IN" w:eastAsia="en-US" w:bidi="ar-SA"/>
          <w14:textFill>
            <w14:solidFill>
              <w14:schemeClr w14:val="tx1"/>
            </w14:solidFill>
          </w14:textFill>
        </w:rPr>
        <w:br w:type="page"/>
      </w:r>
    </w:p>
    <w:p>
      <w:pPr>
        <w:widowControl w:val="0"/>
        <w:autoSpaceDE w:val="0"/>
        <w:autoSpaceDN w:val="0"/>
        <w:spacing w:before="0" w:after="0" w:line="240" w:lineRule="auto"/>
        <w:ind w:left="0" w:right="0"/>
        <w:jc w:val="left"/>
        <w:rPr>
          <w:rFonts w:ascii="Times New Roman" w:hAnsi="Times New Roman" w:eastAsia="Times New Roman" w:cs="Times New Roman"/>
          <w:b/>
          <w:color w:val="000000" w:themeColor="text1"/>
          <w:sz w:val="20"/>
          <w:szCs w:val="20"/>
          <w:lang w:val="en-IN" w:eastAsia="en-US" w:bidi="ar-SA"/>
          <w14:textFill>
            <w14:solidFill>
              <w14:schemeClr w14:val="tx1"/>
            </w14:solidFill>
          </w14:textFill>
        </w:rPr>
      </w:pP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 xml:space="preserve">EVALUATION OF EACH PO AND PSO </w:t>
      </w:r>
    </w:p>
    <w:p>
      <w:pPr>
        <w:widowControl w:val="0"/>
        <w:numPr>
          <w:ilvl w:val="0"/>
          <w:numId w:val="21"/>
        </w:numPr>
        <w:shd w:val="clear" w:color="auto" w:fill="FFFFFF" w:themeFill="background1"/>
        <w:autoSpaceDE w:val="0"/>
        <w:autoSpaceDN w:val="0"/>
        <w:spacing w:before="0" w:after="0" w:line="360" w:lineRule="auto"/>
        <w:ind w:left="640" w:leftChars="0" w:right="0" w:hanging="20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Program outcome attainment levels are set by the program assessment committee for all POs and PSOs. The PO and PSO matrix indicate direct and indirect attainment levels. </w:t>
      </w:r>
    </w:p>
    <w:p>
      <w:pPr>
        <w:widowControl w:val="0"/>
        <w:numPr>
          <w:ilvl w:val="0"/>
          <w:numId w:val="21"/>
        </w:numPr>
        <w:shd w:val="clear" w:color="auto" w:fill="FFFFFF" w:themeFill="background1"/>
        <w:autoSpaceDE w:val="0"/>
        <w:autoSpaceDN w:val="0"/>
        <w:spacing w:before="0" w:after="0" w:line="360" w:lineRule="auto"/>
        <w:ind w:left="640" w:leftChars="0" w:right="0" w:hanging="20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 xml:space="preserve">  </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average across all the courses addressing PO/PSO gives the direct attainment level of PO/PSO. The student exit surveys, employers’ survey, co-curricular activities, extracurricular activities and many factors give the indirect attainment level of PO/PSO.</w:t>
      </w:r>
    </w:p>
    <w:p>
      <w:pPr>
        <w:widowControl w:val="0"/>
        <w:numPr>
          <w:ilvl w:val="0"/>
          <w:numId w:val="22"/>
        </w:numPr>
        <w:shd w:val="clear" w:color="auto" w:fill="FFFFFF" w:themeFill="background1"/>
        <w:autoSpaceDE w:val="0"/>
        <w:autoSpaceDN w:val="0"/>
        <w:spacing w:before="0" w:after="0" w:line="360" w:lineRule="auto"/>
        <w:ind w:left="1260" w:leftChars="0" w:right="0" w:rightChars="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PO attainment level will be based on the direct and indirect assessment level.</w:t>
      </w:r>
    </w:p>
    <w:p>
      <w:pPr>
        <w:widowControl w:val="0"/>
        <w:numPr>
          <w:ilvl w:val="0"/>
          <w:numId w:val="22"/>
        </w:numPr>
        <w:shd w:val="clear" w:color="auto" w:fill="FFFFFF" w:themeFill="background1"/>
        <w:autoSpaceDE w:val="0"/>
        <w:autoSpaceDN w:val="0"/>
        <w:spacing w:before="0" w:after="0" w:line="360" w:lineRule="auto"/>
        <w:ind w:left="1260" w:leftChars="0" w:right="0" w:rightChars="0" w:hanging="420" w:firstLineChars="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Overall attainment level is calculated considering 80% weight age to the direct assessment and 20% Weightage to the indirect assessment.</w:t>
      </w: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 xml:space="preserve"> DIRECT ASSESSMENT</w:t>
      </w:r>
    </w:p>
    <w:p>
      <w:pPr>
        <w:widowControl w:val="0"/>
        <w:numPr>
          <w:ilvl w:val="0"/>
          <w:numId w:val="23"/>
        </w:numPr>
        <w:shd w:val="clear" w:color="auto" w:fill="FFFFFF" w:themeFill="background1"/>
        <w:autoSpaceDE w:val="0"/>
        <w:autoSpaceDN w:val="0"/>
        <w:spacing w:before="0" w:after="0" w:line="360" w:lineRule="auto"/>
        <w:ind w:left="780" w:leftChars="0" w:right="0" w:hanging="36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Attainment levels will be summation of course attainment levels divided by no. of courses.</w:t>
      </w:r>
    </w:p>
    <w:p>
      <w:pPr>
        <w:widowControl w:val="0"/>
        <w:shd w:val="clear" w:color="auto" w:fill="FFFFFF" w:themeFill="background1"/>
        <w:autoSpaceDE w:val="0"/>
        <w:autoSpaceDN w:val="0"/>
        <w:spacing w:before="0" w:after="0" w:line="360" w:lineRule="auto"/>
        <w:ind w:left="2160" w:right="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p>
    <w:p>
      <w:pPr>
        <w:widowControl w:val="0"/>
        <w:shd w:val="clear" w:color="auto" w:fill="FFFFFF" w:themeFill="background1"/>
        <w:autoSpaceDE w:val="0"/>
        <w:autoSpaceDN w:val="0"/>
        <w:spacing w:before="0" w:after="0" w:line="360" w:lineRule="auto"/>
        <w:ind w:left="0" w:right="0"/>
        <w:jc w:val="both"/>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color w:val="000000" w:themeColor="text1"/>
          <w:sz w:val="24"/>
          <w:szCs w:val="24"/>
          <w:lang w:val="en-US" w:eastAsia="en-US" w:bidi="ar-SA"/>
          <w14:textFill>
            <w14:solidFill>
              <w14:schemeClr w14:val="tx1"/>
            </w14:solidFill>
          </w14:textFill>
        </w:rPr>
        <w:t xml:space="preserve"> INDIRECT ASSESSMENT</w:t>
      </w:r>
    </w:p>
    <w:p>
      <w:pPr>
        <w:widowControl w:val="0"/>
        <w:numPr>
          <w:ilvl w:val="0"/>
          <w:numId w:val="23"/>
        </w:numPr>
        <w:shd w:val="clear" w:color="auto" w:fill="FFFFFF" w:themeFill="background1"/>
        <w:autoSpaceDE w:val="0"/>
        <w:autoSpaceDN w:val="0"/>
        <w:spacing w:before="0" w:after="0" w:line="360" w:lineRule="auto"/>
        <w:ind w:left="78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Employer survey and Student exit survey analysis is customized to an average values as per the level 1, 2, 3</w:t>
      </w:r>
    </w:p>
    <w:p>
      <w:pPr>
        <w:widowControl w:val="0"/>
        <w:numPr>
          <w:ilvl w:val="0"/>
          <w:numId w:val="23"/>
        </w:numPr>
        <w:shd w:val="clear" w:color="auto" w:fill="FFFFFF" w:themeFill="background1"/>
        <w:autoSpaceDE w:val="0"/>
        <w:autoSpaceDN w:val="0"/>
        <w:spacing w:before="0" w:after="0" w:line="360" w:lineRule="auto"/>
        <w:ind w:left="780" w:leftChars="0" w:right="0" w:hanging="360"/>
        <w:jc w:val="both"/>
        <w:rPr>
          <w:rFonts w:ascii="Times New Roman" w:hAnsi="Times New Roman" w:eastAsia="Times New Roman" w:cs="Times New Roman"/>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PO attainment level will be 80% of direct assessment + 20% of indirect assessment in which 15% </w:t>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Weight-age</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 is given to student exit survey and 5% </w:t>
      </w:r>
      <w:r>
        <w:rPr>
          <w:rFonts w:ascii="Times New Roman" w:hAnsi="Times New Roman" w:eastAsia="Times New Roman" w:cs="Times New Roman"/>
          <w:color w:val="000000" w:themeColor="text1"/>
          <w:sz w:val="24"/>
          <w:szCs w:val="24"/>
          <w:lang w:val="en-IN" w:eastAsia="en-US" w:bidi="ar-SA"/>
          <w14:textFill>
            <w14:solidFill>
              <w14:schemeClr w14:val="tx1"/>
            </w14:solidFill>
          </w14:textFill>
        </w:rPr>
        <w:t>Weight-age</w:t>
      </w: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 xml:space="preserve"> is given to employer survey. Similar procedure is followed for PSO.</w:t>
      </w:r>
    </w:p>
    <w:p>
      <w:pPr>
        <w:widowControl w:val="0"/>
        <w:shd w:val="clear" w:color="auto" w:fill="FFFFFF" w:themeFill="background1"/>
        <w:autoSpaceDE w:val="0"/>
        <w:autoSpaceDN w:val="0"/>
        <w:spacing w:before="0" w:after="0" w:line="360" w:lineRule="auto"/>
        <w:ind w:left="0" w:right="0" w:firstLine="720"/>
        <w:jc w:val="both"/>
        <w:rPr>
          <w:rFonts w:ascii="Times New Roman" w:hAnsi="Times New Roman" w:eastAsia="Times New Roman" w:cs="Times New Roman"/>
          <w:b/>
          <w:bCs/>
          <w:sz w:val="24"/>
          <w:szCs w:val="24"/>
          <w:u w:val="single"/>
          <w:lang w:val="en-US" w:eastAsia="en-US" w:bidi="ar-SA"/>
        </w:rPr>
      </w:pPr>
      <w:r>
        <w:rPr>
          <w:rFonts w:ascii="Times New Roman" w:hAnsi="Times New Roman" w:eastAsia="Times New Roman" w:cs="Times New Roman"/>
          <w:color w:val="000000" w:themeColor="text1"/>
          <w:sz w:val="24"/>
          <w:szCs w:val="24"/>
          <w:lang w:val="en-US" w:eastAsia="en-US" w:bidi="ar-SA"/>
          <w14:textFill>
            <w14:solidFill>
              <w14:schemeClr w14:val="tx1"/>
            </w14:solidFill>
          </w14:textFill>
        </w:rPr>
        <w:t>The program assessment committee will assess the PO/PSO attainment values and will suggest appropriate actions for continuous improvement.</w:t>
      </w:r>
    </w:p>
    <w:p>
      <w:pPr>
        <w:widowControl w:val="0"/>
        <w:autoSpaceDE w:val="0"/>
        <w:autoSpaceDN w:val="0"/>
        <w:spacing w:before="0" w:after="0" w:line="240" w:lineRule="auto"/>
        <w:ind w:left="0" w:right="0"/>
        <w:jc w:val="both"/>
        <w:rPr>
          <w:rFonts w:ascii="Times New Roman" w:hAnsi="Times New Roman" w:eastAsia="Times New Roman" w:cs="Times New Roman"/>
          <w:b/>
          <w:color w:val="000000" w:themeColor="text1"/>
          <w:sz w:val="20"/>
          <w:szCs w:val="20"/>
          <w:lang w:val="en-IN" w:eastAsia="en-US" w:bidi="ar-SA"/>
          <w14:textFill>
            <w14:solidFill>
              <w14:schemeClr w14:val="tx1"/>
            </w14:solidFill>
          </w14:textFill>
        </w:rPr>
        <w:sectPr>
          <w:pgSz w:w="11910" w:h="16840"/>
          <w:pgMar w:top="1360" w:right="940" w:bottom="1200" w:left="980" w:header="0" w:footer="1000" w:gutter="0"/>
          <w:pgNumType w:fmt="decimal"/>
          <w:cols w:space="720" w:num="1"/>
        </w:sectPr>
      </w:pPr>
    </w:p>
    <w:p>
      <w:pPr>
        <w:widowControl w:val="0"/>
        <w:autoSpaceDE w:val="0"/>
        <w:autoSpaceDN w:val="0"/>
        <w:spacing w:before="60" w:after="0" w:line="360" w:lineRule="auto"/>
        <w:ind w:left="4147" w:right="4183"/>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CHAPTER – 9</w:t>
      </w:r>
      <w:r>
        <w:rPr>
          <w:rFonts w:ascii="Times New Roman" w:hAnsi="Times New Roman" w:eastAsia="Times New Roman" w:cs="Times New Roman"/>
          <w:b/>
          <w:bCs/>
          <w:spacing w:val="-57"/>
          <w:sz w:val="24"/>
          <w:szCs w:val="24"/>
          <w:lang w:val="en-US" w:eastAsia="en-US" w:bidi="ar-SA"/>
        </w:rPr>
        <w:t xml:space="preserve"> </w:t>
      </w:r>
      <w:r>
        <w:rPr>
          <w:rFonts w:ascii="Times New Roman" w:hAnsi="Times New Roman" w:eastAsia="Times New Roman" w:cs="Times New Roman"/>
          <w:b/>
          <w:bCs/>
          <w:sz w:val="24"/>
          <w:szCs w:val="24"/>
          <w:lang w:val="en-US" w:eastAsia="en-US" w:bidi="ar-SA"/>
        </w:rPr>
        <w:t>RESULT</w:t>
      </w:r>
    </w:p>
    <w:p>
      <w:pPr>
        <w:widowControl w:val="0"/>
        <w:autoSpaceDE w:val="0"/>
        <w:autoSpaceDN w:val="0"/>
        <w:spacing w:before="159" w:after="0" w:line="360" w:lineRule="auto"/>
        <w:ind w:left="100" w:right="139" w:firstLine="600"/>
        <w:jc w:val="both"/>
        <w:rPr>
          <w:rFonts w:ascii="Times New Roman" w:hAnsi="Times New Roman" w:eastAsia="Times New Roman" w:cs="Times New Roman"/>
          <w:spacing w:val="-9"/>
          <w:sz w:val="24"/>
          <w:szCs w:val="24"/>
          <w:lang w:val="en-IN" w:eastAsia="en-US" w:bidi="ar-SA"/>
        </w:rPr>
      </w:pPr>
      <w:r>
        <w:rPr>
          <w:rFonts w:ascii="Times New Roman" w:hAnsi="Times New Roman" w:eastAsia="Times New Roman" w:cs="Times New Roman"/>
          <w:sz w:val="24"/>
          <w:szCs w:val="24"/>
          <w:lang w:val="en-US" w:eastAsia="en-US" w:bidi="ar-SA"/>
        </w:rPr>
        <w:t xml:space="preserve">We have developed a web page which contains </w:t>
      </w:r>
      <w:r>
        <w:rPr>
          <w:rFonts w:ascii="Times New Roman" w:hAnsi="Times New Roman" w:eastAsia="Times New Roman" w:cs="Times New Roman"/>
          <w:sz w:val="24"/>
          <w:szCs w:val="24"/>
          <w:lang w:val="en-IN" w:eastAsia="en-US" w:bidi="ar-SA"/>
        </w:rPr>
        <w:t>few</w:t>
      </w:r>
      <w:r>
        <w:rPr>
          <w:rFonts w:ascii="Times New Roman" w:hAnsi="Times New Roman" w:eastAsia="Times New Roman" w:cs="Times New Roman"/>
          <w:sz w:val="24"/>
          <w:szCs w:val="24"/>
          <w:lang w:val="en-US" w:eastAsia="en-US" w:bidi="ar-SA"/>
        </w:rPr>
        <w:t xml:space="preserve"> modules which is </w:t>
      </w:r>
      <w:r>
        <w:rPr>
          <w:rFonts w:ascii="Times New Roman" w:hAnsi="Times New Roman" w:eastAsia="Times New Roman" w:cs="Times New Roman"/>
          <w:sz w:val="24"/>
          <w:szCs w:val="24"/>
          <w:lang w:val="en-IN" w:eastAsia="en-US" w:bidi="ar-SA"/>
        </w:rPr>
        <w:t>admin</w:t>
      </w:r>
      <w:r>
        <w:rPr>
          <w:rFonts w:ascii="Times New Roman" w:hAnsi="Times New Roman" w:eastAsia="Times New Roman" w:cs="Times New Roman"/>
          <w:sz w:val="24"/>
          <w:szCs w:val="24"/>
          <w:lang w:val="en-US" w:eastAsia="en-US" w:bidi="ar-SA"/>
        </w:rPr>
        <w:t xml:space="preserve"> and faculty</w:t>
      </w:r>
      <w:r>
        <w:rPr>
          <w:rFonts w:ascii="Times New Roman" w:hAnsi="Times New Roman" w:eastAsia="Times New Roman" w:cs="Times New Roman"/>
          <w:spacing w:val="-9"/>
          <w:sz w:val="24"/>
          <w:szCs w:val="24"/>
          <w:lang w:val="en-IN" w:eastAsia="en-US" w:bidi="ar-SA"/>
        </w:rPr>
        <w:t xml:space="preserve"> It can handle all details about a college mark sheet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widowControl w:val="0"/>
        <w:autoSpaceDE w:val="0"/>
        <w:autoSpaceDN w:val="0"/>
        <w:spacing w:before="159" w:after="0" w:line="360" w:lineRule="auto"/>
        <w:ind w:left="100" w:right="139" w:firstLine="60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The admin has the role of registering faculties with their email and password details.He can able to edit department details and subject details.He can able to view all the marksheets and attainment result.But he can’t edit them.</w:t>
      </w: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US" w:eastAsia="en-US" w:bidi="ar-SA"/>
        </w:rPr>
        <w:t xml:space="preserve">The role of the faculty is to create a </w:t>
      </w:r>
      <w:r>
        <w:rPr>
          <w:rFonts w:ascii="Times New Roman" w:hAnsi="Times New Roman" w:eastAsia="Times New Roman" w:cs="Times New Roman"/>
          <w:sz w:val="24"/>
          <w:szCs w:val="24"/>
          <w:lang w:val="en-IN" w:eastAsia="en-US" w:bidi="ar-SA"/>
        </w:rPr>
        <w:t xml:space="preserve">new batch </w:t>
      </w:r>
      <w:r>
        <w:rPr>
          <w:rFonts w:ascii="Times New Roman" w:hAnsi="Times New Roman" w:eastAsia="Times New Roman" w:cs="Times New Roman"/>
          <w:sz w:val="24"/>
          <w:szCs w:val="24"/>
          <w:lang w:val="en-US" w:eastAsia="en-US" w:bidi="ar-SA"/>
        </w:rPr>
        <w:t xml:space="preserve">by providing the </w:t>
      </w:r>
      <w:r>
        <w:rPr>
          <w:rFonts w:ascii="Times New Roman" w:hAnsi="Times New Roman" w:eastAsia="Times New Roman" w:cs="Times New Roman"/>
          <w:sz w:val="24"/>
          <w:szCs w:val="24"/>
          <w:lang w:val="en-IN" w:eastAsia="en-US" w:bidi="ar-SA"/>
        </w:rPr>
        <w:t>batch</w:t>
      </w:r>
      <w:r>
        <w:rPr>
          <w:rFonts w:ascii="Times New Roman" w:hAnsi="Times New Roman" w:eastAsia="Times New Roman" w:cs="Times New Roman"/>
          <w:sz w:val="24"/>
          <w:szCs w:val="24"/>
          <w:lang w:val="en-US" w:eastAsia="en-US" w:bidi="ar-SA"/>
        </w:rPr>
        <w:t xml:space="preserve"> name </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and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add</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students</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in</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pacing w:val="-5"/>
          <w:sz w:val="24"/>
          <w:szCs w:val="24"/>
          <w:lang w:val="en-IN" w:eastAsia="en-US" w:bidi="ar-SA"/>
        </w:rPr>
        <w:t>batch</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can</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able</w:t>
      </w:r>
      <w:r>
        <w:rPr>
          <w:rFonts w:ascii="Times New Roman" w:hAnsi="Times New Roman" w:eastAsia="Times New Roman" w:cs="Times New Roman"/>
          <w:spacing w:val="-58"/>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drop</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class</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that</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he/she</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have</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create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but</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can’t</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able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delete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pacing w:val="-4"/>
          <w:sz w:val="24"/>
          <w:szCs w:val="24"/>
          <w:lang w:val="en-IN" w:eastAsia="en-US" w:bidi="ar-SA"/>
        </w:rPr>
        <w:t>batch</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created</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by</w:t>
      </w:r>
      <w:r>
        <w:rPr>
          <w:rFonts w:ascii="Times New Roman" w:hAnsi="Times New Roman" w:eastAsia="Times New Roman" w:cs="Times New Roman"/>
          <w:spacing w:val="-4"/>
          <w:sz w:val="24"/>
          <w:szCs w:val="24"/>
          <w:lang w:val="en-US" w:eastAsia="en-US" w:bidi="ar-SA"/>
        </w:rPr>
        <w:t xml:space="preserve"> </w:t>
      </w:r>
      <w:r>
        <w:rPr>
          <w:rFonts w:ascii="Times New Roman" w:hAnsi="Times New Roman" w:eastAsia="Times New Roman" w:cs="Times New Roman"/>
          <w:sz w:val="24"/>
          <w:szCs w:val="24"/>
          <w:lang w:val="en-US" w:eastAsia="en-US" w:bidi="ar-SA"/>
        </w:rPr>
        <w:t>another</w:t>
      </w:r>
      <w:r>
        <w:rPr>
          <w:rFonts w:ascii="Times New Roman" w:hAnsi="Times New Roman" w:eastAsia="Times New Roman" w:cs="Times New Roman"/>
          <w:spacing w:val="-5"/>
          <w:sz w:val="24"/>
          <w:szCs w:val="24"/>
          <w:lang w:val="en-US" w:eastAsia="en-US" w:bidi="ar-SA"/>
        </w:rPr>
        <w:t xml:space="preserve"> </w:t>
      </w:r>
      <w:r>
        <w:rPr>
          <w:rFonts w:ascii="Times New Roman" w:hAnsi="Times New Roman" w:eastAsia="Times New Roman" w:cs="Times New Roman"/>
          <w:sz w:val="24"/>
          <w:szCs w:val="24"/>
          <w:lang w:val="en-US" w:eastAsia="en-US" w:bidi="ar-SA"/>
        </w:rPr>
        <w:t>faculty.</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I</w:t>
      </w:r>
      <w:r>
        <w:rPr>
          <w:rFonts w:ascii="Times New Roman" w:hAnsi="Times New Roman" w:eastAsia="Times New Roman" w:cs="Times New Roman"/>
          <w:sz w:val="24"/>
          <w:szCs w:val="24"/>
          <w:lang w:val="en-IN" w:eastAsia="en-US" w:bidi="ar-SA"/>
        </w:rPr>
        <w:t xml:space="preserve">n </w:t>
      </w:r>
      <w:r>
        <w:rPr>
          <w:rFonts w:ascii="Times New Roman" w:hAnsi="Times New Roman" w:eastAsia="Times New Roman" w:cs="Times New Roman"/>
          <w:sz w:val="24"/>
          <w:szCs w:val="24"/>
          <w:lang w:val="en-US" w:eastAsia="en-US" w:bidi="ar-SA"/>
        </w:rPr>
        <w:t xml:space="preserve">a </w:t>
      </w:r>
      <w:r>
        <w:rPr>
          <w:rFonts w:ascii="Times New Roman" w:hAnsi="Times New Roman" w:eastAsia="Times New Roman" w:cs="Times New Roman"/>
          <w:sz w:val="24"/>
          <w:szCs w:val="24"/>
          <w:lang w:val="en-IN" w:eastAsia="en-US" w:bidi="ar-SA"/>
        </w:rPr>
        <w:t>batch</w:t>
      </w:r>
      <w:r>
        <w:rPr>
          <w:rFonts w:ascii="Times New Roman" w:hAnsi="Times New Roman" w:eastAsia="Times New Roman" w:cs="Times New Roman"/>
          <w:sz w:val="24"/>
          <w:szCs w:val="24"/>
          <w:lang w:val="en-US" w:eastAsia="en-US" w:bidi="ar-SA"/>
        </w:rPr>
        <w:t xml:space="preserve"> faculty have the right to </w:t>
      </w:r>
      <w:r>
        <w:rPr>
          <w:rFonts w:ascii="Times New Roman" w:hAnsi="Times New Roman" w:eastAsia="Times New Roman" w:cs="Times New Roman"/>
          <w:sz w:val="24"/>
          <w:szCs w:val="24"/>
          <w:lang w:val="en-IN" w:eastAsia="en-US" w:bidi="ar-SA"/>
        </w:rPr>
        <w:t>add semester subjects</w:t>
      </w:r>
      <w:r>
        <w:rPr>
          <w:rFonts w:ascii="Times New Roman" w:hAnsi="Times New Roman" w:eastAsia="Times New Roman" w:cs="Times New Roman"/>
          <w:sz w:val="24"/>
          <w:szCs w:val="24"/>
          <w:lang w:val="en-US" w:eastAsia="en-US" w:bidi="ar-SA"/>
        </w:rPr>
        <w:t>. They can also able to</w:t>
      </w:r>
      <w:r>
        <w:rPr>
          <w:rFonts w:ascii="Times New Roman" w:hAnsi="Times New Roman" w:eastAsia="Times New Roman" w:cs="Times New Roman"/>
          <w:sz w:val="24"/>
          <w:szCs w:val="24"/>
          <w:lang w:val="en-IN" w:eastAsia="en-US" w:bidi="ar-SA"/>
        </w:rPr>
        <w:t xml:space="preserve"> view other class marksheets.He can edit and enter students mark in the respective marksheets.The role of the student is they can give their feedback for each course in a survey form. Based on their submitting indirect will be calculate.After end of the program collection feedback form the parents and alumni.Submitting values are calculated for indirect course outcomes.</w:t>
      </w:r>
    </w:p>
    <w:p>
      <w:pPr>
        <w:widowControl w:val="0"/>
        <w:autoSpaceDE w:val="0"/>
        <w:autoSpaceDN w:val="0"/>
        <w:spacing w:before="0" w:after="0" w:line="360" w:lineRule="auto"/>
        <w:ind w:left="0" w:right="136" w:firstLine="720" w:firstLineChars="0"/>
        <w:jc w:val="both"/>
        <w:rPr>
          <w:rFonts w:ascii="Times New Roman" w:hAnsi="Times New Roman" w:eastAsia="Times New Roman" w:cs="Times New Roman"/>
          <w:sz w:val="24"/>
          <w:szCs w:val="24"/>
          <w:lang w:val="en-IN" w:eastAsia="en-US" w:bidi="ar-SA"/>
        </w:rPr>
      </w:pPr>
    </w:p>
    <w:p>
      <w:pPr>
        <w:widowControl w:val="0"/>
        <w:autoSpaceDE w:val="0"/>
        <w:autoSpaceDN w:val="0"/>
        <w:spacing w:before="159" w:after="0" w:line="360" w:lineRule="auto"/>
        <w:ind w:left="100" w:right="139" w:firstLine="600"/>
        <w:jc w:val="both"/>
        <w:rPr>
          <w:rFonts w:ascii="Times New Roman" w:hAnsi="Times New Roman" w:eastAsia="Times New Roman" w:cs="Times New Roman"/>
          <w:sz w:val="24"/>
          <w:szCs w:val="24"/>
          <w:lang w:val="en-IN" w:eastAsia="en-US" w:bidi="ar-SA"/>
        </w:rPr>
      </w:pPr>
    </w:p>
    <w:p>
      <w:pPr>
        <w:widowControl w:val="0"/>
        <w:autoSpaceDE w:val="0"/>
        <w:autoSpaceDN w:val="0"/>
        <w:spacing w:before="159" w:after="0" w:line="360" w:lineRule="auto"/>
        <w:ind w:left="100" w:right="139" w:firstLine="600"/>
        <w:jc w:val="both"/>
        <w:rPr>
          <w:rFonts w:ascii="Times New Roman" w:hAnsi="Times New Roman" w:eastAsia="Times New Roman" w:cs="Times New Roman"/>
          <w:sz w:val="24"/>
          <w:szCs w:val="24"/>
          <w:lang w:val="en-IN" w:eastAsia="en-US" w:bidi="ar-SA"/>
        </w:rPr>
      </w:pPr>
    </w:p>
    <w:p>
      <w:pPr>
        <w:widowControl w:val="0"/>
        <w:autoSpaceDE w:val="0"/>
        <w:autoSpaceDN w:val="0"/>
        <w:spacing w:before="159" w:after="0" w:line="360" w:lineRule="auto"/>
        <w:ind w:left="100" w:right="139" w:firstLine="600"/>
        <w:jc w:val="both"/>
        <w:rPr>
          <w:rFonts w:ascii="Times New Roman" w:hAnsi="Times New Roman" w:eastAsia="Times New Roman" w:cs="Times New Roman"/>
          <w:spacing w:val="-9"/>
          <w:sz w:val="24"/>
          <w:szCs w:val="24"/>
          <w:lang w:val="en-IN" w:eastAsia="en-US" w:bidi="ar-SA"/>
        </w:rPr>
      </w:pPr>
    </w:p>
    <w:p>
      <w:pPr>
        <w:widowControl w:val="0"/>
        <w:autoSpaceDE w:val="0"/>
        <w:autoSpaceDN w:val="0"/>
        <w:spacing w:before="161" w:after="0" w:line="360" w:lineRule="auto"/>
        <w:ind w:left="100" w:right="136"/>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w:t>
      </w:r>
    </w:p>
    <w:p>
      <w:pPr>
        <w:widowControl w:val="0"/>
        <w:autoSpaceDE w:val="0"/>
        <w:autoSpaceDN w:val="0"/>
        <w:spacing w:before="0" w:after="0" w:line="360" w:lineRule="auto"/>
        <w:ind w:left="0" w:right="0"/>
        <w:jc w:val="both"/>
        <w:rPr>
          <w:rFonts w:ascii="Times New Roman" w:hAnsi="Times New Roman" w:eastAsia="Times New Roman" w:cs="Times New Roman"/>
          <w:sz w:val="24"/>
          <w:szCs w:val="24"/>
          <w:lang w:val="en-US" w:eastAsia="en-US" w:bidi="ar-SA"/>
        </w:rPr>
        <w:sectPr>
          <w:pgSz w:w="11910" w:h="16840"/>
          <w:pgMar w:top="1360" w:right="940" w:bottom="1200" w:left="980" w:header="0" w:footer="1000" w:gutter="0"/>
          <w:pgNumType w:fmt="decimal"/>
          <w:cols w:space="720" w:num="1"/>
        </w:sectPr>
      </w:pPr>
    </w:p>
    <w:p>
      <w:pPr>
        <w:widowControl w:val="0"/>
        <w:autoSpaceDE w:val="0"/>
        <w:autoSpaceDN w:val="0"/>
        <w:spacing w:before="60" w:after="0" w:line="360" w:lineRule="auto"/>
        <w:ind w:left="4147" w:right="4183"/>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CHAPTER – 10</w:t>
      </w:r>
      <w:r>
        <w:rPr>
          <w:rFonts w:ascii="Times New Roman" w:hAnsi="Times New Roman" w:eastAsia="Times New Roman" w:cs="Times New Roman"/>
          <w:b/>
          <w:bCs/>
          <w:spacing w:val="-57"/>
          <w:sz w:val="24"/>
          <w:szCs w:val="24"/>
          <w:lang w:val="en-US" w:eastAsia="en-US" w:bidi="ar-SA"/>
        </w:rPr>
        <w:t xml:space="preserve"> </w:t>
      </w:r>
      <w:r>
        <w:rPr>
          <w:rFonts w:ascii="Times New Roman" w:hAnsi="Times New Roman" w:eastAsia="Times New Roman" w:cs="Times New Roman"/>
          <w:b/>
          <w:bCs/>
          <w:sz w:val="24"/>
          <w:szCs w:val="24"/>
          <w:lang w:val="en-US" w:eastAsia="en-US" w:bidi="ar-SA"/>
        </w:rPr>
        <w:t>CONCLUSION</w:t>
      </w:r>
    </w:p>
    <w:p>
      <w:pPr>
        <w:widowControl w:val="0"/>
        <w:autoSpaceDE w:val="0"/>
        <w:autoSpaceDN w:val="0"/>
        <w:spacing w:before="159" w:after="0" w:line="360" w:lineRule="auto"/>
        <w:ind w:left="100" w:right="139" w:firstLine="600"/>
        <w:jc w:val="both"/>
        <w:rPr>
          <w:rFonts w:ascii="Times New Roman" w:hAnsi="Times New Roman" w:eastAsia="Times New Roman" w:cs="Times New Roman"/>
          <w:spacing w:val="-9"/>
          <w:sz w:val="24"/>
          <w:szCs w:val="24"/>
          <w:lang w:val="en-IN" w:eastAsia="en-US" w:bidi="ar-SA"/>
        </w:rPr>
      </w:pPr>
      <w:r>
        <w:rPr>
          <w:rFonts w:ascii="Times New Roman" w:hAnsi="Times New Roman" w:eastAsia="Times New Roman" w:cs="Times New Roman"/>
          <w:spacing w:val="-9"/>
          <w:sz w:val="24"/>
          <w:szCs w:val="24"/>
          <w:lang w:val="en-IN" w:eastAsia="en-US" w:bidi="ar-SA"/>
        </w:rPr>
        <w:t>The CO-PO attainment calculation system is a set of tools that enables the teaching staff  to create student batch and enter their exam scores on the Web in order to calculate attainment. It can handle all details about a college marksheets system. The details include faculty details, subject details, student personnel details, academic details, exam details. In this we can implement a facility that a faculty can be able to create a new batch of students and other faculties those who have mapped to handle subjects, can able to access and enter marks of that batch students.</w:t>
      </w:r>
    </w:p>
    <w:p>
      <w:pPr>
        <w:widowControl w:val="0"/>
        <w:autoSpaceDE w:val="0"/>
        <w:autoSpaceDN w:val="0"/>
        <w:spacing w:before="0" w:after="0" w:line="360" w:lineRule="auto"/>
        <w:ind w:left="0" w:right="0" w:firstLine="720" w:firstLineChars="0"/>
        <w:jc w:val="both"/>
        <w:rPr>
          <w:rFonts w:ascii="Times New Roman" w:hAnsi="Times New Roman" w:eastAsia="Times New Roman" w:cs="Times New Roman"/>
          <w:sz w:val="24"/>
          <w:szCs w:val="24"/>
          <w:lang w:val="en-US" w:eastAsia="en-US" w:bidi="ar-SA"/>
        </w:rPr>
      </w:pPr>
    </w:p>
    <w:p>
      <w:pPr>
        <w:widowControl w:val="0"/>
        <w:autoSpaceDE w:val="0"/>
        <w:autoSpaceDN w:val="0"/>
        <w:spacing w:before="1" w:after="0" w:line="360" w:lineRule="auto"/>
        <w:ind w:left="0" w:right="0"/>
        <w:jc w:val="both"/>
        <w:rPr>
          <w:rFonts w:ascii="Times New Roman" w:hAnsi="Times New Roman" w:eastAsia="Times New Roman" w:cs="Times New Roman"/>
          <w:sz w:val="24"/>
          <w:szCs w:val="24"/>
          <w:lang w:val="en-US" w:eastAsia="en-US" w:bidi="ar-SA"/>
        </w:rPr>
      </w:pPr>
    </w:p>
    <w:p>
      <w:pPr>
        <w:widowControl w:val="0"/>
        <w:numPr>
          <w:ilvl w:val="1"/>
          <w:numId w:val="24"/>
        </w:numPr>
        <w:tabs>
          <w:tab w:val="left" w:pos="580"/>
        </w:tabs>
        <w:autoSpaceDE w:val="0"/>
        <w:autoSpaceDN w:val="0"/>
        <w:spacing w:before="0" w:after="0" w:line="360" w:lineRule="auto"/>
        <w:ind w:left="580" w:right="0" w:hanging="480"/>
        <w:jc w:val="both"/>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FUTURE</w:t>
      </w:r>
      <w:r>
        <w:rPr>
          <w:rFonts w:ascii="Times New Roman" w:hAnsi="Times New Roman" w:eastAsia="Times New Roman" w:cs="Times New Roman"/>
          <w:b/>
          <w:bCs/>
          <w:spacing w:val="-3"/>
          <w:sz w:val="24"/>
          <w:szCs w:val="24"/>
          <w:lang w:val="en-US" w:eastAsia="en-US" w:bidi="ar-SA"/>
        </w:rPr>
        <w:t xml:space="preserve"> </w:t>
      </w:r>
      <w:r>
        <w:rPr>
          <w:rFonts w:ascii="Times New Roman" w:hAnsi="Times New Roman" w:eastAsia="Times New Roman" w:cs="Times New Roman"/>
          <w:b/>
          <w:bCs/>
          <w:sz w:val="24"/>
          <w:szCs w:val="24"/>
          <w:lang w:val="en-US" w:eastAsia="en-US" w:bidi="ar-SA"/>
        </w:rPr>
        <w:t>ENCHANCEMENT</w:t>
      </w:r>
    </w:p>
    <w:p>
      <w:pPr>
        <w:widowControl w:val="0"/>
        <w:autoSpaceDE w:val="0"/>
        <w:autoSpaceDN w:val="0"/>
        <w:spacing w:before="0" w:after="0" w:line="360" w:lineRule="auto"/>
        <w:ind w:left="100" w:right="0"/>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Many</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more</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features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can</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be</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added</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which</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are</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given as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follows.</w:t>
      </w:r>
    </w:p>
    <w:p>
      <w:pPr>
        <w:widowControl w:val="0"/>
        <w:numPr>
          <w:ilvl w:val="2"/>
          <w:numId w:val="24"/>
        </w:numPr>
        <w:tabs>
          <w:tab w:val="left" w:pos="820"/>
          <w:tab w:val="left" w:pos="821"/>
        </w:tabs>
        <w:autoSpaceDE w:val="0"/>
        <w:autoSpaceDN w:val="0"/>
        <w:spacing w:before="0"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pacing w:val="-1"/>
          <w:sz w:val="24"/>
          <w:szCs w:val="24"/>
          <w:lang w:val="en-US" w:eastAsia="en-US" w:bidi="ar-SA"/>
        </w:rPr>
        <w:t>To</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pacing w:val="-1"/>
          <w:sz w:val="24"/>
          <w:szCs w:val="24"/>
          <w:lang w:val="en-US" w:eastAsia="en-US" w:bidi="ar-SA"/>
        </w:rPr>
        <w:t>implement</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pacing w:val="-1"/>
          <w:sz w:val="24"/>
          <w:szCs w:val="24"/>
          <w:lang w:val="en-US" w:eastAsia="en-US" w:bidi="ar-SA"/>
        </w:rPr>
        <w:t>a</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pacing w:val="-1"/>
          <w:sz w:val="24"/>
          <w:szCs w:val="24"/>
          <w:lang w:val="en-US" w:eastAsia="en-US" w:bidi="ar-SA"/>
        </w:rPr>
        <w:t>feature</w:t>
      </w:r>
      <w:r>
        <w:rPr>
          <w:rFonts w:ascii="Times New Roman" w:hAnsi="Times New Roman" w:eastAsia="Times New Roman" w:cs="Times New Roman"/>
          <w:spacing w:val="-14"/>
          <w:sz w:val="24"/>
          <w:szCs w:val="24"/>
          <w:lang w:val="en-US" w:eastAsia="en-US" w:bidi="ar-SA"/>
        </w:rPr>
        <w:t xml:space="preserve"> </w:t>
      </w:r>
      <w:r>
        <w:rPr>
          <w:rFonts w:ascii="Times New Roman" w:hAnsi="Times New Roman" w:eastAsia="Times New Roman" w:cs="Times New Roman"/>
          <w:sz w:val="24"/>
          <w:szCs w:val="24"/>
          <w:lang w:val="en-US" w:eastAsia="en-US" w:bidi="ar-SA"/>
        </w:rPr>
        <w:t>for</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the</w:t>
      </w:r>
      <w:r>
        <w:rPr>
          <w:rFonts w:ascii="Times New Roman" w:hAnsi="Times New Roman" w:eastAsia="Times New Roman" w:cs="Times New Roman"/>
          <w:spacing w:val="-13"/>
          <w:sz w:val="24"/>
          <w:szCs w:val="24"/>
          <w:lang w:val="en-US" w:eastAsia="en-US" w:bidi="ar-SA"/>
        </w:rPr>
        <w:t xml:space="preserve"> </w:t>
      </w:r>
      <w:r>
        <w:rPr>
          <w:rFonts w:ascii="Times New Roman" w:hAnsi="Times New Roman" w:eastAsia="Times New Roman" w:cs="Times New Roman"/>
          <w:sz w:val="24"/>
          <w:szCs w:val="24"/>
          <w:lang w:val="en-US" w:eastAsia="en-US" w:bidi="ar-SA"/>
        </w:rPr>
        <w:t>faculty</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pacing w:val="-12"/>
          <w:sz w:val="24"/>
          <w:szCs w:val="24"/>
          <w:lang w:val="en-IN" w:eastAsia="en-US" w:bidi="ar-SA"/>
        </w:rPr>
        <w:t>view only his/her respective subjects  alone.</w:t>
      </w:r>
      <w:r>
        <w:rPr>
          <w:rFonts w:ascii="Times New Roman" w:hAnsi="Times New Roman" w:eastAsia="Times New Roman" w:cs="Times New Roman"/>
          <w:sz w:val="24"/>
          <w:szCs w:val="24"/>
          <w:lang w:val="en-US" w:eastAsia="en-US" w:bidi="ar-SA"/>
        </w:rPr>
        <w:t>.</w:t>
      </w:r>
    </w:p>
    <w:p>
      <w:pPr>
        <w:widowControl w:val="0"/>
        <w:numPr>
          <w:ilvl w:val="2"/>
          <w:numId w:val="24"/>
        </w:numPr>
        <w:tabs>
          <w:tab w:val="left" w:pos="820"/>
          <w:tab w:val="left" w:pos="821"/>
        </w:tabs>
        <w:autoSpaceDE w:val="0"/>
        <w:autoSpaceDN w:val="0"/>
        <w:spacing w:before="138"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Feature</w:t>
      </w:r>
      <w:r>
        <w:rPr>
          <w:rFonts w:ascii="Times New Roman" w:hAnsi="Times New Roman" w:eastAsia="Times New Roman" w:cs="Times New Roman"/>
          <w:spacing w:val="-12"/>
          <w:sz w:val="24"/>
          <w:szCs w:val="24"/>
          <w:lang w:val="en-US" w:eastAsia="en-US" w:bidi="ar-SA"/>
        </w:rPr>
        <w:t xml:space="preserve"> </w:t>
      </w:r>
      <w:r>
        <w:rPr>
          <w:rFonts w:ascii="Times New Roman" w:hAnsi="Times New Roman" w:eastAsia="Times New Roman" w:cs="Times New Roman"/>
          <w:sz w:val="24"/>
          <w:szCs w:val="24"/>
          <w:lang w:val="en-US" w:eastAsia="en-US" w:bidi="ar-SA"/>
        </w:rPr>
        <w:t>to</w:t>
      </w:r>
      <w:r>
        <w:rPr>
          <w:rFonts w:ascii="Times New Roman" w:hAnsi="Times New Roman" w:eastAsia="Times New Roman" w:cs="Times New Roman"/>
          <w:spacing w:val="-11"/>
          <w:sz w:val="24"/>
          <w:szCs w:val="24"/>
          <w:lang w:val="en-US" w:eastAsia="en-US" w:bidi="ar-SA"/>
        </w:rPr>
        <w:t xml:space="preserve"> </w:t>
      </w:r>
      <w:r>
        <w:rPr>
          <w:rFonts w:ascii="Times New Roman" w:hAnsi="Times New Roman" w:eastAsia="Times New Roman" w:cs="Times New Roman"/>
          <w:spacing w:val="-11"/>
          <w:sz w:val="24"/>
          <w:szCs w:val="24"/>
          <w:lang w:val="en-IN" w:eastAsia="en-US" w:bidi="ar-SA"/>
        </w:rPr>
        <w:t>take print out of final attainment result</w:t>
      </w:r>
      <w:r>
        <w:rPr>
          <w:rFonts w:ascii="Times New Roman" w:hAnsi="Times New Roman" w:eastAsia="Times New Roman" w:cs="Times New Roman"/>
          <w:sz w:val="24"/>
          <w:szCs w:val="24"/>
          <w:lang w:val="en-US" w:eastAsia="en-US" w:bidi="ar-SA"/>
        </w:rPr>
        <w:t>.</w:t>
      </w:r>
    </w:p>
    <w:p>
      <w:pPr>
        <w:widowControl w:val="0"/>
        <w:numPr>
          <w:ilvl w:val="2"/>
          <w:numId w:val="24"/>
        </w:numPr>
        <w:tabs>
          <w:tab w:val="left" w:pos="820"/>
          <w:tab w:val="left" w:pos="821"/>
        </w:tabs>
        <w:autoSpaceDE w:val="0"/>
        <w:autoSpaceDN w:val="0"/>
        <w:spacing w:before="136" w:after="0" w:line="360" w:lineRule="auto"/>
        <w:ind w:left="820" w:right="0" w:hanging="361"/>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Updating</w:t>
      </w:r>
      <w:r>
        <w:rPr>
          <w:rFonts w:ascii="Times New Roman" w:hAnsi="Times New Roman" w:eastAsia="Times New Roman" w:cs="Times New Roman"/>
          <w:spacing w:val="-2"/>
          <w:sz w:val="24"/>
          <w:szCs w:val="24"/>
          <w:lang w:val="en-US" w:eastAsia="en-US" w:bidi="ar-SA"/>
        </w:rPr>
        <w:t xml:space="preserve"> </w:t>
      </w:r>
      <w:r>
        <w:rPr>
          <w:rFonts w:ascii="Times New Roman" w:hAnsi="Times New Roman" w:eastAsia="Times New Roman" w:cs="Times New Roman"/>
          <w:sz w:val="24"/>
          <w:szCs w:val="24"/>
          <w:lang w:val="en-US" w:eastAsia="en-US" w:bidi="ar-SA"/>
        </w:rPr>
        <w:t>features</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z w:val="24"/>
          <w:szCs w:val="24"/>
          <w:lang w:val="en-US" w:eastAsia="en-US" w:bidi="ar-SA"/>
        </w:rPr>
        <w:t>for</w:t>
      </w:r>
      <w:r>
        <w:rPr>
          <w:rFonts w:ascii="Times New Roman" w:hAnsi="Times New Roman" w:eastAsia="Times New Roman" w:cs="Times New Roman"/>
          <w:spacing w:val="-3"/>
          <w:sz w:val="24"/>
          <w:szCs w:val="24"/>
          <w:lang w:val="en-US" w:eastAsia="en-US" w:bidi="ar-SA"/>
        </w:rPr>
        <w:t xml:space="preserve"> </w:t>
      </w:r>
      <w:r>
        <w:rPr>
          <w:rFonts w:ascii="Times New Roman" w:hAnsi="Times New Roman" w:eastAsia="Times New Roman" w:cs="Times New Roman"/>
          <w:sz w:val="24"/>
          <w:szCs w:val="24"/>
          <w:lang w:val="en-US" w:eastAsia="en-US" w:bidi="ar-SA"/>
        </w:rPr>
        <w:t>the existing</w:t>
      </w:r>
      <w:r>
        <w:rPr>
          <w:rFonts w:ascii="Times New Roman" w:hAnsi="Times New Roman" w:eastAsia="Times New Roman" w:cs="Times New Roman"/>
          <w:spacing w:val="-1"/>
          <w:sz w:val="24"/>
          <w:szCs w:val="24"/>
          <w:lang w:val="en-US" w:eastAsia="en-US" w:bidi="ar-SA"/>
        </w:rPr>
        <w:t xml:space="preserve"> </w:t>
      </w:r>
      <w:r>
        <w:rPr>
          <w:rFonts w:ascii="Times New Roman" w:hAnsi="Times New Roman" w:eastAsia="Times New Roman" w:cs="Times New Roman"/>
          <w:spacing w:val="-1"/>
          <w:sz w:val="24"/>
          <w:szCs w:val="24"/>
          <w:lang w:val="en-IN" w:eastAsia="en-US" w:bidi="ar-SA"/>
        </w:rPr>
        <w:t>batch</w:t>
      </w:r>
      <w:r>
        <w:rPr>
          <w:rFonts w:ascii="Times New Roman" w:hAnsi="Times New Roman" w:eastAsia="Times New Roman" w:cs="Times New Roman"/>
          <w:sz w:val="24"/>
          <w:szCs w:val="24"/>
          <w:lang w:val="en-US" w:eastAsia="en-US" w:bidi="ar-SA"/>
        </w:rPr>
        <w:t>.</w:t>
      </w:r>
    </w:p>
    <w:p>
      <w:pPr>
        <w:widowControl w:val="0"/>
        <w:autoSpaceDE w:val="0"/>
        <w:autoSpaceDN w:val="0"/>
        <w:spacing w:before="0" w:after="0" w:line="360" w:lineRule="auto"/>
        <w:ind w:left="0" w:right="0"/>
        <w:jc w:val="both"/>
        <w:rPr>
          <w:rFonts w:ascii="Times New Roman" w:hAnsi="Times New Roman" w:eastAsia="Times New Roman" w:cs="Times New Roman"/>
          <w:sz w:val="24"/>
          <w:szCs w:val="24"/>
          <w:lang w:val="en-US" w:eastAsia="en-US" w:bidi="ar-SA"/>
        </w:rPr>
        <w:sectPr>
          <w:pgSz w:w="11910" w:h="16840"/>
          <w:pgMar w:top="1360" w:right="940" w:bottom="1200" w:left="980" w:header="0" w:footer="1000" w:gutter="0"/>
          <w:pgNumType w:fmt="decimal"/>
          <w:cols w:space="720" w:num="1"/>
        </w:sectPr>
      </w:pPr>
    </w:p>
    <w:p>
      <w:pPr>
        <w:widowControl w:val="0"/>
        <w:autoSpaceDE w:val="0"/>
        <w:autoSpaceDN w:val="0"/>
        <w:spacing w:before="60" w:after="0" w:line="360" w:lineRule="auto"/>
        <w:ind w:left="4147" w:right="4183"/>
        <w:jc w:val="center"/>
        <w:outlineLvl w:val="0"/>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CHAPTER – 11</w:t>
      </w:r>
      <w:r>
        <w:rPr>
          <w:rFonts w:ascii="Times New Roman" w:hAnsi="Times New Roman" w:eastAsia="Times New Roman" w:cs="Times New Roman"/>
          <w:b/>
          <w:bCs/>
          <w:spacing w:val="-57"/>
          <w:sz w:val="24"/>
          <w:szCs w:val="24"/>
          <w:lang w:val="en-US" w:eastAsia="en-US" w:bidi="ar-SA"/>
        </w:rPr>
        <w:t xml:space="preserve"> </w:t>
      </w:r>
      <w:r>
        <w:rPr>
          <w:rFonts w:ascii="Times New Roman" w:hAnsi="Times New Roman" w:eastAsia="Times New Roman" w:cs="Times New Roman"/>
          <w:b/>
          <w:bCs/>
          <w:sz w:val="24"/>
          <w:szCs w:val="24"/>
          <w:lang w:val="en-US" w:eastAsia="en-US" w:bidi="ar-SA"/>
        </w:rPr>
        <w:t>REFERENCES</w:t>
      </w: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pP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pPr>
      <w:r>
        <w:fldChar w:fldCharType="begin"/>
      </w:r>
      <w:r>
        <w:instrText xml:space="preserve"> HYPERLINK "https://www.vrsiddhartha.ac.in/co-po-attainment/" </w:instrText>
      </w:r>
      <w:r>
        <w:fldChar w:fldCharType="separate"/>
      </w:r>
      <w:r>
        <w:rPr>
          <w:rFonts w:ascii="Times New Roman" w:hAnsi="Times New Roman" w:eastAsia="Times New Roman" w:cs="Times New Roman"/>
          <w:color w:val="0000FF"/>
          <w:sz w:val="24"/>
          <w:szCs w:val="24"/>
          <w:u w:val="single"/>
          <w:lang w:val="en-US" w:eastAsia="en-US" w:bidi="ar-SA"/>
        </w:rPr>
        <w:t>https://www.vrsiddhartha.ac.in/co-po-attainment/</w:t>
      </w:r>
      <w:r>
        <w:rPr>
          <w:rFonts w:ascii="Times New Roman" w:hAnsi="Times New Roman" w:eastAsia="Times New Roman" w:cs="Times New Roman"/>
          <w:color w:val="0000FF"/>
          <w:sz w:val="24"/>
          <w:szCs w:val="24"/>
          <w:u w:val="single"/>
          <w:lang w:val="en-US" w:eastAsia="en-US" w:bidi="ar-SA"/>
        </w:rPr>
        <w:fldChar w:fldCharType="end"/>
      </w: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pP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pPr>
      <w:r>
        <w:fldChar w:fldCharType="begin"/>
      </w:r>
      <w:r>
        <w:instrText xml:space="preserve"> HYPERLINK "https://velalarengg.ac.in/governing/insight_co&amp;po.php" </w:instrText>
      </w:r>
      <w:r>
        <w:fldChar w:fldCharType="separate"/>
      </w:r>
      <w:r>
        <w:rPr>
          <w:rFonts w:ascii="Times New Roman" w:hAnsi="Times New Roman" w:eastAsia="Times New Roman" w:cs="Times New Roman"/>
          <w:color w:val="0000FF"/>
          <w:sz w:val="24"/>
          <w:szCs w:val="24"/>
          <w:u w:val="single"/>
          <w:lang w:val="en-US" w:eastAsia="en-US" w:bidi="ar-SA"/>
        </w:rPr>
        <w:t>https://velalarengg.ac.in/governing/insight_co&amp;po.php</w:t>
      </w:r>
      <w:r>
        <w:rPr>
          <w:rFonts w:ascii="Times New Roman" w:hAnsi="Times New Roman" w:eastAsia="Times New Roman" w:cs="Times New Roman"/>
          <w:color w:val="0000FF"/>
          <w:sz w:val="24"/>
          <w:szCs w:val="24"/>
          <w:u w:val="single"/>
          <w:lang w:val="en-US" w:eastAsia="en-US" w:bidi="ar-SA"/>
        </w:rPr>
        <w:fldChar w:fldCharType="end"/>
      </w: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pP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pPr>
      <w:r>
        <w:fldChar w:fldCharType="begin"/>
      </w:r>
      <w:r>
        <w:instrText xml:space="preserve"> HYPERLINK "https://www.vrsiddhartha.ac.in/co-po-attainment/#:~:text=Attainment%20of%20Outcomes%3A&amp;text=Course%20Outcomes%20(COs)%20are%20defined,attainment%20of%20POs%20and%20PSOs." </w:instrText>
      </w:r>
      <w:r>
        <w:fldChar w:fldCharType="separate"/>
      </w:r>
      <w:r>
        <w:rPr>
          <w:rFonts w:ascii="Times New Roman" w:hAnsi="Times New Roman" w:eastAsia="Times New Roman" w:cs="Times New Roman"/>
          <w:color w:val="0000FF"/>
          <w:sz w:val="24"/>
          <w:szCs w:val="24"/>
          <w:u w:val="single"/>
          <w:lang w:val="en-US" w:eastAsia="en-US" w:bidi="ar-SA"/>
        </w:rPr>
        <w:t>https://www.vrsiddhartha.ac.in/co-po-attainment/#:~:text=Attainment%20of%20Outcomes%3A&amp;text=Course%20Outcomes%20(COs)%20are%20defined,attainment%20of%20POs%20and%20PSOs.</w:t>
      </w:r>
      <w:r>
        <w:rPr>
          <w:rFonts w:ascii="Times New Roman" w:hAnsi="Times New Roman" w:eastAsia="Times New Roman" w:cs="Times New Roman"/>
          <w:color w:val="0000FF"/>
          <w:sz w:val="24"/>
          <w:szCs w:val="24"/>
          <w:u w:val="single"/>
          <w:lang w:val="en-US" w:eastAsia="en-US" w:bidi="ar-SA"/>
        </w:rPr>
        <w:fldChar w:fldCharType="end"/>
      </w: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pPr>
    </w:p>
    <w:p>
      <w:pPr>
        <w:widowControl w:val="0"/>
        <w:autoSpaceDE w:val="0"/>
        <w:autoSpaceDN w:val="0"/>
        <w:spacing w:before="0" w:after="0" w:line="360" w:lineRule="auto"/>
        <w:ind w:left="0" w:right="0"/>
        <w:jc w:val="left"/>
        <w:rPr>
          <w:rFonts w:ascii="Times New Roman" w:hAnsi="Times New Roman" w:eastAsia="Times New Roman" w:cs="Times New Roman"/>
          <w:sz w:val="24"/>
          <w:szCs w:val="24"/>
          <w:lang w:val="en-US" w:eastAsia="en-US" w:bidi="ar-SA"/>
        </w:rPr>
      </w:pPr>
    </w:p>
    <w:p>
      <w:pPr>
        <w:widowControl w:val="0"/>
        <w:autoSpaceDE w:val="0"/>
        <w:autoSpaceDN w:val="0"/>
        <w:spacing w:before="0" w:after="0" w:line="360" w:lineRule="auto"/>
        <w:ind w:left="0" w:right="0"/>
        <w:jc w:val="left"/>
        <w:rPr>
          <w:rFonts w:ascii="Calibri" w:hAnsi="Times New Roman" w:eastAsia="Times New Roman" w:cs="Times New Roman"/>
          <w:sz w:val="24"/>
          <w:szCs w:val="24"/>
          <w:lang w:val="en-US" w:eastAsia="en-US" w:bidi="ar-SA"/>
        </w:rPr>
      </w:pPr>
    </w:p>
    <w:p>
      <w:pPr>
        <w:widowControl w:val="0"/>
        <w:autoSpaceDE w:val="0"/>
        <w:autoSpaceDN w:val="0"/>
        <w:spacing w:before="0" w:after="0" w:line="360" w:lineRule="auto"/>
        <w:ind w:left="0" w:right="0"/>
        <w:jc w:val="left"/>
        <w:rPr>
          <w:rFonts w:ascii="Calibri" w:hAnsi="Times New Roman" w:eastAsia="Times New Roman" w:cs="Times New Roman"/>
          <w:sz w:val="24"/>
          <w:szCs w:val="24"/>
          <w:lang w:val="en-US" w:eastAsia="en-US" w:bidi="ar-SA"/>
        </w:rPr>
        <w:sectPr>
          <w:pgSz w:w="11910" w:h="16840"/>
          <w:pgMar w:top="1360" w:right="940" w:bottom="1200" w:left="980" w:header="0" w:footer="1000" w:gutter="0"/>
          <w:pgNumType w:fmt="decimal"/>
          <w:cols w:space="720" w:num="1"/>
        </w:sectPr>
      </w:pPr>
    </w:p>
    <w:p>
      <w:pPr>
        <w:widowControl w:val="0"/>
        <w:autoSpaceDE w:val="0"/>
        <w:autoSpaceDN w:val="0"/>
        <w:spacing w:before="182" w:after="0" w:line="360" w:lineRule="auto"/>
        <w:ind w:left="0" w:right="0"/>
        <w:jc w:val="center"/>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 xml:space="preserve">      APPENDICES</w:t>
      </w:r>
    </w:p>
    <w:p>
      <w:pPr>
        <w:widowControl w:val="0"/>
        <w:autoSpaceDE w:val="0"/>
        <w:autoSpaceDN w:val="0"/>
        <w:spacing w:before="0" w:after="0" w:line="240" w:lineRule="auto"/>
        <w:ind w:left="0" w:right="0"/>
        <w:jc w:val="left"/>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A.SOURCE CODE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 page import="java.sql.*"%&gt;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 page import="javax.sql.*" %&gt;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 page import="java.util.*"%&gt;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 page import="java.lang.Math"%&gt;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 include file="header.jsp" %&gt;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String tab=(String)pageContext.getAttribute("tab",PageContext.SESSION_SCOPE);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String db=(String)pageContext.getAttribute("db",PageContext.SESSION_SCOPE);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String subcode=(String)pageContext.getAttribute("subcode",PageContext.SESSION_SCOPE);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String subname=(String)pageContext.getAttribute("subname",PageContext.SESSION_SCOPE);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String id=(String)pageContext.getAttribute("id",PageContext.SESSION_SCOPE);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String batch=(String)pageContext.getAttribute("batch",PageContext.SESSION_SCOPE);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String deptname=(String)pageContext.getAttribute("deptname",PageContext.SESSION_SCOPE);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&lt;!DOCTYPE html&gt;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&lt;html lang="en"&gt;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&lt;head&gt;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&lt;meta charset="UTF-8"&gt;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&lt;meta http-equiv="X-UA-Compatible" content="IE=edge"&gt;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&lt;meta name="viewport" content="width=device-width, initial-scale=1.0"&gt;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&lt;title&gt;CO PO&lt;/title&gt;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&lt;style&gt;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table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border:1px solid grey;</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border-collapse: collapse;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margin-bottom: 20px;</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td,th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padding:10px;</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width:100px;</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#a1{</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color:black;</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text-decoration: none;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background-color: lightslategray;</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border:3px solid black;</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padding:5px;</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margin:0px 8px;</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.outercontainer</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display:flex;</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justify-content:space-evenly;</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background-color:#038047;</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.sub</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text-align: center;</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font-size: 20px;</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background-color:#038047;</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padding: 6px 10px;</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margin: 5px;</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color: white;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&lt;/style&gt;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&lt;/head&gt;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&lt;body&gt;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&lt;center&gt;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&lt;div class="outercontainer"&gt;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&lt;div class="sub"&gt;Department : &lt;%= deptname.toUpperCase()  %&gt;&lt;/div&gt;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&lt;div class="sub"&gt;Batch : &lt;%= batch.toUpperCase()  %&gt;&lt;/div&gt;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&lt;div class="sub"&gt;Course Code : &lt;%= subcode.toUpperCase()%&gt;&lt;/div&gt;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&lt;div class="sub"&gt;Course Name : &lt;%=subname.toUpperCase()  %&gt;&lt;/div&gt;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&lt;/div&gt;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&lt;hr&gt;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&lt;table border="1"&gt;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&lt;thead&gt;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&lt;th&gt;Method&lt;/th&gt;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&lt;th&gt;Attainment&lt;/th&gt;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&lt;th&gt;Weightage %&lt;/th&gt;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&lt;th&gt;Final Attainment&lt;/th&gt;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&lt;/thead&gt;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Class.forName("com.mysql.jdbc.Driver");</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java.sql.Connection con = DriverManager.getConnection("jdbc:mysql://localhost:3306/co","root","");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Statement st= con.createStatement();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String sql="select direct,indirect from "+tab+" where id="+id;</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ResultSet rs=st.executeQuery(sql);</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rs.next();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float a,b;</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a=rs.getFloat("direct");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double a1=a*0.8;</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a1=Math.round(a1*100.0)/100.0;</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b=rs.getFloat("indirect");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double b1=b*0.2;</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b1=Math.round(b1*100.0)/100.0;</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double c1=a1+b1;</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c1=Math.round(c1*100.0)/100.0;</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sql="update "+tab+" set co="+c1+" where id="+id;</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st.executeUpdate(sql);</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con.close();</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&lt;td&gt;Direct&lt;/td&gt;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&lt;td&gt;&lt;%= a%&gt;&lt;/td&gt;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&lt;td&gt;80&lt;/td&gt;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&lt;td&gt;&lt;%=a1 %&gt;&lt;/td&gt;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&lt;td&gt;Indirect&lt;/td&gt;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&lt;td&gt;&lt;%= b%&gt;&lt;/td&gt;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&lt;td&gt;20&lt;/td&gt;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&lt;td&gt;&lt;%=b1 %&gt;&lt;/td&gt;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 colspan="3" align="right"&gt;&lt;b&gt;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Course Outcome Attainment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&lt;/b&gt;&lt;/td&gt;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&lt;td&gt;&lt;b&gt;&lt;%=c1 %&gt;&lt;/b&gt;&lt;/td&gt;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&lt;/table&gt;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&lt;a id="a1" href="subject.jsp?id=&lt;%=id%&gt;&amp;subname=&lt;%=subname%&gt;&amp;subcode=&lt;%=subcode%&gt;"&gt;Back To Course&lt;/a&gt;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 xml:space="preserve">    &lt;/center&gt;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&lt;/body&gt;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&lt;/html&gt;</w:t>
      </w:r>
    </w:p>
    <w:p>
      <w:pPr>
        <w:widowControl w:val="0"/>
        <w:autoSpaceDE w:val="0"/>
        <w:autoSpaceDN w:val="0"/>
        <w:spacing w:before="0" w:after="0" w:line="240" w:lineRule="auto"/>
        <w:ind w:left="0" w:right="0"/>
        <w:jc w:val="left"/>
        <w:rPr>
          <w:rFonts w:ascii="Times New Roman" w:hAnsi="Times New Roman" w:eastAsia="Times New Roman" w:cs="Times New Roman"/>
          <w:sz w:val="24"/>
          <w:szCs w:val="24"/>
          <w:lang w:val="en-IN" w:eastAsia="en-US" w:bidi="ar-SA"/>
        </w:rPr>
      </w:pPr>
      <w:r>
        <w:rPr>
          <w:rFonts w:ascii="Times New Roman" w:hAnsi="Times New Roman" w:eastAsia="Times New Roman" w:cs="Times New Roman"/>
          <w:sz w:val="24"/>
          <w:szCs w:val="24"/>
          <w:lang w:val="en-IN" w:eastAsia="en-US" w:bidi="ar-SA"/>
        </w:rPr>
        <w:t>&lt;%@ include file="footer.jsp" %&gt;</w:t>
      </w:r>
    </w:p>
    <w:p>
      <w:pPr>
        <w:widowControl w:val="0"/>
        <w:autoSpaceDE w:val="0"/>
        <w:autoSpaceDN w:val="0"/>
        <w:spacing w:before="182" w:after="0" w:line="360" w:lineRule="auto"/>
        <w:ind w:left="0" w:right="0"/>
        <w:jc w:val="center"/>
        <w:rPr>
          <w:rFonts w:ascii="Times New Roman" w:hAnsi="Times New Roman" w:eastAsia="Times New Roman" w:cs="Times New Roman"/>
          <w:b/>
          <w:bCs/>
          <w:sz w:val="24"/>
          <w:szCs w:val="24"/>
          <w:lang w:val="en-IN" w:eastAsia="en-US" w:bidi="ar-SA"/>
        </w:rPr>
      </w:pPr>
    </w:p>
    <w:p>
      <w:pPr>
        <w:widowControl w:val="0"/>
        <w:autoSpaceDE w:val="0"/>
        <w:autoSpaceDN w:val="0"/>
        <w:spacing w:before="60" w:after="0" w:line="360" w:lineRule="auto"/>
        <w:ind w:left="2658" w:right="2696"/>
        <w:jc w:val="center"/>
        <w:outlineLvl w:val="0"/>
        <w:rPr>
          <w:rFonts w:ascii="Times New Roman" w:hAnsi="Times New Roman" w:eastAsia="Times New Roman" w:cs="Times New Roman"/>
          <w:b/>
          <w:bCs/>
          <w:spacing w:val="-1"/>
          <w:sz w:val="24"/>
          <w:szCs w:val="24"/>
          <w:lang w:val="en-IN" w:eastAsia="en-US" w:bidi="ar-SA"/>
        </w:rPr>
      </w:pPr>
      <w:r>
        <w:rPr>
          <w:rFonts w:ascii="Times New Roman" w:hAnsi="Times New Roman" w:eastAsia="Times New Roman" w:cs="Times New Roman"/>
          <w:b/>
          <w:bCs/>
          <w:spacing w:val="-1"/>
          <w:sz w:val="24"/>
          <w:szCs w:val="24"/>
          <w:lang w:val="en-IN" w:eastAsia="en-US" w:bidi="ar-SA"/>
        </w:rPr>
        <w:t xml:space="preserve">        </w:t>
      </w:r>
    </w:p>
    <w:p>
      <w:pPr>
        <w:widowControl w:val="0"/>
        <w:autoSpaceDE w:val="0"/>
        <w:autoSpaceDN w:val="0"/>
        <w:spacing w:before="0" w:after="0" w:line="240" w:lineRule="auto"/>
        <w:ind w:left="0" w:right="0"/>
        <w:jc w:val="left"/>
        <w:rPr>
          <w:rFonts w:ascii="Times New Roman" w:hAnsi="Times New Roman" w:eastAsia="Times New Roman" w:cs="Times New Roman"/>
          <w:spacing w:val="-1"/>
          <w:sz w:val="24"/>
          <w:szCs w:val="24"/>
          <w:lang w:val="en-IN" w:eastAsia="en-US" w:bidi="ar-SA"/>
        </w:rPr>
      </w:pPr>
      <w:r>
        <w:rPr>
          <w:rFonts w:ascii="Times New Roman" w:hAnsi="Times New Roman" w:eastAsia="Times New Roman" w:cs="Times New Roman"/>
          <w:spacing w:val="-1"/>
          <w:sz w:val="24"/>
          <w:szCs w:val="24"/>
          <w:lang w:val="en-IN" w:eastAsia="en-US" w:bidi="ar-SA"/>
        </w:rPr>
        <w:br w:type="page"/>
      </w:r>
    </w:p>
    <w:p>
      <w:pPr>
        <w:widowControl w:val="0"/>
        <w:autoSpaceDE w:val="0"/>
        <w:autoSpaceDN w:val="0"/>
        <w:spacing w:before="60" w:after="0" w:line="360" w:lineRule="auto"/>
        <w:ind w:left="0" w:leftChars="0" w:right="2696" w:firstLine="0" w:firstLineChars="0"/>
        <w:jc w:val="both"/>
        <w:outlineLvl w:val="0"/>
        <w:rPr>
          <w:rFonts w:ascii="Times New Roman" w:hAnsi="Times New Roman" w:eastAsia="Times New Roman" w:cs="Times New Roman"/>
          <w:b/>
          <w:bCs/>
          <w:sz w:val="24"/>
          <w:szCs w:val="24"/>
          <w:lang w:val="en-IN" w:eastAsia="en-US" w:bidi="ar-SA"/>
        </w:rPr>
      </w:pPr>
      <w:r>
        <w:rPr>
          <w:rFonts w:ascii="Times New Roman" w:hAnsi="Times New Roman" w:eastAsia="Times New Roman" w:cs="Times New Roman"/>
          <w:b/>
          <w:bCs/>
          <w:sz w:val="24"/>
          <w:szCs w:val="24"/>
          <w:lang w:val="en-IN" w:eastAsia="en-US" w:bidi="ar-SA"/>
        </w:rPr>
        <w:t>B.</w:t>
      </w:r>
      <w:r>
        <w:rPr>
          <w:rFonts w:ascii="Times New Roman" w:hAnsi="Times New Roman" w:eastAsia="Times New Roman" w:cs="Times New Roman"/>
          <w:b/>
          <w:bCs/>
          <w:sz w:val="24"/>
          <w:szCs w:val="24"/>
          <w:lang w:val="en-US" w:eastAsia="en-US" w:bidi="ar-SA"/>
        </w:rPr>
        <w:t>SCREEN</w:t>
      </w:r>
      <w:r>
        <w:rPr>
          <w:rFonts w:ascii="Times New Roman" w:hAnsi="Times New Roman" w:eastAsia="Times New Roman" w:cs="Times New Roman"/>
          <w:b/>
          <w:bCs/>
          <w:sz w:val="24"/>
          <w:szCs w:val="24"/>
          <w:lang w:val="en-IN" w:eastAsia="en-US" w:bidi="ar-SA"/>
        </w:rPr>
        <w:t xml:space="preserve"> SHOT</w:t>
      </w: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r>
        <w:rPr>
          <w:rFonts w:hint="default"/>
          <w:lang w:val="en-IN"/>
        </w:rPr>
        <w:drawing>
          <wp:inline distT="0" distB="0" distL="114300" distR="114300">
            <wp:extent cx="6336665" cy="3562350"/>
            <wp:effectExtent l="0" t="0" r="6985" b="0"/>
            <wp:docPr id="9" name="Picture 9" descr="Screensho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46)"/>
                    <pic:cNvPicPr>
                      <a:picLocks noChangeAspect="1"/>
                    </pic:cNvPicPr>
                  </pic:nvPicPr>
                  <pic:blipFill>
                    <a:blip r:embed="rId20"/>
                    <a:stretch>
                      <a:fillRect/>
                    </a:stretch>
                  </pic:blipFill>
                  <pic:spPr>
                    <a:xfrm>
                      <a:off x="0" y="0"/>
                      <a:ext cx="6336665" cy="3562350"/>
                    </a:xfrm>
                    <a:prstGeom prst="rect">
                      <a:avLst/>
                    </a:prstGeom>
                  </pic:spPr>
                </pic:pic>
              </a:graphicData>
            </a:graphic>
          </wp:inline>
        </w:drawing>
      </w: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r>
        <w:rPr>
          <w:rFonts w:ascii="Times New Roman" w:hAnsi="Times New Roman" w:eastAsia="Times New Roman" w:cs="Times New Roman"/>
          <w:lang w:val="en-IN" w:eastAsia="en-US" w:bidi="ar-SA"/>
        </w:rPr>
        <w:tab/>
      </w:r>
    </w:p>
    <w:p>
      <w:pPr>
        <w:widowControl w:val="0"/>
        <w:shd w:val="clear" w:color="auto" w:fill="FFFFFF" w:themeFill="background1"/>
        <w:autoSpaceDE w:val="0"/>
        <w:autoSpaceDN w:val="0"/>
        <w:spacing w:before="240" w:after="240" w:line="360" w:lineRule="auto"/>
        <w:ind w:left="0" w:right="0"/>
        <w:jc w:val="center"/>
        <w:rPr>
          <w:rFonts w:ascii="Times New Roman" w:hAnsi="Times New Roman" w:eastAsia="Times New Roman" w:cs="Times New Roman"/>
          <w:lang w:val="en-IN" w:eastAsia="en-US" w:bidi="ar-SA"/>
        </w:rPr>
      </w:pP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FIG-10 PO HOME PAGE</w:t>
      </w: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r>
        <w:rPr>
          <w:rFonts w:hint="default"/>
          <w:lang w:val="en-IN"/>
        </w:rPr>
        <w:drawing>
          <wp:inline distT="0" distB="0" distL="114300" distR="114300">
            <wp:extent cx="6336665" cy="3562350"/>
            <wp:effectExtent l="0" t="0" r="6985" b="0"/>
            <wp:docPr id="11" name="Picture 11" descr="Screenshot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45)"/>
                    <pic:cNvPicPr>
                      <a:picLocks noChangeAspect="1"/>
                    </pic:cNvPicPr>
                  </pic:nvPicPr>
                  <pic:blipFill>
                    <a:blip r:embed="rId21"/>
                    <a:stretch>
                      <a:fillRect/>
                    </a:stretch>
                  </pic:blipFill>
                  <pic:spPr>
                    <a:xfrm>
                      <a:off x="0" y="0"/>
                      <a:ext cx="6336665" cy="3562350"/>
                    </a:xfrm>
                    <a:prstGeom prst="rect">
                      <a:avLst/>
                    </a:prstGeom>
                  </pic:spPr>
                </pic:pic>
              </a:graphicData>
            </a:graphic>
          </wp:inline>
        </w:drawing>
      </w: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p>
    <w:p>
      <w:pPr>
        <w:widowControl w:val="0"/>
        <w:shd w:val="clear" w:color="auto" w:fill="FFFFFF" w:themeFill="background1"/>
        <w:autoSpaceDE w:val="0"/>
        <w:autoSpaceDN w:val="0"/>
        <w:spacing w:before="240" w:after="240" w:line="360" w:lineRule="auto"/>
        <w:ind w:left="0" w:right="0"/>
        <w:jc w:val="center"/>
        <w:rPr>
          <w:rFonts w:ascii="Times New Roman" w:hAnsi="Times New Roman" w:eastAsia="Times New Roman" w:cs="Times New Roman"/>
          <w:lang w:val="en-IN" w:eastAsia="en-US" w:bidi="ar-SA"/>
        </w:rPr>
      </w:pP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FIG-11 SUBJECT HOME PAGE</w:t>
      </w: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r>
        <w:rPr>
          <w:rFonts w:hint="default"/>
          <w:lang w:val="en-IN"/>
        </w:rPr>
        <w:drawing>
          <wp:inline distT="0" distB="0" distL="114300" distR="114300">
            <wp:extent cx="6336665" cy="3562350"/>
            <wp:effectExtent l="0" t="0" r="6985" b="0"/>
            <wp:docPr id="7" name="Picture 7" descr="Screenshot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48)"/>
                    <pic:cNvPicPr>
                      <a:picLocks noChangeAspect="1"/>
                    </pic:cNvPicPr>
                  </pic:nvPicPr>
                  <pic:blipFill>
                    <a:blip r:embed="rId22"/>
                    <a:stretch>
                      <a:fillRect/>
                    </a:stretch>
                  </pic:blipFill>
                  <pic:spPr>
                    <a:xfrm>
                      <a:off x="0" y="0"/>
                      <a:ext cx="6336665" cy="3562350"/>
                    </a:xfrm>
                    <a:prstGeom prst="rect">
                      <a:avLst/>
                    </a:prstGeom>
                  </pic:spPr>
                </pic:pic>
              </a:graphicData>
            </a:graphic>
          </wp:inline>
        </w:drawing>
      </w: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p>
    <w:p>
      <w:pPr>
        <w:widowControl w:val="0"/>
        <w:shd w:val="clear" w:color="auto" w:fill="FFFFFF" w:themeFill="background1"/>
        <w:autoSpaceDE w:val="0"/>
        <w:autoSpaceDN w:val="0"/>
        <w:spacing w:before="240" w:after="240" w:line="360" w:lineRule="auto"/>
        <w:ind w:left="0" w:right="0"/>
        <w:jc w:val="center"/>
        <w:rPr>
          <w:rFonts w:ascii="Times New Roman" w:hAnsi="Times New Roman" w:eastAsia="Times New Roman" w:cs="Times New Roman"/>
          <w:lang w:val="en-IN" w:eastAsia="en-US" w:bidi="ar-SA"/>
        </w:rPr>
      </w:pP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FIG-12 COURSE OUTCOME PAGE</w:t>
      </w: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r>
        <w:rPr>
          <w:rFonts w:hint="default"/>
          <w:lang w:val="en-IN"/>
        </w:rPr>
        <w:drawing>
          <wp:inline distT="0" distB="0" distL="114300" distR="114300">
            <wp:extent cx="6336665" cy="3562350"/>
            <wp:effectExtent l="0" t="0" r="6985" b="0"/>
            <wp:docPr id="8" name="Picture 8"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47)"/>
                    <pic:cNvPicPr>
                      <a:picLocks noChangeAspect="1"/>
                    </pic:cNvPicPr>
                  </pic:nvPicPr>
                  <pic:blipFill>
                    <a:blip r:embed="rId23"/>
                    <a:stretch>
                      <a:fillRect/>
                    </a:stretch>
                  </pic:blipFill>
                  <pic:spPr>
                    <a:xfrm>
                      <a:off x="0" y="0"/>
                      <a:ext cx="6336665" cy="3562350"/>
                    </a:xfrm>
                    <a:prstGeom prst="rect">
                      <a:avLst/>
                    </a:prstGeom>
                  </pic:spPr>
                </pic:pic>
              </a:graphicData>
            </a:graphic>
          </wp:inline>
        </w:drawing>
      </w: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p>
    <w:p>
      <w:pPr>
        <w:widowControl w:val="0"/>
        <w:shd w:val="clear" w:color="auto" w:fill="FFFFFF" w:themeFill="background1"/>
        <w:autoSpaceDE w:val="0"/>
        <w:autoSpaceDN w:val="0"/>
        <w:spacing w:before="240" w:after="240" w:line="360" w:lineRule="auto"/>
        <w:ind w:left="0" w:right="0"/>
        <w:jc w:val="cente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 xml:space="preserve">FIG-13 INTERNAL MARK SHEETPAGE </w:t>
      </w:r>
    </w:p>
    <w:p>
      <w:pPr>
        <w:widowControl w:val="0"/>
        <w:autoSpaceDE w:val="0"/>
        <w:autoSpaceDN w:val="0"/>
        <w:spacing w:before="0" w:after="0" w:line="240" w:lineRule="auto"/>
        <w:ind w:left="0" w:right="0"/>
        <w:jc w:val="center"/>
        <w:rPr>
          <w:rFonts w:ascii="Times New Roman" w:hAnsi="Times New Roman" w:eastAsia="Times New Roman" w:cs="Times New Roman"/>
          <w:lang w:val="en-IN"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r>
        <w:rPr>
          <w:rFonts w:hint="default"/>
          <w:lang w:val="en-IN"/>
        </w:rPr>
        <w:drawing>
          <wp:inline distT="0" distB="0" distL="114300" distR="114300">
            <wp:extent cx="6336665" cy="3562350"/>
            <wp:effectExtent l="0" t="0" r="6985" b="0"/>
            <wp:docPr id="12" name="Picture 12" descr="Screenshot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149)"/>
                    <pic:cNvPicPr>
                      <a:picLocks noChangeAspect="1"/>
                    </pic:cNvPicPr>
                  </pic:nvPicPr>
                  <pic:blipFill>
                    <a:blip r:embed="rId24"/>
                    <a:stretch>
                      <a:fillRect/>
                    </a:stretch>
                  </pic:blipFill>
                  <pic:spPr>
                    <a:xfrm>
                      <a:off x="0" y="0"/>
                      <a:ext cx="6336665" cy="3562350"/>
                    </a:xfrm>
                    <a:prstGeom prst="rect">
                      <a:avLst/>
                    </a:prstGeom>
                  </pic:spPr>
                </pic:pic>
              </a:graphicData>
            </a:graphic>
          </wp:inline>
        </w:drawing>
      </w:r>
    </w:p>
    <w:p>
      <w:pPr>
        <w:widowControl w:val="0"/>
        <w:autoSpaceDE w:val="0"/>
        <w:autoSpaceDN w:val="0"/>
        <w:spacing w:before="0" w:after="0" w:line="240" w:lineRule="auto"/>
        <w:ind w:left="0" w:right="0"/>
        <w:jc w:val="left"/>
        <w:rPr>
          <w:rFonts w:ascii="Times New Roman" w:hAnsi="Times New Roman" w:eastAsia="Times New Roman" w:cs="Times New Roman"/>
          <w:lang w:val="en-IN" w:eastAsia="en-US" w:bidi="ar-SA"/>
        </w:rPr>
      </w:pPr>
    </w:p>
    <w:p>
      <w:pPr>
        <w:widowControl w:val="0"/>
        <w:shd w:val="clear" w:color="auto" w:fill="FFFFFF" w:themeFill="background1"/>
        <w:autoSpaceDE w:val="0"/>
        <w:autoSpaceDN w:val="0"/>
        <w:spacing w:before="240" w:after="240" w:line="360" w:lineRule="auto"/>
        <w:ind w:left="0" w:right="0"/>
        <w:jc w:val="cente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pP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 xml:space="preserve">FIG-14 </w:t>
      </w: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 xml:space="preserve">FINAL </w:t>
      </w:r>
      <w:r>
        <w:rPr>
          <w:rFonts w:ascii="Times New Roman" w:hAnsi="Times New Roman" w:eastAsia="Times New Roman" w:cs="Times New Roman"/>
          <w:b/>
          <w:bCs/>
          <w:color w:val="000000" w:themeColor="text1"/>
          <w:sz w:val="24"/>
          <w:szCs w:val="24"/>
          <w:lang w:val="en-IN" w:eastAsia="en-US" w:bidi="ar-SA"/>
          <w14:textFill>
            <w14:solidFill>
              <w14:schemeClr w14:val="tx1"/>
            </w14:solidFill>
          </w14:textFill>
        </w:rPr>
        <w:t>C</w:t>
      </w:r>
      <w:r>
        <w:rPr>
          <w:rFonts w:ascii="Times New Roman" w:hAnsi="Times New Roman" w:eastAsia="Times New Roman" w:cs="Times New Roman"/>
          <w:b/>
          <w:bCs/>
          <w:color w:val="000000" w:themeColor="text1"/>
          <w:sz w:val="24"/>
          <w:szCs w:val="24"/>
          <w:lang w:val="en-US" w:eastAsia="en-US" w:bidi="ar-SA"/>
          <w14:textFill>
            <w14:solidFill>
              <w14:schemeClr w14:val="tx1"/>
            </w14:solidFill>
          </w14:textFill>
        </w:rPr>
        <w:t>O ATTAINMENT CALCULATION</w:t>
      </w:r>
    </w:p>
    <w:p>
      <w:pPr>
        <w:widowControl w:val="0"/>
        <w:autoSpaceDE w:val="0"/>
        <w:autoSpaceDN w:val="0"/>
        <w:spacing w:before="0" w:after="0" w:line="240" w:lineRule="auto"/>
        <w:ind w:left="0" w:right="0"/>
        <w:jc w:val="left"/>
        <w:rPr>
          <w:rFonts w:ascii="Times New Roman" w:hAnsi="Times New Roman" w:eastAsia="Times New Roman" w:cs="Times New Roman"/>
          <w:b/>
          <w:bCs/>
          <w:lang w:val="en-IN" w:eastAsia="en-US" w:bidi="ar-SA"/>
        </w:rPr>
      </w:pPr>
    </w:p>
    <w:sectPr>
      <w:pgSz w:w="11910" w:h="16840"/>
      <w:pgMar w:top="1360" w:right="940" w:bottom="1200" w:left="980" w:header="0" w:footer="100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49" o:spid="_x0000_s2049" o:spt="202" type="#_x0000_t202" style="position:absolute;left:0pt;margin-top:780.4pt;height:13.65pt;width:17.3pt;mso-position-horizontal:center;mso-position-horizontal-relative:margin;mso-position-vertical-relative:page;z-index:251659264;mso-width-relative:page;mso-height-relative:page;" filled="f" stroked="f" coordsize="21600,21600">
          <v:path/>
          <v:fill on="f" focussize="0,0"/>
          <v:stroke on="f"/>
          <v:imagedata o:title=""/>
          <o:lock v:ext="edit" aspectratio="f"/>
          <v:textbox inset="0mm,0mm,0mm,0mm">
            <w:txbxContent>
              <w:p>
                <w:pPr>
                  <w:spacing w:before="0" w:line="256" w:lineRule="exact"/>
                  <w:ind w:left="60" w:right="0" w:firstLine="0"/>
                  <w:jc w:val="left"/>
                  <w:rPr>
                    <w:rFonts w:ascii="Calibri"/>
                    <w:sz w:val="22"/>
                  </w:rPr>
                </w:pPr>
                <w:r>
                  <w:fldChar w:fldCharType="begin"/>
                </w:r>
                <w:r>
                  <w:rPr>
                    <w:rFonts w:ascii="Calibri"/>
                    <w:sz w:val="22"/>
                  </w:rPr>
                  <w:instrText xml:space="preserve"> PAGE </w:instrText>
                </w:r>
                <w:r>
                  <w:fldChar w:fldCharType="separate"/>
                </w:r>
                <w:r>
                  <w:t>10</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50" o:spid="_x0000_s2050" o:spt="202" type="#_x0000_t202" style="position:absolute;left:0pt;margin-top:780.4pt;height:13.65pt;width:17.3pt;mso-position-horizontal:right;mso-position-horizontal-relative:margin;mso-position-vertical-relative:page;z-index:251660288;mso-width-relative:page;mso-height-relative:page;" filled="f" stroked="f" coordsize="21600,21600">
          <v:path/>
          <v:fill on="f" focussize="0,0"/>
          <v:stroke on="f"/>
          <v:imagedata o:title=""/>
          <o:lock v:ext="edit" aspectratio="f"/>
          <v:textbox inset="0mm,0mm,0mm,0mm">
            <w:txbxContent>
              <w:p>
                <w:pPr>
                  <w:spacing w:before="0" w:line="256" w:lineRule="exact"/>
                  <w:ind w:left="60" w:right="0" w:firstLine="0"/>
                  <w:jc w:val="left"/>
                  <w:rPr>
                    <w:rFonts w:ascii="Calibri"/>
                    <w:sz w:val="22"/>
                  </w:rPr>
                </w:pPr>
                <w:r>
                  <w:fldChar w:fldCharType="begin"/>
                </w:r>
                <w:r>
                  <w:rPr>
                    <w:rFonts w:ascii="Calibri"/>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5AAC9"/>
    <w:multiLevelType w:val="singleLevel"/>
    <w:tmpl w:val="8685AAC9"/>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
    <w:nsid w:val="9239341B"/>
    <w:multiLevelType w:val="multilevel"/>
    <w:tmpl w:val="9239341B"/>
    <w:lvl w:ilvl="0" w:tentative="0">
      <w:start w:val="10"/>
      <w:numFmt w:val="decimal"/>
      <w:lvlText w:val="%1"/>
      <w:lvlJc w:val="left"/>
      <w:pPr>
        <w:ind w:left="580" w:hanging="480"/>
        <w:jc w:val="left"/>
      </w:pPr>
      <w:rPr>
        <w:rFonts w:hint="default"/>
        <w:lang w:val="en-US" w:eastAsia="en-US" w:bidi="ar-SA"/>
      </w:rPr>
    </w:lvl>
    <w:lvl w:ilvl="1" w:tentative="0">
      <w:start w:val="1"/>
      <w:numFmt w:val="decimal"/>
      <w:lvlText w:val="%1.%2"/>
      <w:lvlJc w:val="left"/>
      <w:pPr>
        <w:ind w:left="580" w:hanging="48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2">
    <w:nsid w:val="A1B39C7D"/>
    <w:multiLevelType w:val="singleLevel"/>
    <w:tmpl w:val="A1B39C7D"/>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3">
    <w:nsid w:val="A695017D"/>
    <w:multiLevelType w:val="singleLevel"/>
    <w:tmpl w:val="A695017D"/>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4">
    <w:nsid w:val="B5E306ED"/>
    <w:multiLevelType w:val="multilevel"/>
    <w:tmpl w:val="B5E306ED"/>
    <w:lvl w:ilvl="0" w:tentative="0">
      <w:start w:val="3"/>
      <w:numFmt w:val="decimal"/>
      <w:lvlText w:val="%1"/>
      <w:lvlJc w:val="left"/>
      <w:pPr>
        <w:ind w:left="640" w:hanging="540"/>
        <w:jc w:val="left"/>
      </w:pPr>
      <w:rPr>
        <w:rFonts w:hint="default"/>
        <w:lang w:val="en-US" w:eastAsia="en-US" w:bidi="ar-SA"/>
      </w:rPr>
    </w:lvl>
    <w:lvl w:ilvl="1" w:tentative="0">
      <w:start w:val="2"/>
      <w:numFmt w:val="decimal"/>
      <w:lvlText w:val="%1.%2"/>
      <w:lvlJc w:val="left"/>
      <w:pPr>
        <w:ind w:left="640" w:hanging="540"/>
        <w:jc w:val="left"/>
      </w:pPr>
      <w:rPr>
        <w:rFonts w:hint="default"/>
        <w:lang w:val="en-US" w:eastAsia="en-US" w:bidi="ar-SA"/>
      </w:rPr>
    </w:lvl>
    <w:lvl w:ilvl="2" w:tentative="0">
      <w:start w:val="1"/>
      <w:numFmt w:val="decimal"/>
      <w:lvlText w:val="%1.%2.%3"/>
      <w:lvlJc w:val="left"/>
      <w:pPr>
        <w:ind w:left="640" w:hanging="540"/>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940" w:hanging="360"/>
      </w:pPr>
      <w:rPr>
        <w:rFonts w:hint="default" w:ascii="Symbol" w:hAnsi="Symbol" w:eastAsia="Symbol" w:cs="Symbol"/>
        <w:w w:val="100"/>
        <w:sz w:val="24"/>
        <w:szCs w:val="24"/>
        <w:lang w:val="en-US" w:eastAsia="en-US" w:bidi="ar-SA"/>
      </w:rPr>
    </w:lvl>
    <w:lvl w:ilvl="4" w:tentative="0">
      <w:start w:val="0"/>
      <w:numFmt w:val="bullet"/>
      <w:lvlText w:val="•"/>
      <w:lvlJc w:val="left"/>
      <w:pPr>
        <w:ind w:left="3201" w:hanging="360"/>
      </w:pPr>
      <w:rPr>
        <w:rFonts w:hint="default"/>
        <w:lang w:val="en-US" w:eastAsia="en-US" w:bidi="ar-SA"/>
      </w:rPr>
    </w:lvl>
    <w:lvl w:ilvl="5" w:tentative="0">
      <w:start w:val="0"/>
      <w:numFmt w:val="bullet"/>
      <w:lvlText w:val="•"/>
      <w:lvlJc w:val="left"/>
      <w:pPr>
        <w:ind w:left="4332" w:hanging="360"/>
      </w:pPr>
      <w:rPr>
        <w:rFonts w:hint="default"/>
        <w:lang w:val="en-US" w:eastAsia="en-US" w:bidi="ar-SA"/>
      </w:rPr>
    </w:lvl>
    <w:lvl w:ilvl="6" w:tentative="0">
      <w:start w:val="0"/>
      <w:numFmt w:val="bullet"/>
      <w:lvlText w:val="•"/>
      <w:lvlJc w:val="left"/>
      <w:pPr>
        <w:ind w:left="5463" w:hanging="360"/>
      </w:pPr>
      <w:rPr>
        <w:rFonts w:hint="default"/>
        <w:lang w:val="en-US" w:eastAsia="en-US" w:bidi="ar-SA"/>
      </w:rPr>
    </w:lvl>
    <w:lvl w:ilvl="7" w:tentative="0">
      <w:start w:val="0"/>
      <w:numFmt w:val="bullet"/>
      <w:lvlText w:val="•"/>
      <w:lvlJc w:val="left"/>
      <w:pPr>
        <w:ind w:left="6594" w:hanging="360"/>
      </w:pPr>
      <w:rPr>
        <w:rFonts w:hint="default"/>
        <w:lang w:val="en-US" w:eastAsia="en-US" w:bidi="ar-SA"/>
      </w:rPr>
    </w:lvl>
    <w:lvl w:ilvl="8" w:tentative="0">
      <w:start w:val="0"/>
      <w:numFmt w:val="bullet"/>
      <w:lvlText w:val="•"/>
      <w:lvlJc w:val="left"/>
      <w:pPr>
        <w:ind w:left="7724" w:hanging="360"/>
      </w:pPr>
      <w:rPr>
        <w:rFonts w:hint="default"/>
        <w:lang w:val="en-US" w:eastAsia="en-US" w:bidi="ar-SA"/>
      </w:rPr>
    </w:lvl>
  </w:abstractNum>
  <w:abstractNum w:abstractNumId="5">
    <w:nsid w:val="BF205925"/>
    <w:multiLevelType w:val="multilevel"/>
    <w:tmpl w:val="BF205925"/>
    <w:lvl w:ilvl="0" w:tentative="0">
      <w:start w:val="3"/>
      <w:numFmt w:val="decimal"/>
      <w:lvlText w:val="%1"/>
      <w:lvlJc w:val="left"/>
      <w:pPr>
        <w:ind w:left="460" w:hanging="361"/>
        <w:jc w:val="left"/>
      </w:pPr>
      <w:rPr>
        <w:rFonts w:hint="default"/>
        <w:lang w:val="en-US" w:eastAsia="en-US" w:bidi="ar-SA"/>
      </w:rPr>
    </w:lvl>
    <w:lvl w:ilvl="1" w:tentative="0">
      <w:start w:val="1"/>
      <w:numFmt w:val="decimal"/>
      <w:lvlText w:val="%1.%2"/>
      <w:lvlJc w:val="left"/>
      <w:pPr>
        <w:ind w:left="460" w:hanging="361"/>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6">
    <w:nsid w:val="C9923B8E"/>
    <w:multiLevelType w:val="singleLevel"/>
    <w:tmpl w:val="C9923B8E"/>
    <w:lvl w:ilvl="0" w:tentative="0">
      <w:start w:val="1"/>
      <w:numFmt w:val="bullet"/>
      <w:lvlText w:val=""/>
      <w:lvlJc w:val="left"/>
      <w:pPr>
        <w:tabs>
          <w:tab w:val="left" w:pos="420"/>
        </w:tabs>
        <w:ind w:left="640" w:leftChars="0" w:hanging="420" w:firstLineChars="0"/>
      </w:pPr>
      <w:rPr>
        <w:rFonts w:hint="default" w:ascii="Wingdings" w:hAnsi="Wingdings"/>
        <w:sz w:val="18"/>
      </w:rPr>
    </w:lvl>
  </w:abstractNum>
  <w:abstractNum w:abstractNumId="7">
    <w:nsid w:val="CF092B84"/>
    <w:multiLevelType w:val="multilevel"/>
    <w:tmpl w:val="CF092B84"/>
    <w:lvl w:ilvl="0" w:tentative="0">
      <w:start w:val="1"/>
      <w:numFmt w:val="decimal"/>
      <w:lvlText w:val="%1."/>
      <w:lvlJc w:val="left"/>
      <w:pPr>
        <w:ind w:left="400" w:hanging="301"/>
        <w:jc w:val="left"/>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358" w:hanging="301"/>
      </w:pPr>
      <w:rPr>
        <w:rFonts w:hint="default"/>
        <w:lang w:val="en-US" w:eastAsia="en-US" w:bidi="ar-SA"/>
      </w:rPr>
    </w:lvl>
    <w:lvl w:ilvl="2" w:tentative="0">
      <w:start w:val="0"/>
      <w:numFmt w:val="bullet"/>
      <w:lvlText w:val="•"/>
      <w:lvlJc w:val="left"/>
      <w:pPr>
        <w:ind w:left="2317" w:hanging="301"/>
      </w:pPr>
      <w:rPr>
        <w:rFonts w:hint="default"/>
        <w:lang w:val="en-US" w:eastAsia="en-US" w:bidi="ar-SA"/>
      </w:rPr>
    </w:lvl>
    <w:lvl w:ilvl="3" w:tentative="0">
      <w:start w:val="0"/>
      <w:numFmt w:val="bullet"/>
      <w:lvlText w:val="•"/>
      <w:lvlJc w:val="left"/>
      <w:pPr>
        <w:ind w:left="3275" w:hanging="301"/>
      </w:pPr>
      <w:rPr>
        <w:rFonts w:hint="default"/>
        <w:lang w:val="en-US" w:eastAsia="en-US" w:bidi="ar-SA"/>
      </w:rPr>
    </w:lvl>
    <w:lvl w:ilvl="4" w:tentative="0">
      <w:start w:val="0"/>
      <w:numFmt w:val="bullet"/>
      <w:lvlText w:val="•"/>
      <w:lvlJc w:val="left"/>
      <w:pPr>
        <w:ind w:left="4234" w:hanging="301"/>
      </w:pPr>
      <w:rPr>
        <w:rFonts w:hint="default"/>
        <w:lang w:val="en-US" w:eastAsia="en-US" w:bidi="ar-SA"/>
      </w:rPr>
    </w:lvl>
    <w:lvl w:ilvl="5" w:tentative="0">
      <w:start w:val="0"/>
      <w:numFmt w:val="bullet"/>
      <w:lvlText w:val="•"/>
      <w:lvlJc w:val="left"/>
      <w:pPr>
        <w:ind w:left="5193" w:hanging="301"/>
      </w:pPr>
      <w:rPr>
        <w:rFonts w:hint="default"/>
        <w:lang w:val="en-US" w:eastAsia="en-US" w:bidi="ar-SA"/>
      </w:rPr>
    </w:lvl>
    <w:lvl w:ilvl="6" w:tentative="0">
      <w:start w:val="0"/>
      <w:numFmt w:val="bullet"/>
      <w:lvlText w:val="•"/>
      <w:lvlJc w:val="left"/>
      <w:pPr>
        <w:ind w:left="6151" w:hanging="301"/>
      </w:pPr>
      <w:rPr>
        <w:rFonts w:hint="default"/>
        <w:lang w:val="en-US" w:eastAsia="en-US" w:bidi="ar-SA"/>
      </w:rPr>
    </w:lvl>
    <w:lvl w:ilvl="7" w:tentative="0">
      <w:start w:val="0"/>
      <w:numFmt w:val="bullet"/>
      <w:lvlText w:val="•"/>
      <w:lvlJc w:val="left"/>
      <w:pPr>
        <w:ind w:left="7110" w:hanging="301"/>
      </w:pPr>
      <w:rPr>
        <w:rFonts w:hint="default"/>
        <w:lang w:val="en-US" w:eastAsia="en-US" w:bidi="ar-SA"/>
      </w:rPr>
    </w:lvl>
    <w:lvl w:ilvl="8" w:tentative="0">
      <w:start w:val="0"/>
      <w:numFmt w:val="bullet"/>
      <w:lvlText w:val="•"/>
      <w:lvlJc w:val="left"/>
      <w:pPr>
        <w:ind w:left="8069" w:hanging="301"/>
      </w:pPr>
      <w:rPr>
        <w:rFonts w:hint="default"/>
        <w:lang w:val="en-US" w:eastAsia="en-US" w:bidi="ar-SA"/>
      </w:rPr>
    </w:lvl>
  </w:abstractNum>
  <w:abstractNum w:abstractNumId="8">
    <w:nsid w:val="0053208E"/>
    <w:multiLevelType w:val="multilevel"/>
    <w:tmpl w:val="0053208E"/>
    <w:lvl w:ilvl="0" w:tentative="0">
      <w:start w:val="1"/>
      <w:numFmt w:val="decimal"/>
      <w:lvlText w:val="%1"/>
      <w:lvlJc w:val="left"/>
      <w:pPr>
        <w:ind w:left="460" w:hanging="360"/>
        <w:jc w:val="left"/>
      </w:pPr>
      <w:rPr>
        <w:rFonts w:hint="default"/>
        <w:lang w:val="en-US" w:eastAsia="en-US" w:bidi="ar-SA"/>
      </w:rPr>
    </w:lvl>
    <w:lvl w:ilvl="1" w:tentative="0">
      <w:start w:val="1"/>
      <w:numFmt w:val="decimal"/>
      <w:lvlText w:val="%1.%2"/>
      <w:lvlJc w:val="left"/>
      <w:pPr>
        <w:ind w:left="36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365"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270" w:hanging="360"/>
      </w:pPr>
      <w:rPr>
        <w:rFonts w:hint="default"/>
        <w:lang w:val="en-US" w:eastAsia="en-US" w:bidi="ar-SA"/>
      </w:rPr>
    </w:lvl>
    <w:lvl w:ilvl="5" w:tentative="0">
      <w:start w:val="0"/>
      <w:numFmt w:val="bullet"/>
      <w:lvlText w:val="•"/>
      <w:lvlJc w:val="left"/>
      <w:pPr>
        <w:ind w:left="5223" w:hanging="360"/>
      </w:pPr>
      <w:rPr>
        <w:rFonts w:hint="default"/>
        <w:lang w:val="en-US" w:eastAsia="en-US" w:bidi="ar-SA"/>
      </w:rPr>
    </w:lvl>
    <w:lvl w:ilvl="6" w:tentative="0">
      <w:start w:val="0"/>
      <w:numFmt w:val="bullet"/>
      <w:lvlText w:val="•"/>
      <w:lvlJc w:val="left"/>
      <w:pPr>
        <w:ind w:left="6175" w:hanging="360"/>
      </w:pPr>
      <w:rPr>
        <w:rFonts w:hint="default"/>
        <w:lang w:val="en-US" w:eastAsia="en-US" w:bidi="ar-SA"/>
      </w:rPr>
    </w:lvl>
    <w:lvl w:ilvl="7" w:tentative="0">
      <w:start w:val="0"/>
      <w:numFmt w:val="bullet"/>
      <w:lvlText w:val="•"/>
      <w:lvlJc w:val="left"/>
      <w:pPr>
        <w:ind w:left="7128" w:hanging="360"/>
      </w:pPr>
      <w:rPr>
        <w:rFonts w:hint="default"/>
        <w:lang w:val="en-US" w:eastAsia="en-US" w:bidi="ar-SA"/>
      </w:rPr>
    </w:lvl>
    <w:lvl w:ilvl="8" w:tentative="0">
      <w:start w:val="0"/>
      <w:numFmt w:val="bullet"/>
      <w:lvlText w:val="•"/>
      <w:lvlJc w:val="left"/>
      <w:pPr>
        <w:ind w:left="8081" w:hanging="360"/>
      </w:pPr>
      <w:rPr>
        <w:rFonts w:hint="default"/>
        <w:lang w:val="en-US" w:eastAsia="en-US" w:bidi="ar-SA"/>
      </w:rPr>
    </w:lvl>
  </w:abstractNum>
  <w:abstractNum w:abstractNumId="9">
    <w:nsid w:val="0248C179"/>
    <w:multiLevelType w:val="multilevel"/>
    <w:tmpl w:val="0248C179"/>
    <w:lvl w:ilvl="0" w:tentative="0">
      <w:start w:val="7"/>
      <w:numFmt w:val="decimal"/>
      <w:lvlText w:val="%1"/>
      <w:lvlJc w:val="left"/>
      <w:pPr>
        <w:ind w:left="640" w:hanging="541"/>
        <w:jc w:val="left"/>
      </w:pPr>
      <w:rPr>
        <w:rFonts w:hint="default"/>
        <w:lang w:val="en-US" w:eastAsia="en-US" w:bidi="ar-SA"/>
      </w:rPr>
    </w:lvl>
    <w:lvl w:ilvl="1" w:tentative="0">
      <w:start w:val="2"/>
      <w:numFmt w:val="decimal"/>
      <w:lvlText w:val="%1.%2"/>
      <w:lvlJc w:val="left"/>
      <w:pPr>
        <w:ind w:left="640" w:hanging="541"/>
        <w:jc w:val="left"/>
      </w:pPr>
      <w:rPr>
        <w:rFonts w:hint="default"/>
        <w:lang w:val="en-US" w:eastAsia="en-US" w:bidi="ar-SA"/>
      </w:rPr>
    </w:lvl>
    <w:lvl w:ilvl="2" w:tentative="0">
      <w:start w:val="1"/>
      <w:numFmt w:val="decimal"/>
      <w:lvlText w:val="%1.%2.%3"/>
      <w:lvlJc w:val="left"/>
      <w:pPr>
        <w:ind w:left="640" w:hanging="541"/>
        <w:jc w:val="left"/>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3443" w:hanging="541"/>
      </w:pPr>
      <w:rPr>
        <w:rFonts w:hint="default"/>
        <w:lang w:val="en-US" w:eastAsia="en-US" w:bidi="ar-SA"/>
      </w:rPr>
    </w:lvl>
    <w:lvl w:ilvl="4" w:tentative="0">
      <w:start w:val="0"/>
      <w:numFmt w:val="bullet"/>
      <w:lvlText w:val="•"/>
      <w:lvlJc w:val="left"/>
      <w:pPr>
        <w:ind w:left="4378" w:hanging="541"/>
      </w:pPr>
      <w:rPr>
        <w:rFonts w:hint="default"/>
        <w:lang w:val="en-US" w:eastAsia="en-US" w:bidi="ar-SA"/>
      </w:rPr>
    </w:lvl>
    <w:lvl w:ilvl="5" w:tentative="0">
      <w:start w:val="0"/>
      <w:numFmt w:val="bullet"/>
      <w:lvlText w:val="•"/>
      <w:lvlJc w:val="left"/>
      <w:pPr>
        <w:ind w:left="5313" w:hanging="541"/>
      </w:pPr>
      <w:rPr>
        <w:rFonts w:hint="default"/>
        <w:lang w:val="en-US" w:eastAsia="en-US" w:bidi="ar-SA"/>
      </w:rPr>
    </w:lvl>
    <w:lvl w:ilvl="6" w:tentative="0">
      <w:start w:val="0"/>
      <w:numFmt w:val="bullet"/>
      <w:lvlText w:val="•"/>
      <w:lvlJc w:val="left"/>
      <w:pPr>
        <w:ind w:left="6247" w:hanging="541"/>
      </w:pPr>
      <w:rPr>
        <w:rFonts w:hint="default"/>
        <w:lang w:val="en-US" w:eastAsia="en-US" w:bidi="ar-SA"/>
      </w:rPr>
    </w:lvl>
    <w:lvl w:ilvl="7" w:tentative="0">
      <w:start w:val="0"/>
      <w:numFmt w:val="bullet"/>
      <w:lvlText w:val="•"/>
      <w:lvlJc w:val="left"/>
      <w:pPr>
        <w:ind w:left="7182" w:hanging="541"/>
      </w:pPr>
      <w:rPr>
        <w:rFonts w:hint="default"/>
        <w:lang w:val="en-US" w:eastAsia="en-US" w:bidi="ar-SA"/>
      </w:rPr>
    </w:lvl>
    <w:lvl w:ilvl="8" w:tentative="0">
      <w:start w:val="0"/>
      <w:numFmt w:val="bullet"/>
      <w:lvlText w:val="•"/>
      <w:lvlJc w:val="left"/>
      <w:pPr>
        <w:ind w:left="8117" w:hanging="541"/>
      </w:pPr>
      <w:rPr>
        <w:rFonts w:hint="default"/>
        <w:lang w:val="en-US" w:eastAsia="en-US" w:bidi="ar-SA"/>
      </w:rPr>
    </w:lvl>
  </w:abstractNum>
  <w:abstractNum w:abstractNumId="10">
    <w:nsid w:val="03D62ECE"/>
    <w:multiLevelType w:val="multilevel"/>
    <w:tmpl w:val="03D62ECE"/>
    <w:lvl w:ilvl="0" w:tentative="0">
      <w:start w:val="4"/>
      <w:numFmt w:val="decimal"/>
      <w:lvlText w:val="%1"/>
      <w:lvlJc w:val="left"/>
      <w:pPr>
        <w:ind w:left="460" w:hanging="360"/>
        <w:jc w:val="left"/>
      </w:pPr>
      <w:rPr>
        <w:rFonts w:hint="default"/>
        <w:lang w:val="en-US" w:eastAsia="en-US" w:bidi="ar-SA"/>
      </w:rPr>
    </w:lvl>
    <w:lvl w:ilvl="1" w:tentative="0">
      <w:start w:val="1"/>
      <w:numFmt w:val="decimal"/>
      <w:lvlText w:val="%1.%2"/>
      <w:lvlJc w:val="left"/>
      <w:pPr>
        <w:ind w:left="46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365"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270" w:hanging="360"/>
      </w:pPr>
      <w:rPr>
        <w:rFonts w:hint="default"/>
        <w:lang w:val="en-US" w:eastAsia="en-US" w:bidi="ar-SA"/>
      </w:rPr>
    </w:lvl>
    <w:lvl w:ilvl="5" w:tentative="0">
      <w:start w:val="0"/>
      <w:numFmt w:val="bullet"/>
      <w:lvlText w:val="•"/>
      <w:lvlJc w:val="left"/>
      <w:pPr>
        <w:ind w:left="5223" w:hanging="360"/>
      </w:pPr>
      <w:rPr>
        <w:rFonts w:hint="default"/>
        <w:lang w:val="en-US" w:eastAsia="en-US" w:bidi="ar-SA"/>
      </w:rPr>
    </w:lvl>
    <w:lvl w:ilvl="6" w:tentative="0">
      <w:start w:val="0"/>
      <w:numFmt w:val="bullet"/>
      <w:lvlText w:val="•"/>
      <w:lvlJc w:val="left"/>
      <w:pPr>
        <w:ind w:left="6175" w:hanging="360"/>
      </w:pPr>
      <w:rPr>
        <w:rFonts w:hint="default"/>
        <w:lang w:val="en-US" w:eastAsia="en-US" w:bidi="ar-SA"/>
      </w:rPr>
    </w:lvl>
    <w:lvl w:ilvl="7" w:tentative="0">
      <w:start w:val="0"/>
      <w:numFmt w:val="bullet"/>
      <w:lvlText w:val="•"/>
      <w:lvlJc w:val="left"/>
      <w:pPr>
        <w:ind w:left="7128" w:hanging="360"/>
      </w:pPr>
      <w:rPr>
        <w:rFonts w:hint="default"/>
        <w:lang w:val="en-US" w:eastAsia="en-US" w:bidi="ar-SA"/>
      </w:rPr>
    </w:lvl>
    <w:lvl w:ilvl="8" w:tentative="0">
      <w:start w:val="0"/>
      <w:numFmt w:val="bullet"/>
      <w:lvlText w:val="•"/>
      <w:lvlJc w:val="left"/>
      <w:pPr>
        <w:ind w:left="8081" w:hanging="360"/>
      </w:pPr>
      <w:rPr>
        <w:rFonts w:hint="default"/>
        <w:lang w:val="en-US" w:eastAsia="en-US" w:bidi="ar-SA"/>
      </w:rPr>
    </w:lvl>
  </w:abstractNum>
  <w:abstractNum w:abstractNumId="11">
    <w:nsid w:val="05F11321"/>
    <w:multiLevelType w:val="multilevel"/>
    <w:tmpl w:val="05F11321"/>
    <w:lvl w:ilvl="0" w:tentative="0">
      <w:start w:val="1"/>
      <w:numFmt w:val="bullet"/>
      <w:lvlText w:val="●"/>
      <w:lvlJc w:val="left"/>
      <w:pPr>
        <w:tabs>
          <w:tab w:val="left" w:pos="420"/>
        </w:tabs>
        <w:ind w:left="1860" w:hanging="360"/>
      </w:pPr>
      <w:rPr>
        <w:rFonts w:ascii="Noto Sans Symbols" w:hAnsi="Noto Sans Symbols" w:eastAsia="Noto Sans Symbols" w:cs="Noto Sans Symbols"/>
      </w:rPr>
    </w:lvl>
    <w:lvl w:ilvl="1" w:tentative="0">
      <w:start w:val="1"/>
      <w:numFmt w:val="bullet"/>
      <w:lvlText w:val="o"/>
      <w:lvlJc w:val="left"/>
      <w:pPr>
        <w:tabs>
          <w:tab w:val="left" w:pos="420"/>
        </w:tabs>
        <w:ind w:left="2580" w:hanging="360"/>
      </w:pPr>
      <w:rPr>
        <w:rFonts w:ascii="Courier New" w:hAnsi="Courier New" w:eastAsia="Courier New" w:cs="Courier New"/>
      </w:rPr>
    </w:lvl>
    <w:lvl w:ilvl="2" w:tentative="0">
      <w:start w:val="1"/>
      <w:numFmt w:val="bullet"/>
      <w:lvlText w:val="▪"/>
      <w:lvlJc w:val="left"/>
      <w:pPr>
        <w:tabs>
          <w:tab w:val="left" w:pos="420"/>
        </w:tabs>
        <w:ind w:left="3300" w:hanging="360"/>
      </w:pPr>
      <w:rPr>
        <w:rFonts w:ascii="Noto Sans Symbols" w:hAnsi="Noto Sans Symbols" w:eastAsia="Noto Sans Symbols" w:cs="Noto Sans Symbols"/>
      </w:rPr>
    </w:lvl>
    <w:lvl w:ilvl="3" w:tentative="0">
      <w:start w:val="1"/>
      <w:numFmt w:val="bullet"/>
      <w:lvlText w:val="●"/>
      <w:lvlJc w:val="left"/>
      <w:pPr>
        <w:tabs>
          <w:tab w:val="left" w:pos="420"/>
        </w:tabs>
        <w:ind w:left="4020" w:hanging="360"/>
      </w:pPr>
      <w:rPr>
        <w:rFonts w:ascii="Noto Sans Symbols" w:hAnsi="Noto Sans Symbols" w:eastAsia="Noto Sans Symbols" w:cs="Noto Sans Symbols"/>
      </w:rPr>
    </w:lvl>
    <w:lvl w:ilvl="4" w:tentative="0">
      <w:start w:val="1"/>
      <w:numFmt w:val="bullet"/>
      <w:lvlText w:val="o"/>
      <w:lvlJc w:val="left"/>
      <w:pPr>
        <w:tabs>
          <w:tab w:val="left" w:pos="420"/>
        </w:tabs>
        <w:ind w:left="4740" w:hanging="360"/>
      </w:pPr>
      <w:rPr>
        <w:rFonts w:ascii="Courier New" w:hAnsi="Courier New" w:eastAsia="Courier New" w:cs="Courier New"/>
      </w:rPr>
    </w:lvl>
    <w:lvl w:ilvl="5" w:tentative="0">
      <w:start w:val="1"/>
      <w:numFmt w:val="bullet"/>
      <w:lvlText w:val="▪"/>
      <w:lvlJc w:val="left"/>
      <w:pPr>
        <w:tabs>
          <w:tab w:val="left" w:pos="420"/>
        </w:tabs>
        <w:ind w:left="5460" w:hanging="360"/>
      </w:pPr>
      <w:rPr>
        <w:rFonts w:ascii="Noto Sans Symbols" w:hAnsi="Noto Sans Symbols" w:eastAsia="Noto Sans Symbols" w:cs="Noto Sans Symbols"/>
      </w:rPr>
    </w:lvl>
    <w:lvl w:ilvl="6" w:tentative="0">
      <w:start w:val="1"/>
      <w:numFmt w:val="bullet"/>
      <w:lvlText w:val="●"/>
      <w:lvlJc w:val="left"/>
      <w:pPr>
        <w:tabs>
          <w:tab w:val="left" w:pos="420"/>
        </w:tabs>
        <w:ind w:left="6180" w:hanging="360"/>
      </w:pPr>
      <w:rPr>
        <w:rFonts w:ascii="Noto Sans Symbols" w:hAnsi="Noto Sans Symbols" w:eastAsia="Noto Sans Symbols" w:cs="Noto Sans Symbols"/>
      </w:rPr>
    </w:lvl>
    <w:lvl w:ilvl="7" w:tentative="0">
      <w:start w:val="1"/>
      <w:numFmt w:val="bullet"/>
      <w:lvlText w:val="o"/>
      <w:lvlJc w:val="left"/>
      <w:pPr>
        <w:tabs>
          <w:tab w:val="left" w:pos="420"/>
        </w:tabs>
        <w:ind w:left="6900" w:hanging="360"/>
      </w:pPr>
      <w:rPr>
        <w:rFonts w:ascii="Courier New" w:hAnsi="Courier New" w:eastAsia="Courier New" w:cs="Courier New"/>
      </w:rPr>
    </w:lvl>
    <w:lvl w:ilvl="8" w:tentative="0">
      <w:start w:val="1"/>
      <w:numFmt w:val="bullet"/>
      <w:lvlText w:val="▪"/>
      <w:lvlJc w:val="left"/>
      <w:pPr>
        <w:tabs>
          <w:tab w:val="left" w:pos="420"/>
        </w:tabs>
        <w:ind w:left="7620" w:hanging="360"/>
      </w:pPr>
      <w:rPr>
        <w:rFonts w:ascii="Noto Sans Symbols" w:hAnsi="Noto Sans Symbols" w:eastAsia="Noto Sans Symbols" w:cs="Noto Sans Symbols"/>
      </w:rPr>
    </w:lvl>
  </w:abstractNum>
  <w:abstractNum w:abstractNumId="12">
    <w:nsid w:val="12EED9E9"/>
    <w:multiLevelType w:val="singleLevel"/>
    <w:tmpl w:val="12EED9E9"/>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3">
    <w:nsid w:val="170644B2"/>
    <w:multiLevelType w:val="singleLevel"/>
    <w:tmpl w:val="170644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5B654F3"/>
    <w:multiLevelType w:val="multilevel"/>
    <w:tmpl w:val="25B654F3"/>
    <w:lvl w:ilvl="0" w:tentative="0">
      <w:start w:val="6"/>
      <w:numFmt w:val="decimal"/>
      <w:lvlText w:val="%1"/>
      <w:lvlJc w:val="left"/>
      <w:pPr>
        <w:ind w:left="460" w:hanging="361"/>
        <w:jc w:val="left"/>
      </w:pPr>
      <w:rPr>
        <w:rFonts w:hint="default"/>
        <w:lang w:val="en-US" w:eastAsia="en-US" w:bidi="ar-SA"/>
      </w:rPr>
    </w:lvl>
    <w:lvl w:ilvl="1" w:tentative="0">
      <w:start w:val="1"/>
      <w:numFmt w:val="decimal"/>
      <w:lvlText w:val="%1.%2"/>
      <w:lvlJc w:val="left"/>
      <w:pPr>
        <w:ind w:left="460" w:hanging="361"/>
        <w:jc w:val="left"/>
      </w:pPr>
      <w:rPr>
        <w:rFonts w:hint="default" w:ascii="Times New Roman" w:hAnsi="Times New Roman" w:eastAsia="Times New Roman" w:cs="Times New Roman"/>
        <w:b/>
        <w:bCs/>
        <w:w w:val="100"/>
        <w:sz w:val="24"/>
        <w:szCs w:val="24"/>
        <w:lang w:val="en-US" w:eastAsia="en-US" w:bidi="ar-SA"/>
      </w:rPr>
    </w:lvl>
    <w:lvl w:ilvl="2" w:tentative="0">
      <w:start w:val="1"/>
      <w:numFmt w:val="decimal"/>
      <w:lvlText w:val="%3)"/>
      <w:lvlJc w:val="left"/>
      <w:pPr>
        <w:ind w:left="820" w:hanging="360"/>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15">
    <w:nsid w:val="308CEDCF"/>
    <w:multiLevelType w:val="singleLevel"/>
    <w:tmpl w:val="308CEDC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
    <w:nsid w:val="35D86514"/>
    <w:multiLevelType w:val="multilevel"/>
    <w:tmpl w:val="35D86514"/>
    <w:lvl w:ilvl="0" w:tentative="0">
      <w:start w:val="1"/>
      <w:numFmt w:val="bullet"/>
      <w:lvlText w:val=""/>
      <w:lvlJc w:val="left"/>
      <w:pPr>
        <w:tabs>
          <w:tab w:val="left" w:pos="420"/>
        </w:tabs>
        <w:ind w:left="1347" w:hanging="360"/>
      </w:pPr>
      <w:rPr>
        <w:rFonts w:hint="default" w:ascii="Wingdings" w:hAnsi="Wingdings"/>
      </w:rPr>
    </w:lvl>
    <w:lvl w:ilvl="1" w:tentative="0">
      <w:start w:val="1"/>
      <w:numFmt w:val="bullet"/>
      <w:lvlText w:val="o"/>
      <w:lvlJc w:val="left"/>
      <w:pPr>
        <w:tabs>
          <w:tab w:val="left" w:pos="420"/>
        </w:tabs>
        <w:ind w:left="2067" w:hanging="360"/>
      </w:pPr>
      <w:rPr>
        <w:rFonts w:hint="default" w:ascii="Courier New" w:hAnsi="Courier New" w:cs="Courier New"/>
      </w:rPr>
    </w:lvl>
    <w:lvl w:ilvl="2" w:tentative="0">
      <w:start w:val="1"/>
      <w:numFmt w:val="bullet"/>
      <w:lvlText w:val=""/>
      <w:lvlJc w:val="left"/>
      <w:pPr>
        <w:tabs>
          <w:tab w:val="left" w:pos="420"/>
        </w:tabs>
        <w:ind w:left="2787" w:hanging="360"/>
      </w:pPr>
      <w:rPr>
        <w:rFonts w:hint="default" w:ascii="Wingdings" w:hAnsi="Wingdings"/>
      </w:rPr>
    </w:lvl>
    <w:lvl w:ilvl="3" w:tentative="0">
      <w:start w:val="1"/>
      <w:numFmt w:val="bullet"/>
      <w:lvlText w:val=""/>
      <w:lvlJc w:val="left"/>
      <w:pPr>
        <w:tabs>
          <w:tab w:val="left" w:pos="420"/>
        </w:tabs>
        <w:ind w:left="3507" w:hanging="360"/>
      </w:pPr>
      <w:rPr>
        <w:rFonts w:hint="default" w:ascii="Symbol" w:hAnsi="Symbol"/>
      </w:rPr>
    </w:lvl>
    <w:lvl w:ilvl="4" w:tentative="0">
      <w:start w:val="1"/>
      <w:numFmt w:val="bullet"/>
      <w:lvlText w:val="o"/>
      <w:lvlJc w:val="left"/>
      <w:pPr>
        <w:tabs>
          <w:tab w:val="left" w:pos="420"/>
        </w:tabs>
        <w:ind w:left="4227" w:hanging="360"/>
      </w:pPr>
      <w:rPr>
        <w:rFonts w:hint="default" w:ascii="Courier New" w:hAnsi="Courier New" w:cs="Courier New"/>
      </w:rPr>
    </w:lvl>
    <w:lvl w:ilvl="5" w:tentative="0">
      <w:start w:val="1"/>
      <w:numFmt w:val="bullet"/>
      <w:lvlText w:val=""/>
      <w:lvlJc w:val="left"/>
      <w:pPr>
        <w:tabs>
          <w:tab w:val="left" w:pos="420"/>
        </w:tabs>
        <w:ind w:left="4947" w:hanging="360"/>
      </w:pPr>
      <w:rPr>
        <w:rFonts w:hint="default" w:ascii="Wingdings" w:hAnsi="Wingdings"/>
      </w:rPr>
    </w:lvl>
    <w:lvl w:ilvl="6" w:tentative="0">
      <w:start w:val="1"/>
      <w:numFmt w:val="bullet"/>
      <w:lvlText w:val=""/>
      <w:lvlJc w:val="left"/>
      <w:pPr>
        <w:tabs>
          <w:tab w:val="left" w:pos="420"/>
        </w:tabs>
        <w:ind w:left="5667" w:hanging="360"/>
      </w:pPr>
      <w:rPr>
        <w:rFonts w:hint="default" w:ascii="Symbol" w:hAnsi="Symbol"/>
      </w:rPr>
    </w:lvl>
    <w:lvl w:ilvl="7" w:tentative="0">
      <w:start w:val="1"/>
      <w:numFmt w:val="bullet"/>
      <w:lvlText w:val="o"/>
      <w:lvlJc w:val="left"/>
      <w:pPr>
        <w:tabs>
          <w:tab w:val="left" w:pos="420"/>
        </w:tabs>
        <w:ind w:left="6387" w:hanging="360"/>
      </w:pPr>
      <w:rPr>
        <w:rFonts w:hint="default" w:ascii="Courier New" w:hAnsi="Courier New" w:cs="Courier New"/>
      </w:rPr>
    </w:lvl>
    <w:lvl w:ilvl="8" w:tentative="0">
      <w:start w:val="1"/>
      <w:numFmt w:val="bullet"/>
      <w:lvlText w:val=""/>
      <w:lvlJc w:val="left"/>
      <w:pPr>
        <w:tabs>
          <w:tab w:val="left" w:pos="420"/>
        </w:tabs>
        <w:ind w:left="7107" w:hanging="360"/>
      </w:pPr>
      <w:rPr>
        <w:rFonts w:hint="default" w:ascii="Wingdings" w:hAnsi="Wingdings"/>
      </w:rPr>
    </w:lvl>
  </w:abstractNum>
  <w:abstractNum w:abstractNumId="17">
    <w:nsid w:val="3829CCB2"/>
    <w:multiLevelType w:val="singleLevel"/>
    <w:tmpl w:val="3829CCB2"/>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8">
    <w:nsid w:val="4CB73C66"/>
    <w:multiLevelType w:val="multilevel"/>
    <w:tmpl w:val="4CB73C66"/>
    <w:lvl w:ilvl="0" w:tentative="0">
      <w:start w:val="1"/>
      <w:numFmt w:val="upperRoman"/>
      <w:lvlText w:val="%1."/>
      <w:lvlJc w:val="right"/>
      <w:pPr>
        <w:tabs>
          <w:tab w:val="left" w:pos="0"/>
        </w:tabs>
        <w:ind w:left="720" w:hanging="360"/>
      </w:pPr>
      <w:rPr>
        <w:u w:val="none"/>
      </w:rPr>
    </w:lvl>
    <w:lvl w:ilvl="1" w:tentative="0">
      <w:start w:val="1"/>
      <w:numFmt w:val="upperLetter"/>
      <w:lvlText w:val="%2."/>
      <w:lvlJc w:val="left"/>
      <w:pPr>
        <w:tabs>
          <w:tab w:val="left" w:pos="0"/>
        </w:tabs>
        <w:ind w:left="1440" w:hanging="360"/>
      </w:pPr>
      <w:rPr>
        <w:u w:val="none"/>
      </w:rPr>
    </w:lvl>
    <w:lvl w:ilvl="2" w:tentative="0">
      <w:start w:val="1"/>
      <w:numFmt w:val="decimal"/>
      <w:lvlText w:val="%3."/>
      <w:lvlJc w:val="left"/>
      <w:pPr>
        <w:tabs>
          <w:tab w:val="left" w:pos="0"/>
        </w:tabs>
        <w:ind w:left="2160" w:hanging="360"/>
      </w:pPr>
      <w:rPr>
        <w:u w:val="none"/>
      </w:rPr>
    </w:lvl>
    <w:lvl w:ilvl="3" w:tentative="0">
      <w:start w:val="1"/>
      <w:numFmt w:val="lowerLetter"/>
      <w:lvlText w:val="%4)"/>
      <w:lvlJc w:val="left"/>
      <w:pPr>
        <w:tabs>
          <w:tab w:val="left" w:pos="0"/>
        </w:tabs>
        <w:ind w:left="2880" w:hanging="360"/>
      </w:pPr>
      <w:rPr>
        <w:u w:val="none"/>
      </w:rPr>
    </w:lvl>
    <w:lvl w:ilvl="4" w:tentative="0">
      <w:start w:val="1"/>
      <w:numFmt w:val="decimal"/>
      <w:lvlText w:val="(%5)"/>
      <w:lvlJc w:val="left"/>
      <w:pPr>
        <w:tabs>
          <w:tab w:val="left" w:pos="0"/>
        </w:tabs>
        <w:ind w:left="3600" w:hanging="360"/>
      </w:pPr>
      <w:rPr>
        <w:u w:val="none"/>
      </w:rPr>
    </w:lvl>
    <w:lvl w:ilvl="5" w:tentative="0">
      <w:start w:val="1"/>
      <w:numFmt w:val="lowerLetter"/>
      <w:lvlText w:val="(%6)"/>
      <w:lvlJc w:val="left"/>
      <w:pPr>
        <w:tabs>
          <w:tab w:val="left" w:pos="0"/>
        </w:tabs>
        <w:ind w:left="4320" w:hanging="360"/>
      </w:pPr>
      <w:rPr>
        <w:u w:val="none"/>
      </w:rPr>
    </w:lvl>
    <w:lvl w:ilvl="6" w:tentative="0">
      <w:start w:val="1"/>
      <w:numFmt w:val="lowerRoman"/>
      <w:lvlText w:val="(%7)"/>
      <w:lvlJc w:val="righ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19">
    <w:nsid w:val="541F6544"/>
    <w:multiLevelType w:val="multilevel"/>
    <w:tmpl w:val="541F6544"/>
    <w:lvl w:ilvl="0" w:tentative="0">
      <w:start w:val="1"/>
      <w:numFmt w:val="bullet"/>
      <w:lvlText w:val="●"/>
      <w:lvlJc w:val="left"/>
      <w:pPr>
        <w:tabs>
          <w:tab w:val="left" w:pos="420"/>
        </w:tabs>
        <w:ind w:left="780" w:hanging="360"/>
      </w:pPr>
      <w:rPr>
        <w:rFonts w:ascii="Noto Sans Symbols" w:hAnsi="Noto Sans Symbols" w:eastAsia="Noto Sans Symbols" w:cs="Noto Sans Symbols"/>
      </w:rPr>
    </w:lvl>
    <w:lvl w:ilvl="1" w:tentative="0">
      <w:start w:val="1"/>
      <w:numFmt w:val="bullet"/>
      <w:lvlText w:val="o"/>
      <w:lvlJc w:val="left"/>
      <w:pPr>
        <w:tabs>
          <w:tab w:val="left" w:pos="420"/>
        </w:tabs>
        <w:ind w:left="1500" w:hanging="360"/>
      </w:pPr>
      <w:rPr>
        <w:rFonts w:ascii="Courier New" w:hAnsi="Courier New" w:eastAsia="Courier New" w:cs="Courier New"/>
      </w:rPr>
    </w:lvl>
    <w:lvl w:ilvl="2" w:tentative="0">
      <w:start w:val="1"/>
      <w:numFmt w:val="bullet"/>
      <w:lvlText w:val="▪"/>
      <w:lvlJc w:val="left"/>
      <w:pPr>
        <w:tabs>
          <w:tab w:val="left" w:pos="420"/>
        </w:tabs>
        <w:ind w:left="2220" w:hanging="360"/>
      </w:pPr>
      <w:rPr>
        <w:rFonts w:ascii="Noto Sans Symbols" w:hAnsi="Noto Sans Symbols" w:eastAsia="Noto Sans Symbols" w:cs="Noto Sans Symbols"/>
      </w:rPr>
    </w:lvl>
    <w:lvl w:ilvl="3" w:tentative="0">
      <w:start w:val="1"/>
      <w:numFmt w:val="bullet"/>
      <w:lvlText w:val="●"/>
      <w:lvlJc w:val="left"/>
      <w:pPr>
        <w:tabs>
          <w:tab w:val="left" w:pos="420"/>
        </w:tabs>
        <w:ind w:left="2940" w:hanging="360"/>
      </w:pPr>
      <w:rPr>
        <w:rFonts w:ascii="Noto Sans Symbols" w:hAnsi="Noto Sans Symbols" w:eastAsia="Noto Sans Symbols" w:cs="Noto Sans Symbols"/>
      </w:rPr>
    </w:lvl>
    <w:lvl w:ilvl="4" w:tentative="0">
      <w:start w:val="1"/>
      <w:numFmt w:val="bullet"/>
      <w:lvlText w:val="o"/>
      <w:lvlJc w:val="left"/>
      <w:pPr>
        <w:tabs>
          <w:tab w:val="left" w:pos="420"/>
        </w:tabs>
        <w:ind w:left="3660" w:hanging="360"/>
      </w:pPr>
      <w:rPr>
        <w:rFonts w:ascii="Courier New" w:hAnsi="Courier New" w:eastAsia="Courier New" w:cs="Courier New"/>
      </w:rPr>
    </w:lvl>
    <w:lvl w:ilvl="5" w:tentative="0">
      <w:start w:val="1"/>
      <w:numFmt w:val="bullet"/>
      <w:lvlText w:val="▪"/>
      <w:lvlJc w:val="left"/>
      <w:pPr>
        <w:tabs>
          <w:tab w:val="left" w:pos="420"/>
        </w:tabs>
        <w:ind w:left="4380" w:hanging="360"/>
      </w:pPr>
      <w:rPr>
        <w:rFonts w:ascii="Noto Sans Symbols" w:hAnsi="Noto Sans Symbols" w:eastAsia="Noto Sans Symbols" w:cs="Noto Sans Symbols"/>
      </w:rPr>
    </w:lvl>
    <w:lvl w:ilvl="6" w:tentative="0">
      <w:start w:val="1"/>
      <w:numFmt w:val="bullet"/>
      <w:lvlText w:val="●"/>
      <w:lvlJc w:val="left"/>
      <w:pPr>
        <w:tabs>
          <w:tab w:val="left" w:pos="420"/>
        </w:tabs>
        <w:ind w:left="5100" w:hanging="360"/>
      </w:pPr>
      <w:rPr>
        <w:rFonts w:ascii="Noto Sans Symbols" w:hAnsi="Noto Sans Symbols" w:eastAsia="Noto Sans Symbols" w:cs="Noto Sans Symbols"/>
      </w:rPr>
    </w:lvl>
    <w:lvl w:ilvl="7" w:tentative="0">
      <w:start w:val="1"/>
      <w:numFmt w:val="bullet"/>
      <w:lvlText w:val="o"/>
      <w:lvlJc w:val="left"/>
      <w:pPr>
        <w:tabs>
          <w:tab w:val="left" w:pos="420"/>
        </w:tabs>
        <w:ind w:left="5820" w:hanging="360"/>
      </w:pPr>
      <w:rPr>
        <w:rFonts w:ascii="Courier New" w:hAnsi="Courier New" w:eastAsia="Courier New" w:cs="Courier New"/>
      </w:rPr>
    </w:lvl>
    <w:lvl w:ilvl="8" w:tentative="0">
      <w:start w:val="1"/>
      <w:numFmt w:val="bullet"/>
      <w:lvlText w:val="▪"/>
      <w:lvlJc w:val="left"/>
      <w:pPr>
        <w:tabs>
          <w:tab w:val="left" w:pos="420"/>
        </w:tabs>
        <w:ind w:left="6540" w:hanging="360"/>
      </w:pPr>
      <w:rPr>
        <w:rFonts w:ascii="Noto Sans Symbols" w:hAnsi="Noto Sans Symbols" w:eastAsia="Noto Sans Symbols" w:cs="Noto Sans Symbols"/>
      </w:rPr>
    </w:lvl>
  </w:abstractNum>
  <w:abstractNum w:abstractNumId="20">
    <w:nsid w:val="59ADCABA"/>
    <w:multiLevelType w:val="multilevel"/>
    <w:tmpl w:val="59ADCABA"/>
    <w:lvl w:ilvl="0" w:tentative="0">
      <w:start w:val="1"/>
      <w:numFmt w:val="decimal"/>
      <w:lvlText w:val="%1."/>
      <w:lvlJc w:val="left"/>
      <w:pPr>
        <w:ind w:left="340" w:hanging="240"/>
        <w:jc w:val="left"/>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820" w:hanging="360"/>
        <w:jc w:val="left"/>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1838" w:hanging="360"/>
      </w:pPr>
      <w:rPr>
        <w:rFonts w:hint="default"/>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abstractNum w:abstractNumId="21">
    <w:nsid w:val="60BBBA16"/>
    <w:multiLevelType w:val="singleLevel"/>
    <w:tmpl w:val="60BBBA16"/>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22">
    <w:nsid w:val="6C984853"/>
    <w:multiLevelType w:val="multilevel"/>
    <w:tmpl w:val="6C984853"/>
    <w:lvl w:ilvl="0" w:tentative="0">
      <w:start w:val="1"/>
      <w:numFmt w:val="bullet"/>
      <w:lvlText w:val=""/>
      <w:lvlJc w:val="left"/>
      <w:pPr>
        <w:tabs>
          <w:tab w:val="left" w:pos="420"/>
        </w:tabs>
        <w:ind w:left="2220" w:hanging="360"/>
      </w:pPr>
      <w:rPr>
        <w:rFonts w:hint="default" w:ascii="Wingdings" w:hAnsi="Wingdings"/>
      </w:rPr>
    </w:lvl>
    <w:lvl w:ilvl="1" w:tentative="0">
      <w:start w:val="1"/>
      <w:numFmt w:val="bullet"/>
      <w:lvlText w:val="o"/>
      <w:lvlJc w:val="left"/>
      <w:pPr>
        <w:tabs>
          <w:tab w:val="left" w:pos="420"/>
        </w:tabs>
        <w:ind w:left="2580" w:hanging="360"/>
      </w:pPr>
      <w:rPr>
        <w:rFonts w:hint="default" w:ascii="Courier New" w:hAnsi="Courier New" w:cs="Courier New"/>
      </w:rPr>
    </w:lvl>
    <w:lvl w:ilvl="2" w:tentative="0">
      <w:start w:val="1"/>
      <w:numFmt w:val="bullet"/>
      <w:lvlText w:val=""/>
      <w:lvlJc w:val="left"/>
      <w:pPr>
        <w:tabs>
          <w:tab w:val="left" w:pos="420"/>
        </w:tabs>
        <w:ind w:left="3300" w:hanging="360"/>
      </w:pPr>
      <w:rPr>
        <w:rFonts w:hint="default" w:ascii="Wingdings" w:hAnsi="Wingdings"/>
      </w:rPr>
    </w:lvl>
    <w:lvl w:ilvl="3" w:tentative="0">
      <w:start w:val="1"/>
      <w:numFmt w:val="bullet"/>
      <w:lvlText w:val=""/>
      <w:lvlJc w:val="left"/>
      <w:pPr>
        <w:tabs>
          <w:tab w:val="left" w:pos="420"/>
        </w:tabs>
        <w:ind w:left="4020" w:hanging="360"/>
      </w:pPr>
      <w:rPr>
        <w:rFonts w:hint="default" w:ascii="Symbol" w:hAnsi="Symbol"/>
      </w:rPr>
    </w:lvl>
    <w:lvl w:ilvl="4" w:tentative="0">
      <w:start w:val="1"/>
      <w:numFmt w:val="bullet"/>
      <w:lvlText w:val="o"/>
      <w:lvlJc w:val="left"/>
      <w:pPr>
        <w:tabs>
          <w:tab w:val="left" w:pos="420"/>
        </w:tabs>
        <w:ind w:left="4740" w:hanging="360"/>
      </w:pPr>
      <w:rPr>
        <w:rFonts w:hint="default" w:ascii="Courier New" w:hAnsi="Courier New" w:cs="Courier New"/>
      </w:rPr>
    </w:lvl>
    <w:lvl w:ilvl="5" w:tentative="0">
      <w:start w:val="1"/>
      <w:numFmt w:val="bullet"/>
      <w:lvlText w:val=""/>
      <w:lvlJc w:val="left"/>
      <w:pPr>
        <w:tabs>
          <w:tab w:val="left" w:pos="420"/>
        </w:tabs>
        <w:ind w:left="5460" w:hanging="360"/>
      </w:pPr>
      <w:rPr>
        <w:rFonts w:hint="default" w:ascii="Wingdings" w:hAnsi="Wingdings"/>
      </w:rPr>
    </w:lvl>
    <w:lvl w:ilvl="6" w:tentative="0">
      <w:start w:val="1"/>
      <w:numFmt w:val="bullet"/>
      <w:lvlText w:val=""/>
      <w:lvlJc w:val="left"/>
      <w:pPr>
        <w:tabs>
          <w:tab w:val="left" w:pos="420"/>
        </w:tabs>
        <w:ind w:left="6180" w:hanging="360"/>
      </w:pPr>
      <w:rPr>
        <w:rFonts w:hint="default" w:ascii="Symbol" w:hAnsi="Symbol"/>
      </w:rPr>
    </w:lvl>
    <w:lvl w:ilvl="7" w:tentative="0">
      <w:start w:val="1"/>
      <w:numFmt w:val="bullet"/>
      <w:lvlText w:val="o"/>
      <w:lvlJc w:val="left"/>
      <w:pPr>
        <w:tabs>
          <w:tab w:val="left" w:pos="420"/>
        </w:tabs>
        <w:ind w:left="6900" w:hanging="360"/>
      </w:pPr>
      <w:rPr>
        <w:rFonts w:hint="default" w:ascii="Courier New" w:hAnsi="Courier New" w:cs="Courier New"/>
      </w:rPr>
    </w:lvl>
    <w:lvl w:ilvl="8" w:tentative="0">
      <w:start w:val="1"/>
      <w:numFmt w:val="bullet"/>
      <w:lvlText w:val=""/>
      <w:lvlJc w:val="left"/>
      <w:pPr>
        <w:tabs>
          <w:tab w:val="left" w:pos="420"/>
        </w:tabs>
        <w:ind w:left="7620" w:hanging="360"/>
      </w:pPr>
      <w:rPr>
        <w:rFonts w:hint="default" w:ascii="Wingdings" w:hAnsi="Wingdings"/>
      </w:rPr>
    </w:lvl>
  </w:abstractNum>
  <w:abstractNum w:abstractNumId="23">
    <w:nsid w:val="72183CF9"/>
    <w:multiLevelType w:val="multilevel"/>
    <w:tmpl w:val="72183CF9"/>
    <w:lvl w:ilvl="0" w:tentative="0">
      <w:start w:val="7"/>
      <w:numFmt w:val="decimal"/>
      <w:lvlText w:val="%1"/>
      <w:lvlJc w:val="left"/>
      <w:pPr>
        <w:ind w:left="460" w:hanging="361"/>
        <w:jc w:val="left"/>
      </w:pPr>
      <w:rPr>
        <w:rFonts w:hint="default"/>
        <w:lang w:val="en-US" w:eastAsia="en-US" w:bidi="ar-SA"/>
      </w:rPr>
    </w:lvl>
    <w:lvl w:ilvl="1" w:tentative="0">
      <w:start w:val="1"/>
      <w:numFmt w:val="decimal"/>
      <w:lvlText w:val="%1.%2"/>
      <w:lvlJc w:val="left"/>
      <w:pPr>
        <w:ind w:left="460" w:hanging="361"/>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856" w:hanging="360"/>
      </w:pPr>
      <w:rPr>
        <w:rFonts w:hint="default"/>
        <w:lang w:val="en-US" w:eastAsia="en-US" w:bidi="ar-SA"/>
      </w:rPr>
    </w:lvl>
    <w:lvl w:ilvl="4" w:tentative="0">
      <w:start w:val="0"/>
      <w:numFmt w:val="bullet"/>
      <w:lvlText w:val="•"/>
      <w:lvlJc w:val="left"/>
      <w:pPr>
        <w:ind w:left="3875" w:hanging="360"/>
      </w:pPr>
      <w:rPr>
        <w:rFonts w:hint="default"/>
        <w:lang w:val="en-US" w:eastAsia="en-US" w:bidi="ar-SA"/>
      </w:rPr>
    </w:lvl>
    <w:lvl w:ilvl="5" w:tentative="0">
      <w:start w:val="0"/>
      <w:numFmt w:val="bullet"/>
      <w:lvlText w:val="•"/>
      <w:lvlJc w:val="left"/>
      <w:pPr>
        <w:ind w:left="4893" w:hanging="360"/>
      </w:pPr>
      <w:rPr>
        <w:rFonts w:hint="default"/>
        <w:lang w:val="en-US" w:eastAsia="en-US" w:bidi="ar-SA"/>
      </w:rPr>
    </w:lvl>
    <w:lvl w:ilvl="6" w:tentative="0">
      <w:start w:val="0"/>
      <w:numFmt w:val="bullet"/>
      <w:lvlText w:val="•"/>
      <w:lvlJc w:val="left"/>
      <w:pPr>
        <w:ind w:left="5912" w:hanging="360"/>
      </w:pPr>
      <w:rPr>
        <w:rFonts w:hint="default"/>
        <w:lang w:val="en-US" w:eastAsia="en-US" w:bidi="ar-SA"/>
      </w:rPr>
    </w:lvl>
    <w:lvl w:ilvl="7" w:tentative="0">
      <w:start w:val="0"/>
      <w:numFmt w:val="bullet"/>
      <w:lvlText w:val="•"/>
      <w:lvlJc w:val="left"/>
      <w:pPr>
        <w:ind w:left="6930" w:hanging="360"/>
      </w:pPr>
      <w:rPr>
        <w:rFonts w:hint="default"/>
        <w:lang w:val="en-US" w:eastAsia="en-US" w:bidi="ar-SA"/>
      </w:rPr>
    </w:lvl>
    <w:lvl w:ilvl="8" w:tentative="0">
      <w:start w:val="0"/>
      <w:numFmt w:val="bullet"/>
      <w:lvlText w:val="•"/>
      <w:lvlJc w:val="left"/>
      <w:pPr>
        <w:ind w:left="7949" w:hanging="360"/>
      </w:pPr>
      <w:rPr>
        <w:rFonts w:hint="default"/>
        <w:lang w:val="en-US" w:eastAsia="en-US" w:bidi="ar-SA"/>
      </w:rPr>
    </w:lvl>
  </w:abstractNum>
  <w:num w:numId="1">
    <w:abstractNumId w:val="8"/>
  </w:num>
  <w:num w:numId="2">
    <w:abstractNumId w:val="7"/>
  </w:num>
  <w:num w:numId="3">
    <w:abstractNumId w:val="20"/>
  </w:num>
  <w:num w:numId="4">
    <w:abstractNumId w:val="5"/>
  </w:num>
  <w:num w:numId="5">
    <w:abstractNumId w:val="17"/>
  </w:num>
  <w:num w:numId="6">
    <w:abstractNumId w:val="4"/>
  </w:num>
  <w:num w:numId="7">
    <w:abstractNumId w:val="2"/>
  </w:num>
  <w:num w:numId="8">
    <w:abstractNumId w:val="3"/>
  </w:num>
  <w:num w:numId="9">
    <w:abstractNumId w:val="10"/>
  </w:num>
  <w:num w:numId="10">
    <w:abstractNumId w:val="14"/>
  </w:num>
  <w:num w:numId="11">
    <w:abstractNumId w:val="23"/>
  </w:num>
  <w:num w:numId="12">
    <w:abstractNumId w:val="9"/>
  </w:num>
  <w:num w:numId="13">
    <w:abstractNumId w:val="18"/>
  </w:num>
  <w:num w:numId="14">
    <w:abstractNumId w:val="12"/>
  </w:num>
  <w:num w:numId="15">
    <w:abstractNumId w:val="21"/>
  </w:num>
  <w:num w:numId="16">
    <w:abstractNumId w:val="13"/>
  </w:num>
  <w:num w:numId="17">
    <w:abstractNumId w:val="11"/>
  </w:num>
  <w:num w:numId="18">
    <w:abstractNumId w:val="0"/>
  </w:num>
  <w:num w:numId="19">
    <w:abstractNumId w:val="16"/>
  </w:num>
  <w:num w:numId="20">
    <w:abstractNumId w:val="22"/>
  </w:num>
  <w:num w:numId="21">
    <w:abstractNumId w:val="6"/>
  </w:num>
  <w:num w:numId="22">
    <w:abstractNumId w:val="15"/>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BD"/>
    <w:rsid w:val="001A427F"/>
    <w:rsid w:val="00203AC6"/>
    <w:rsid w:val="002B4FB7"/>
    <w:rsid w:val="002C02B4"/>
    <w:rsid w:val="005C12C3"/>
    <w:rsid w:val="005C728A"/>
    <w:rsid w:val="005F73FD"/>
    <w:rsid w:val="006809F0"/>
    <w:rsid w:val="00744E43"/>
    <w:rsid w:val="00853A77"/>
    <w:rsid w:val="009168B3"/>
    <w:rsid w:val="00917CE1"/>
    <w:rsid w:val="00977D22"/>
    <w:rsid w:val="00A91C27"/>
    <w:rsid w:val="00BC558F"/>
    <w:rsid w:val="00CD4C5D"/>
    <w:rsid w:val="00E77486"/>
    <w:rsid w:val="00F42236"/>
    <w:rsid w:val="00F448BD"/>
    <w:rsid w:val="051175BA"/>
    <w:rsid w:val="2A333445"/>
    <w:rsid w:val="39624AF1"/>
    <w:rsid w:val="4078671F"/>
    <w:rsid w:val="46753A21"/>
    <w:rsid w:val="56C67302"/>
    <w:rsid w:val="62E521B8"/>
    <w:rsid w:val="66577EF2"/>
    <w:rsid w:val="7FA7453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ta-I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9"/>
    <w:qFormat/>
    <w:uiPriority w:val="1"/>
    <w:pPr>
      <w:widowControl w:val="0"/>
      <w:autoSpaceDE w:val="0"/>
      <w:autoSpaceDN w:val="0"/>
      <w:spacing w:line="240" w:lineRule="auto"/>
    </w:pPr>
    <w:rPr>
      <w:rFonts w:ascii="Times New Roman" w:hAnsi="Times New Roman" w:eastAsia="Times New Roman" w:cs="Times New Roman"/>
      <w:sz w:val="24"/>
      <w:szCs w:val="24"/>
      <w:lang w:val="en-US" w:eastAsia="en-US" w:bidi="ar-SA"/>
    </w:rPr>
  </w:style>
  <w:style w:type="paragraph" w:styleId="11">
    <w:name w:val="footer"/>
    <w:basedOn w:val="1"/>
    <w:link w:val="21"/>
    <w:unhideWhenUsed/>
    <w:qFormat/>
    <w:uiPriority w:val="99"/>
    <w:pPr>
      <w:tabs>
        <w:tab w:val="center" w:pos="4513"/>
        <w:tab w:val="right" w:pos="9026"/>
      </w:tabs>
      <w:spacing w:line="240" w:lineRule="auto"/>
    </w:pPr>
  </w:style>
  <w:style w:type="paragraph" w:styleId="12">
    <w:name w:val="header"/>
    <w:basedOn w:val="1"/>
    <w:link w:val="20"/>
    <w:unhideWhenUsed/>
    <w:qFormat/>
    <w:uiPriority w:val="99"/>
    <w:pPr>
      <w:tabs>
        <w:tab w:val="center" w:pos="4513"/>
        <w:tab w:val="right" w:pos="9026"/>
      </w:tabs>
      <w:spacing w:line="240" w:lineRule="auto"/>
    </w:pPr>
  </w:style>
  <w:style w:type="character" w:styleId="13">
    <w:name w:val="Hyperlink"/>
    <w:basedOn w:val="8"/>
    <w:qFormat/>
    <w:uiPriority w:val="0"/>
    <w:rPr>
      <w:color w:val="0000FF"/>
      <w:u w:val="single"/>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qFormat/>
    <w:uiPriority w:val="10"/>
    <w:pPr>
      <w:keepNext/>
      <w:keepLines/>
      <w:spacing w:after="60"/>
    </w:pPr>
    <w:rPr>
      <w:sz w:val="52"/>
      <w:szCs w:val="52"/>
    </w:rPr>
  </w:style>
  <w:style w:type="table" w:customStyle="1" w:styleId="16">
    <w:name w:val="_Style 11"/>
    <w:basedOn w:val="9"/>
    <w:qFormat/>
    <w:uiPriority w:val="0"/>
    <w:tblPr>
      <w:tblCellMar>
        <w:top w:w="100" w:type="dxa"/>
        <w:left w:w="100" w:type="dxa"/>
        <w:bottom w:w="100" w:type="dxa"/>
        <w:right w:w="100" w:type="dxa"/>
      </w:tblCellMar>
    </w:tblPr>
  </w:style>
  <w:style w:type="table" w:customStyle="1" w:styleId="17">
    <w:name w:val="_Style 12"/>
    <w:basedOn w:val="9"/>
    <w:qFormat/>
    <w:uiPriority w:val="0"/>
    <w:tblPr>
      <w:tblCellMar>
        <w:top w:w="100" w:type="dxa"/>
        <w:left w:w="100" w:type="dxa"/>
        <w:bottom w:w="100" w:type="dxa"/>
        <w:right w:w="100" w:type="dxa"/>
      </w:tblCellMar>
    </w:tblPr>
  </w:style>
  <w:style w:type="table" w:customStyle="1" w:styleId="18">
    <w:name w:val="_Style 13"/>
    <w:basedOn w:val="9"/>
    <w:qFormat/>
    <w:uiPriority w:val="0"/>
    <w:tblPr>
      <w:tblCellMar>
        <w:top w:w="100" w:type="dxa"/>
        <w:left w:w="100" w:type="dxa"/>
        <w:bottom w:w="100" w:type="dxa"/>
        <w:right w:w="100" w:type="dxa"/>
      </w:tblCellMar>
    </w:tblPr>
  </w:style>
  <w:style w:type="character" w:customStyle="1" w:styleId="19">
    <w:name w:val="Body Text Char"/>
    <w:basedOn w:val="8"/>
    <w:link w:val="10"/>
    <w:qFormat/>
    <w:uiPriority w:val="1"/>
    <w:rPr>
      <w:rFonts w:ascii="Times New Roman" w:hAnsi="Times New Roman" w:eastAsia="Times New Roman" w:cs="Times New Roman"/>
      <w:sz w:val="24"/>
      <w:szCs w:val="24"/>
      <w:lang w:val="en-US" w:eastAsia="en-US" w:bidi="ar-SA"/>
    </w:rPr>
  </w:style>
  <w:style w:type="character" w:customStyle="1" w:styleId="20">
    <w:name w:val="Header Char"/>
    <w:basedOn w:val="8"/>
    <w:link w:val="12"/>
    <w:qFormat/>
    <w:uiPriority w:val="99"/>
  </w:style>
  <w:style w:type="character" w:customStyle="1" w:styleId="21">
    <w:name w:val="Footer Char"/>
    <w:basedOn w:val="8"/>
    <w:link w:val="11"/>
    <w:qFormat/>
    <w:uiPriority w:val="99"/>
  </w:style>
  <w:style w:type="paragraph" w:customStyle="1" w:styleId="22">
    <w:name w:val="Table Paragraph"/>
    <w:basedOn w:val="1"/>
    <w:qFormat/>
    <w:uiPriority w:val="1"/>
    <w:pPr>
      <w:widowControl w:val="0"/>
      <w:autoSpaceDE w:val="0"/>
      <w:autoSpaceDN w:val="0"/>
      <w:spacing w:line="240" w:lineRule="auto"/>
      <w:ind w:left="177"/>
    </w:pPr>
    <w:rPr>
      <w:rFonts w:ascii="Times New Roman" w:hAnsi="Times New Roman" w:eastAsia="Times New Roman" w:cs="Times New Roman"/>
      <w:lang w:val="en-US" w:eastAsia="en-US" w:bidi="ar-SA"/>
    </w:rPr>
  </w:style>
  <w:style w:type="paragraph" w:styleId="23">
    <w:name w:val="List Paragraph"/>
    <w:basedOn w:val="1"/>
    <w:qFormat/>
    <w:uiPriority w:val="1"/>
    <w:pPr>
      <w:widowControl w:val="0"/>
      <w:autoSpaceDE w:val="0"/>
      <w:autoSpaceDN w:val="0"/>
      <w:spacing w:line="240" w:lineRule="auto"/>
      <w:ind w:left="820" w:hanging="3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CF4A82-6808-4C3E-BB8E-9A7DD49F8F3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658</Words>
  <Characters>3521</Characters>
  <Lines>19</Lines>
  <Paragraphs>5</Paragraphs>
  <TotalTime>1</TotalTime>
  <ScaleCrop>false</ScaleCrop>
  <LinksUpToDate>false</LinksUpToDate>
  <CharactersWithSpaces>4145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2023-05-03T23:13:00Z</dcterms:created>
  <dc:creator>AKASH PETER</dc:creator>
  <cp:lastModifiedBy>Hp</cp:lastModifiedBy>
  <cp:lastPrinted>2023-05-03T22:57:00Z</cp:lastPrinted>
  <dcterms:modified xsi:type="dcterms:W3CDTF">2023-05-06T04:42:18Z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600C680AF9414F1F8887D8AD16832AB0</vt:lpwstr>
  </property>
  <property fmtid="{D5CDD505-2E9C-101B-9397-08002B2CF9AE}" pid="3" name="KSOProductBuildVer">
    <vt:lpwstr>1033-11.2.0.11537</vt:lpwstr>
  </property>
</Properties>
</file>